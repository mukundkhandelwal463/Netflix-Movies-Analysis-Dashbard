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25354" w:rsidRDefault="00D25354">
      <w:pPr>
        <w:pStyle w:val="Heading1"/>
      </w:pPr>
    </w:p>
    <w:p w:rsidR="00D00450" w:rsidRPr="00EB32B7" w:rsidRDefault="00DE56E6" w:rsidP="00254BD3">
      <w:pPr>
        <w:pStyle w:val="Title"/>
        <w:pBdr>
          <w:bottom w:val="single" w:sz="8" w:space="6" w:color="4F81BD" w:themeColor="accent1"/>
        </w:pBdr>
        <w:tabs>
          <w:tab w:val="right" w:pos="8640"/>
        </w:tabs>
        <w:jc w:val="center"/>
        <w:rPr>
          <w:color w:val="212121"/>
          <w:sz w:val="36"/>
          <w:szCs w:val="36"/>
          <w:lang w:val="en-IN"/>
        </w:rPr>
      </w:pPr>
      <w:r w:rsidRPr="00EB32B7">
        <w:rPr>
          <w:b/>
          <w:bCs/>
          <w:color w:val="212121"/>
          <w:sz w:val="36"/>
          <w:szCs w:val="36"/>
          <w:lang w:val="en-IN"/>
        </w:rPr>
        <w:t>INTRODUCTION TO DATA MANAGEMENT</w:t>
      </w:r>
    </w:p>
    <w:p w:rsidR="00D00450" w:rsidRPr="00EB32B7" w:rsidRDefault="00D00450" w:rsidP="00254BD3">
      <w:pPr>
        <w:pStyle w:val="Title"/>
        <w:pBdr>
          <w:bottom w:val="single" w:sz="8" w:space="6" w:color="4F81BD" w:themeColor="accent1"/>
        </w:pBdr>
        <w:jc w:val="center"/>
        <w:rPr>
          <w:b/>
          <w:bCs/>
          <w:color w:val="212121"/>
          <w:sz w:val="36"/>
          <w:szCs w:val="36"/>
          <w:lang w:val="en-IN"/>
        </w:rPr>
      </w:pPr>
      <w:r w:rsidRPr="00EB32B7">
        <w:rPr>
          <w:b/>
          <w:bCs/>
          <w:color w:val="212121"/>
          <w:sz w:val="36"/>
          <w:szCs w:val="36"/>
          <w:lang w:val="en-IN"/>
        </w:rPr>
        <w:t>PROJECT REPORT</w:t>
      </w:r>
    </w:p>
    <w:p w:rsidR="00DE56E6" w:rsidRPr="00EB32B7" w:rsidRDefault="00D00450" w:rsidP="00DE56E6">
      <w:pPr>
        <w:pStyle w:val="Title"/>
        <w:pBdr>
          <w:bottom w:val="single" w:sz="8" w:space="6" w:color="4F81BD" w:themeColor="accent1"/>
        </w:pBdr>
        <w:jc w:val="center"/>
        <w:rPr>
          <w:color w:val="212121"/>
          <w:sz w:val="36"/>
          <w:szCs w:val="36"/>
          <w:lang w:val="en-IN"/>
        </w:rPr>
      </w:pPr>
      <w:r w:rsidRPr="00EB32B7">
        <w:rPr>
          <w:color w:val="212121"/>
          <w:sz w:val="36"/>
          <w:szCs w:val="36"/>
          <w:lang w:val="en-IN"/>
        </w:rPr>
        <w:t xml:space="preserve">(Project Semester </w:t>
      </w:r>
      <w:r w:rsidRPr="00EB32B7">
        <w:rPr>
          <w:color w:val="212121"/>
          <w:sz w:val="36"/>
          <w:szCs w:val="36"/>
        </w:rPr>
        <w:t>January-May2025</w:t>
      </w:r>
      <w:r w:rsidRPr="00EB32B7">
        <w:rPr>
          <w:color w:val="212121"/>
          <w:sz w:val="36"/>
          <w:szCs w:val="36"/>
          <w:lang w:val="en-IN"/>
        </w:rPr>
        <w:t>)</w:t>
      </w:r>
    </w:p>
    <w:p w:rsidR="00DE56E6" w:rsidRPr="00DE56E6" w:rsidRDefault="00DE56E6" w:rsidP="00DE56E6">
      <w:pPr>
        <w:rPr>
          <w:lang w:val="en-IN"/>
        </w:rPr>
      </w:pPr>
    </w:p>
    <w:p w:rsidR="00D00450" w:rsidRPr="00DE56E6" w:rsidRDefault="00D00450" w:rsidP="00254BD3">
      <w:pPr>
        <w:pStyle w:val="Title"/>
        <w:pBdr>
          <w:bottom w:val="single" w:sz="8" w:space="6" w:color="4F81BD" w:themeColor="accent1"/>
        </w:pBdr>
        <w:jc w:val="center"/>
        <w:rPr>
          <w:rFonts w:ascii="Times New Roman" w:hAnsi="Times New Roman" w:cs="Times New Roman"/>
          <w:b/>
          <w:bCs/>
          <w:i/>
          <w:iCs/>
          <w:color w:val="212121"/>
          <w:sz w:val="32"/>
          <w:szCs w:val="32"/>
          <w:lang w:val="en-IN"/>
        </w:rPr>
      </w:pPr>
      <w:r w:rsidRPr="00DE56E6">
        <w:rPr>
          <w:rFonts w:ascii="Times New Roman" w:hAnsi="Times New Roman" w:cs="Times New Roman"/>
          <w:b/>
          <w:bCs/>
          <w:i/>
          <w:iCs/>
          <w:color w:val="212121"/>
          <w:sz w:val="32"/>
          <w:szCs w:val="32"/>
          <w:lang w:val="en-IN"/>
        </w:rPr>
        <w:t>For the partial fulfilment of the BTech Computer Science Engineering</w:t>
      </w:r>
    </w:p>
    <w:p w:rsidR="00D00450" w:rsidRPr="00254BD3" w:rsidRDefault="00D00450" w:rsidP="00DE56E6">
      <w:pPr>
        <w:pStyle w:val="Title"/>
        <w:pBdr>
          <w:bottom w:val="single" w:sz="8" w:space="6" w:color="4F81BD" w:themeColor="accent1"/>
        </w:pBdr>
        <w:rPr>
          <w:b/>
          <w:bCs/>
          <w:i/>
          <w:iCs/>
          <w:color w:val="212121"/>
          <w:sz w:val="28"/>
          <w:szCs w:val="28"/>
          <w:lang w:val="en-IN"/>
        </w:rPr>
      </w:pPr>
    </w:p>
    <w:p w:rsidR="00D00450" w:rsidRPr="00254BD3" w:rsidRDefault="00D00450" w:rsidP="00254BD3">
      <w:pPr>
        <w:pStyle w:val="Title"/>
        <w:pBdr>
          <w:bottom w:val="single" w:sz="8" w:space="6" w:color="4F81BD" w:themeColor="accent1"/>
        </w:pBdr>
        <w:jc w:val="center"/>
        <w:rPr>
          <w:b/>
          <w:bCs/>
          <w:i/>
          <w:iCs/>
          <w:color w:val="212121"/>
          <w:sz w:val="28"/>
          <w:szCs w:val="28"/>
          <w:lang w:val="en-IN"/>
        </w:rPr>
      </w:pPr>
      <w:r w:rsidRPr="00254BD3">
        <w:rPr>
          <w:b/>
          <w:bCs/>
          <w:i/>
          <w:iCs/>
          <w:color w:val="212121"/>
          <w:sz w:val="28"/>
          <w:szCs w:val="28"/>
          <w:lang w:val="en-IN"/>
        </w:rPr>
        <w:t>(Landslide Dataset Analysis)</w:t>
      </w:r>
    </w:p>
    <w:p w:rsidR="00D00450" w:rsidRPr="00254BD3" w:rsidRDefault="00DE56E6" w:rsidP="00DE56E6">
      <w:pPr>
        <w:pStyle w:val="Title"/>
        <w:pBdr>
          <w:bottom w:val="single" w:sz="8" w:space="6" w:color="4F81BD" w:themeColor="accent1"/>
        </w:pBdr>
        <w:rPr>
          <w:color w:val="212121"/>
          <w:sz w:val="28"/>
          <w:szCs w:val="28"/>
          <w:lang w:val="en-IN"/>
        </w:rPr>
      </w:pPr>
      <w:r>
        <w:rPr>
          <w:color w:val="212121"/>
          <w:sz w:val="28"/>
          <w:szCs w:val="28"/>
          <w:lang w:val="en-IN"/>
        </w:rPr>
        <w:t xml:space="preserve">                                                  </w:t>
      </w:r>
      <w:r w:rsidR="00D00450" w:rsidRPr="00254BD3">
        <w:rPr>
          <w:color w:val="212121"/>
          <w:sz w:val="28"/>
          <w:szCs w:val="28"/>
          <w:lang w:val="en-IN"/>
        </w:rPr>
        <w:t>Submitted by</w:t>
      </w:r>
    </w:p>
    <w:p w:rsidR="00D00450" w:rsidRPr="00254BD3" w:rsidRDefault="00D00450" w:rsidP="00254BD3">
      <w:pPr>
        <w:pStyle w:val="Title"/>
        <w:pBdr>
          <w:bottom w:val="single" w:sz="8" w:space="6" w:color="4F81BD" w:themeColor="accent1"/>
        </w:pBdr>
        <w:jc w:val="center"/>
        <w:rPr>
          <w:b/>
          <w:bCs/>
          <w:color w:val="212121"/>
          <w:sz w:val="28"/>
          <w:szCs w:val="28"/>
          <w:lang w:val="en-IN"/>
        </w:rPr>
      </w:pPr>
    </w:p>
    <w:p w:rsidR="00D00450" w:rsidRPr="00254BD3" w:rsidRDefault="003D0B28" w:rsidP="003D0B28">
      <w:pPr>
        <w:pStyle w:val="Title"/>
        <w:pBdr>
          <w:bottom w:val="single" w:sz="8" w:space="6" w:color="4F81BD" w:themeColor="accent1"/>
        </w:pBdr>
        <w:rPr>
          <w:b/>
          <w:color w:val="212121"/>
          <w:sz w:val="36"/>
          <w:szCs w:val="36"/>
          <w:lang w:val="en-IN"/>
        </w:rPr>
      </w:pPr>
      <w:r>
        <w:rPr>
          <w:b/>
          <w:color w:val="212121"/>
          <w:sz w:val="36"/>
          <w:szCs w:val="36"/>
          <w:lang w:val="en-IN"/>
        </w:rPr>
        <w:t xml:space="preserve">                    </w:t>
      </w:r>
      <w:r w:rsidR="00DE56E6">
        <w:rPr>
          <w:b/>
          <w:color w:val="212121"/>
          <w:sz w:val="36"/>
          <w:szCs w:val="36"/>
          <w:lang w:val="en-IN"/>
        </w:rPr>
        <w:t xml:space="preserve">NAME: </w:t>
      </w:r>
      <w:r w:rsidR="00254BD3" w:rsidRPr="00254BD3">
        <w:rPr>
          <w:b/>
          <w:color w:val="212121"/>
          <w:sz w:val="36"/>
          <w:szCs w:val="36"/>
          <w:lang w:val="en-IN"/>
        </w:rPr>
        <w:t>MUKUND KHANDELWAL</w:t>
      </w:r>
    </w:p>
    <w:p w:rsidR="00D00450" w:rsidRPr="00254BD3" w:rsidRDefault="00D00450" w:rsidP="00254BD3">
      <w:pPr>
        <w:pStyle w:val="Title"/>
        <w:pBdr>
          <w:bottom w:val="single" w:sz="8" w:space="6" w:color="4F81BD" w:themeColor="accent1"/>
        </w:pBdr>
        <w:jc w:val="center"/>
        <w:rPr>
          <w:bCs/>
          <w:color w:val="212121"/>
          <w:sz w:val="28"/>
          <w:szCs w:val="28"/>
          <w:lang w:val="en-IN"/>
        </w:rPr>
      </w:pPr>
    </w:p>
    <w:p w:rsidR="00D00450" w:rsidRPr="00DE56E6" w:rsidRDefault="003D0B28" w:rsidP="003D0B28">
      <w:pPr>
        <w:pStyle w:val="Title"/>
        <w:pBdr>
          <w:bottom w:val="single" w:sz="8" w:space="6" w:color="4F81BD" w:themeColor="accent1"/>
        </w:pBdr>
        <w:rPr>
          <w:b/>
          <w:color w:val="212121"/>
          <w:sz w:val="36"/>
          <w:szCs w:val="36"/>
          <w:lang w:val="en-IN"/>
        </w:rPr>
      </w:pPr>
      <w:r>
        <w:rPr>
          <w:b/>
          <w:color w:val="212121"/>
          <w:sz w:val="36"/>
          <w:szCs w:val="36"/>
          <w:lang w:val="en-IN"/>
        </w:rPr>
        <w:t xml:space="preserve">                     </w:t>
      </w:r>
      <w:r w:rsidR="00D00450" w:rsidRPr="00DE56E6">
        <w:rPr>
          <w:b/>
          <w:color w:val="212121"/>
          <w:sz w:val="36"/>
          <w:szCs w:val="36"/>
          <w:lang w:val="en-IN"/>
        </w:rPr>
        <w:t>Registration No</w:t>
      </w:r>
      <w:r w:rsidR="00DE56E6">
        <w:rPr>
          <w:b/>
          <w:color w:val="212121"/>
          <w:sz w:val="36"/>
          <w:szCs w:val="36"/>
          <w:lang w:val="en-IN"/>
        </w:rPr>
        <w:t>:</w:t>
      </w:r>
      <w:r w:rsidR="00D00450" w:rsidRPr="00DE56E6">
        <w:rPr>
          <w:b/>
          <w:color w:val="212121"/>
          <w:sz w:val="36"/>
          <w:szCs w:val="36"/>
          <w:lang w:val="en-IN"/>
        </w:rPr>
        <w:t>1231</w:t>
      </w:r>
      <w:r w:rsidR="00254BD3" w:rsidRPr="00DE56E6">
        <w:rPr>
          <w:b/>
          <w:color w:val="212121"/>
          <w:sz w:val="36"/>
          <w:szCs w:val="36"/>
          <w:lang w:val="en-IN"/>
        </w:rPr>
        <w:t>6528</w:t>
      </w:r>
      <w:r>
        <w:rPr>
          <w:b/>
          <w:color w:val="212121"/>
          <w:sz w:val="36"/>
          <w:szCs w:val="36"/>
          <w:lang w:val="en-IN"/>
        </w:rPr>
        <w:t xml:space="preserve">                   </w:t>
      </w:r>
    </w:p>
    <w:p w:rsidR="00D00450" w:rsidRPr="00254BD3" w:rsidRDefault="00D00450" w:rsidP="00254BD3">
      <w:pPr>
        <w:pStyle w:val="Title"/>
        <w:pBdr>
          <w:bottom w:val="single" w:sz="8" w:space="6" w:color="4F81BD" w:themeColor="accent1"/>
        </w:pBdr>
        <w:jc w:val="center"/>
        <w:rPr>
          <w:bCs/>
          <w:color w:val="212121"/>
          <w:sz w:val="28"/>
          <w:szCs w:val="28"/>
          <w:lang w:val="en-IN"/>
        </w:rPr>
      </w:pPr>
    </w:p>
    <w:p w:rsidR="00D00450" w:rsidRPr="00254BD3" w:rsidRDefault="00D00450" w:rsidP="00254BD3">
      <w:pPr>
        <w:pStyle w:val="Title"/>
        <w:pBdr>
          <w:bottom w:val="single" w:sz="8" w:space="6" w:color="4F81BD" w:themeColor="accent1"/>
        </w:pBdr>
        <w:jc w:val="center"/>
        <w:rPr>
          <w:bCs/>
          <w:color w:val="212121"/>
          <w:sz w:val="28"/>
          <w:szCs w:val="28"/>
          <w:lang w:val="en-IN"/>
        </w:rPr>
      </w:pPr>
      <w:r w:rsidRPr="00254BD3">
        <w:rPr>
          <w:bCs/>
          <w:color w:val="212121"/>
          <w:sz w:val="28"/>
          <w:szCs w:val="28"/>
          <w:lang w:val="en-IN"/>
        </w:rPr>
        <w:t>Programme and Section BTech CSE</w:t>
      </w:r>
    </w:p>
    <w:p w:rsidR="00D00450" w:rsidRPr="00254BD3" w:rsidRDefault="00D00450" w:rsidP="00254BD3">
      <w:pPr>
        <w:pStyle w:val="Title"/>
        <w:pBdr>
          <w:bottom w:val="single" w:sz="8" w:space="6" w:color="4F81BD" w:themeColor="accent1"/>
        </w:pBdr>
        <w:jc w:val="center"/>
        <w:rPr>
          <w:bCs/>
          <w:color w:val="212121"/>
          <w:sz w:val="28"/>
          <w:szCs w:val="28"/>
          <w:lang w:val="en-IN"/>
        </w:rPr>
      </w:pPr>
      <w:r w:rsidRPr="00254BD3">
        <w:rPr>
          <w:bCs/>
          <w:color w:val="212121"/>
          <w:sz w:val="28"/>
          <w:szCs w:val="28"/>
          <w:lang w:val="en-IN"/>
        </w:rPr>
        <w:t>Course Code: INT</w:t>
      </w:r>
      <w:r w:rsidR="003D0B28">
        <w:rPr>
          <w:bCs/>
          <w:color w:val="212121"/>
          <w:sz w:val="28"/>
          <w:szCs w:val="28"/>
          <w:lang w:val="en-IN"/>
        </w:rPr>
        <w:t>217</w:t>
      </w:r>
    </w:p>
    <w:p w:rsidR="00D00450" w:rsidRPr="00254BD3" w:rsidRDefault="00D00450" w:rsidP="00254BD3">
      <w:pPr>
        <w:pStyle w:val="Title"/>
        <w:pBdr>
          <w:bottom w:val="single" w:sz="8" w:space="6" w:color="4F81BD" w:themeColor="accent1"/>
        </w:pBdr>
        <w:rPr>
          <w:color w:val="212121"/>
          <w:sz w:val="28"/>
          <w:szCs w:val="28"/>
          <w:lang w:val="en-IN"/>
        </w:rPr>
      </w:pPr>
    </w:p>
    <w:p w:rsidR="00D00450" w:rsidRPr="00254BD3" w:rsidRDefault="00D00450" w:rsidP="00254BD3">
      <w:pPr>
        <w:pStyle w:val="Title"/>
        <w:pBdr>
          <w:bottom w:val="single" w:sz="8" w:space="6" w:color="4F81BD" w:themeColor="accent1"/>
        </w:pBdr>
        <w:jc w:val="center"/>
        <w:rPr>
          <w:color w:val="212121"/>
          <w:sz w:val="28"/>
          <w:szCs w:val="28"/>
          <w:lang w:val="en-IN"/>
        </w:rPr>
      </w:pPr>
    </w:p>
    <w:p w:rsidR="00D00450" w:rsidRPr="00254BD3" w:rsidRDefault="00D00450" w:rsidP="00254BD3">
      <w:pPr>
        <w:pStyle w:val="Title"/>
        <w:pBdr>
          <w:bottom w:val="single" w:sz="8" w:space="6" w:color="4F81BD" w:themeColor="accent1"/>
        </w:pBdr>
        <w:jc w:val="center"/>
        <w:rPr>
          <w:color w:val="212121"/>
          <w:sz w:val="28"/>
          <w:szCs w:val="28"/>
          <w:lang w:val="en-IN"/>
        </w:rPr>
      </w:pPr>
      <w:r w:rsidRPr="00254BD3">
        <w:rPr>
          <w:color w:val="212121"/>
          <w:sz w:val="28"/>
          <w:szCs w:val="28"/>
          <w:lang w:val="en-IN"/>
        </w:rPr>
        <w:t>Under the Guidance of</w:t>
      </w:r>
    </w:p>
    <w:p w:rsidR="00D00450" w:rsidRPr="00254BD3" w:rsidRDefault="00D00450" w:rsidP="00254BD3">
      <w:pPr>
        <w:pStyle w:val="Title"/>
        <w:pBdr>
          <w:bottom w:val="single" w:sz="8" w:space="6" w:color="4F81BD" w:themeColor="accent1"/>
        </w:pBdr>
        <w:jc w:val="center"/>
        <w:rPr>
          <w:b/>
          <w:bCs/>
          <w:color w:val="212121"/>
          <w:sz w:val="28"/>
          <w:szCs w:val="28"/>
          <w:lang w:val="en-IN"/>
        </w:rPr>
      </w:pPr>
    </w:p>
    <w:p w:rsidR="00D00450" w:rsidRPr="00254BD3" w:rsidRDefault="00D00450" w:rsidP="00254BD3">
      <w:pPr>
        <w:pStyle w:val="Title"/>
        <w:pBdr>
          <w:bottom w:val="single" w:sz="8" w:space="6" w:color="4F81BD" w:themeColor="accent1"/>
        </w:pBdr>
        <w:jc w:val="center"/>
        <w:rPr>
          <w:b/>
          <w:bCs/>
          <w:color w:val="212121"/>
          <w:sz w:val="28"/>
          <w:szCs w:val="28"/>
          <w:lang w:val="en-IN"/>
        </w:rPr>
      </w:pPr>
      <w:r w:rsidRPr="00254BD3">
        <w:rPr>
          <w:b/>
          <w:bCs/>
          <w:color w:val="212121"/>
          <w:sz w:val="28"/>
          <w:szCs w:val="28"/>
          <w:lang w:val="en-IN"/>
        </w:rPr>
        <w:t>(Mrs. A</w:t>
      </w:r>
      <w:r w:rsidR="003D0B28">
        <w:rPr>
          <w:b/>
          <w:bCs/>
          <w:color w:val="212121"/>
          <w:sz w:val="28"/>
          <w:szCs w:val="28"/>
          <w:lang w:val="en-IN"/>
        </w:rPr>
        <w:t>SHU</w:t>
      </w:r>
    </w:p>
    <w:p w:rsidR="00D00450" w:rsidRPr="00254BD3" w:rsidRDefault="00D00450" w:rsidP="00254BD3">
      <w:pPr>
        <w:pStyle w:val="Title"/>
        <w:pBdr>
          <w:bottom w:val="single" w:sz="8" w:space="6" w:color="4F81BD" w:themeColor="accent1"/>
        </w:pBdr>
        <w:jc w:val="center"/>
        <w:rPr>
          <w:b/>
          <w:bCs/>
          <w:color w:val="212121"/>
          <w:sz w:val="28"/>
          <w:szCs w:val="28"/>
          <w:lang w:val="en-IN"/>
        </w:rPr>
      </w:pPr>
      <w:r w:rsidRPr="00254BD3">
        <w:rPr>
          <w:b/>
          <w:bCs/>
          <w:color w:val="212121"/>
          <w:sz w:val="28"/>
          <w:szCs w:val="28"/>
          <w:lang w:val="en-IN"/>
        </w:rPr>
        <w:t>Assistant Professor</w:t>
      </w:r>
    </w:p>
    <w:p w:rsidR="00D00450" w:rsidRPr="00254BD3" w:rsidRDefault="00D00450" w:rsidP="00254BD3">
      <w:pPr>
        <w:pStyle w:val="Title"/>
        <w:pBdr>
          <w:bottom w:val="single" w:sz="8" w:space="6" w:color="4F81BD" w:themeColor="accent1"/>
        </w:pBdr>
        <w:jc w:val="center"/>
        <w:rPr>
          <w:rFonts w:ascii="Times New Roman" w:hAnsi="Times New Roman" w:cs="Times New Roman"/>
          <w:b/>
          <w:bCs/>
          <w:color w:val="212121"/>
          <w:sz w:val="28"/>
          <w:szCs w:val="28"/>
          <w:lang w:val="en-IN"/>
        </w:rPr>
      </w:pPr>
      <w:r w:rsidRPr="00254BD3">
        <w:rPr>
          <w:b/>
          <w:bCs/>
          <w:color w:val="212121"/>
          <w:sz w:val="28"/>
          <w:szCs w:val="28"/>
          <w:lang w:val="en-IN"/>
        </w:rPr>
        <w:t>SCSE</w:t>
      </w:r>
      <w:r w:rsidR="00254BD3" w:rsidRPr="00254BD3">
        <w:rPr>
          <w:b/>
          <w:bCs/>
          <w:color w:val="212121"/>
          <w:sz w:val="28"/>
          <w:szCs w:val="28"/>
          <w:lang w:val="en-IN"/>
        </w:rPr>
        <w:t xml:space="preserve"> </w:t>
      </w:r>
      <w:r w:rsidRPr="00254BD3">
        <w:rPr>
          <w:b/>
          <w:bCs/>
          <w:color w:val="212121"/>
          <w:sz w:val="28"/>
          <w:szCs w:val="28"/>
          <w:lang w:val="en-IN"/>
        </w:rPr>
        <w:t>(Data Science)</w:t>
      </w:r>
      <w:r w:rsidRPr="00254BD3">
        <w:rPr>
          <w:b/>
          <w:bCs/>
          <w:color w:val="212121"/>
          <w:sz w:val="28"/>
          <w:szCs w:val="28"/>
          <w:lang w:val="en-IN"/>
        </w:rPr>
        <w:br/>
      </w:r>
      <w:r w:rsidRPr="00254BD3">
        <w:rPr>
          <w:rFonts w:ascii="Times New Roman" w:hAnsi="Times New Roman" w:cs="Times New Roman"/>
          <w:color w:val="212121"/>
          <w:sz w:val="28"/>
          <w:szCs w:val="28"/>
          <w:lang w:val="en-IN"/>
        </w:rPr>
        <w:t>UID-2</w:t>
      </w:r>
      <w:r w:rsidR="003D0B28">
        <w:rPr>
          <w:rFonts w:ascii="Times New Roman" w:hAnsi="Times New Roman" w:cs="Times New Roman"/>
          <w:color w:val="212121"/>
          <w:sz w:val="28"/>
          <w:szCs w:val="28"/>
          <w:lang w:val="en-IN"/>
        </w:rPr>
        <w:t>3631</w:t>
      </w:r>
    </w:p>
    <w:p w:rsidR="00D00450" w:rsidRPr="00254BD3" w:rsidRDefault="00D00450" w:rsidP="00254BD3">
      <w:pPr>
        <w:pStyle w:val="Title"/>
        <w:pBdr>
          <w:bottom w:val="single" w:sz="8" w:space="6" w:color="4F81BD" w:themeColor="accent1"/>
        </w:pBdr>
        <w:jc w:val="center"/>
        <w:rPr>
          <w:b/>
          <w:bCs/>
          <w:color w:val="212121"/>
          <w:sz w:val="28"/>
          <w:szCs w:val="28"/>
          <w:lang w:val="en-IN"/>
        </w:rPr>
      </w:pPr>
    </w:p>
    <w:p w:rsidR="00D00450" w:rsidRPr="00254BD3" w:rsidRDefault="00D00450" w:rsidP="00254BD3">
      <w:pPr>
        <w:pStyle w:val="Title"/>
        <w:pBdr>
          <w:bottom w:val="single" w:sz="8" w:space="6" w:color="4F81BD" w:themeColor="accent1"/>
        </w:pBdr>
        <w:jc w:val="center"/>
        <w:rPr>
          <w:b/>
          <w:bCs/>
          <w:color w:val="212121"/>
          <w:sz w:val="28"/>
          <w:szCs w:val="28"/>
          <w:lang w:val="en-IN"/>
        </w:rPr>
      </w:pPr>
      <w:r w:rsidRPr="00254BD3">
        <w:rPr>
          <w:b/>
          <w:bCs/>
          <w:color w:val="212121"/>
          <w:sz w:val="28"/>
          <w:szCs w:val="28"/>
          <w:lang w:val="en-IN"/>
        </w:rPr>
        <w:t>Discipline of CSE/IT</w:t>
      </w:r>
    </w:p>
    <w:p w:rsidR="00D00450" w:rsidRPr="00254BD3" w:rsidRDefault="00D00450" w:rsidP="00254BD3">
      <w:pPr>
        <w:pStyle w:val="Title"/>
        <w:pBdr>
          <w:bottom w:val="single" w:sz="8" w:space="6" w:color="4F81BD" w:themeColor="accent1"/>
        </w:pBdr>
        <w:jc w:val="center"/>
        <w:rPr>
          <w:b/>
          <w:bCs/>
          <w:color w:val="212121"/>
          <w:sz w:val="28"/>
          <w:szCs w:val="28"/>
          <w:lang w:val="en-IN"/>
        </w:rPr>
      </w:pPr>
    </w:p>
    <w:p w:rsidR="00D00450" w:rsidRPr="00254BD3" w:rsidRDefault="00D00450" w:rsidP="00254BD3">
      <w:pPr>
        <w:pStyle w:val="Title"/>
        <w:pBdr>
          <w:bottom w:val="single" w:sz="8" w:space="6" w:color="4F81BD" w:themeColor="accent1"/>
        </w:pBdr>
        <w:jc w:val="center"/>
        <w:rPr>
          <w:b/>
          <w:bCs/>
          <w:color w:val="212121"/>
          <w:sz w:val="28"/>
          <w:szCs w:val="28"/>
          <w:lang w:val="en-IN"/>
        </w:rPr>
      </w:pPr>
      <w:r w:rsidRPr="00254BD3">
        <w:rPr>
          <w:b/>
          <w:bCs/>
          <w:color w:val="212121"/>
          <w:sz w:val="28"/>
          <w:szCs w:val="28"/>
          <w:lang w:val="en-IN"/>
        </w:rPr>
        <w:t>Lovely School of Computer Science and Engineering</w:t>
      </w:r>
    </w:p>
    <w:p w:rsidR="00D00450" w:rsidRPr="00254BD3" w:rsidRDefault="00D00450" w:rsidP="00254BD3">
      <w:pPr>
        <w:pStyle w:val="Title"/>
        <w:pBdr>
          <w:bottom w:val="single" w:sz="8" w:space="6" w:color="4F81BD" w:themeColor="accent1"/>
        </w:pBdr>
        <w:jc w:val="center"/>
        <w:rPr>
          <w:b/>
          <w:bCs/>
          <w:color w:val="212121"/>
          <w:sz w:val="28"/>
          <w:szCs w:val="28"/>
          <w:lang w:val="en-IN"/>
        </w:rPr>
      </w:pPr>
    </w:p>
    <w:p w:rsidR="00EB32B7" w:rsidRDefault="00D00450" w:rsidP="00254BD3">
      <w:pPr>
        <w:pStyle w:val="Title"/>
        <w:pBdr>
          <w:bottom w:val="single" w:sz="8" w:space="6" w:color="4F81BD" w:themeColor="accent1"/>
        </w:pBdr>
        <w:jc w:val="center"/>
        <w:rPr>
          <w:b/>
          <w:bCs/>
          <w:color w:val="212121"/>
          <w:sz w:val="28"/>
          <w:szCs w:val="28"/>
          <w:lang w:val="en-IN"/>
        </w:rPr>
      </w:pPr>
      <w:r w:rsidRPr="00254BD3">
        <w:rPr>
          <w:b/>
          <w:bCs/>
          <w:color w:val="212121"/>
          <w:sz w:val="28"/>
          <w:szCs w:val="28"/>
          <w:lang w:val="en-IN"/>
        </w:rPr>
        <w:t>Lovely Professional University, Phagwara</w:t>
      </w:r>
    </w:p>
    <w:p w:rsidR="00D00450" w:rsidRPr="00EB32B7" w:rsidRDefault="00EB32B7" w:rsidP="00EB32B7">
      <w:pPr>
        <w:rPr>
          <w:rFonts w:asciiTheme="majorHAnsi" w:eastAsiaTheme="majorEastAsia" w:hAnsiTheme="majorHAnsi" w:cstheme="majorBidi"/>
          <w:spacing w:val="5"/>
          <w:kern w:val="28"/>
          <w:lang w:val="en-IN"/>
        </w:rPr>
      </w:pPr>
      <w:r>
        <w:rPr>
          <w:lang w:val="en-IN"/>
        </w:rPr>
        <w:br w:type="page"/>
      </w:r>
    </w:p>
    <w:p w:rsidR="00736930" w:rsidRDefault="00000000">
      <w:pPr>
        <w:pStyle w:val="Heading1"/>
      </w:pPr>
      <w:r>
        <w:lastRenderedPageBreak/>
        <w:t>Declaration</w:t>
      </w:r>
    </w:p>
    <w:p w:rsidR="00736930" w:rsidRDefault="00000000">
      <w:r>
        <w:t xml:space="preserve">I, </w:t>
      </w:r>
      <w:r w:rsidR="002275AE">
        <w:t>MUKU</w:t>
      </w:r>
      <w:r w:rsidR="003C3995">
        <w:t>ND</w:t>
      </w:r>
      <w:r w:rsidR="002275AE">
        <w:t xml:space="preserve"> KHANDELWAL</w:t>
      </w:r>
      <w:r>
        <w:t xml:space="preserve">, student of under </w:t>
      </w:r>
      <w:r w:rsidR="002275AE">
        <w:t xml:space="preserve">B. TECH </w:t>
      </w:r>
      <w:r>
        <w:t>CSE Discipline at Lovely Professional University, Punjab, hereby declare that all the information furnished in this project report is based on my own intensive work and is genuine.</w:t>
      </w:r>
    </w:p>
    <w:p w:rsidR="00736930" w:rsidRDefault="00736930"/>
    <w:p w:rsidR="00736930" w:rsidRDefault="00000000">
      <w:r>
        <w:t xml:space="preserve">Date: </w:t>
      </w:r>
      <w:r w:rsidR="002275AE">
        <w:t>9/4/2025</w:t>
      </w:r>
    </w:p>
    <w:p w:rsidR="00736930" w:rsidRDefault="00000000">
      <w:r>
        <w:t xml:space="preserve">Signature: </w:t>
      </w:r>
      <w:r w:rsidR="002275AE">
        <w:t xml:space="preserve">MUKUND </w:t>
      </w:r>
    </w:p>
    <w:p w:rsidR="00736930" w:rsidRDefault="00000000">
      <w:r>
        <w:t>Registration No:</w:t>
      </w:r>
      <w:r w:rsidR="002275AE">
        <w:t>12316528</w:t>
      </w:r>
    </w:p>
    <w:p w:rsidR="00736930" w:rsidRDefault="00000000">
      <w:r>
        <w:t xml:space="preserve">Name: </w:t>
      </w:r>
      <w:r w:rsidR="002275AE">
        <w:t>MUKUND KHANDELWAL</w:t>
      </w:r>
    </w:p>
    <w:p w:rsidR="00736930" w:rsidRDefault="00000000">
      <w:r>
        <w:br w:type="page"/>
      </w:r>
    </w:p>
    <w:p w:rsidR="00736930" w:rsidRDefault="00000000">
      <w:pPr>
        <w:pStyle w:val="Heading1"/>
      </w:pPr>
      <w:r>
        <w:lastRenderedPageBreak/>
        <w:t>Certificate</w:t>
      </w:r>
    </w:p>
    <w:p w:rsidR="00736930" w:rsidRDefault="00000000">
      <w:r>
        <w:t xml:space="preserve">This is to certify that </w:t>
      </w:r>
      <w:r w:rsidR="002275AE">
        <w:t>MUKUN</w:t>
      </w:r>
      <w:r w:rsidR="003C3995">
        <w:t>D</w:t>
      </w:r>
      <w:r w:rsidR="002275AE">
        <w:t xml:space="preserve"> </w:t>
      </w:r>
      <w:r w:rsidR="00846AA5">
        <w:t xml:space="preserve">KHANDELWAL </w:t>
      </w:r>
      <w:r>
        <w:t xml:space="preserve">bearing Registration No. </w:t>
      </w:r>
      <w:r w:rsidR="00846AA5">
        <w:t>12316528</w:t>
      </w:r>
      <w:r>
        <w:t>, has completed the INT217 project titled “</w:t>
      </w:r>
      <w:r w:rsidR="003D0B28">
        <w:t>NETFLIX MOVIE ANALYSIS DASHBOARD</w:t>
      </w:r>
      <w:r>
        <w:t>” under my guidance and supervision. To the best of my knowledge, the present work is the result of his/her original development, effort, and study.</w:t>
      </w:r>
    </w:p>
    <w:p w:rsidR="00736930" w:rsidRDefault="00736930"/>
    <w:p w:rsidR="00736930" w:rsidRDefault="00000000">
      <w:r>
        <w:t xml:space="preserve">Signature: </w:t>
      </w:r>
      <w:r w:rsidR="00846AA5">
        <w:t xml:space="preserve">MUKUND </w:t>
      </w:r>
    </w:p>
    <w:p w:rsidR="00736930" w:rsidRDefault="00000000">
      <w:r>
        <w:t>Name of the Supervisor</w:t>
      </w:r>
      <w:r w:rsidR="00846AA5">
        <w:t xml:space="preserve">: </w:t>
      </w:r>
      <w:r w:rsidR="003D0B28">
        <w:t>MRS. ASHU</w:t>
      </w:r>
    </w:p>
    <w:p w:rsidR="00736930" w:rsidRDefault="00000000">
      <w:r>
        <w:t>School of Computer Applications</w:t>
      </w:r>
    </w:p>
    <w:p w:rsidR="00736930" w:rsidRDefault="00000000">
      <w:r>
        <w:t>Lovely Professional University, Phagwara, Punjab</w:t>
      </w:r>
    </w:p>
    <w:p w:rsidR="00736930" w:rsidRDefault="00000000">
      <w:r>
        <w:br w:type="page"/>
      </w:r>
    </w:p>
    <w:p w:rsidR="00736930" w:rsidRDefault="00000000">
      <w:pPr>
        <w:pStyle w:val="Heading1"/>
      </w:pPr>
      <w:r>
        <w:lastRenderedPageBreak/>
        <w:t>Acknowledgement</w:t>
      </w:r>
    </w:p>
    <w:p w:rsidR="00566F8A" w:rsidRPr="00566F8A" w:rsidRDefault="00566F8A" w:rsidP="00566F8A">
      <w:pPr>
        <w:rPr>
          <w:sz w:val="24"/>
          <w:szCs w:val="24"/>
        </w:rPr>
      </w:pPr>
      <w:r w:rsidRPr="00566F8A">
        <w:rPr>
          <w:sz w:val="24"/>
          <w:szCs w:val="24"/>
        </w:rPr>
        <w:t>I would like to express my heartfelt gratitude to my project guide, Mrs. Aashima, for her continuous support, encouragement, and valuable insights throughout this project. Her expert guidance has been crucial in helping me shape the direction of my analysis and improve the quality of my work.</w:t>
      </w:r>
    </w:p>
    <w:p w:rsidR="00566F8A" w:rsidRPr="00566F8A" w:rsidRDefault="00566F8A" w:rsidP="00566F8A">
      <w:pPr>
        <w:rPr>
          <w:sz w:val="24"/>
          <w:szCs w:val="24"/>
        </w:rPr>
      </w:pPr>
      <w:r w:rsidRPr="00566F8A">
        <w:rPr>
          <w:sz w:val="24"/>
          <w:szCs w:val="24"/>
        </w:rPr>
        <w:t>I am thankful to the School of Computer Science and Engineering at Lovely Professional University for providing the academic infrastructure and resources that made this project possible. The availability of labs and tools like Microsoft Excel played a vital role in performing the analysis effectively.</w:t>
      </w:r>
    </w:p>
    <w:p w:rsidR="00566F8A" w:rsidRPr="00566F8A" w:rsidRDefault="00566F8A" w:rsidP="00566F8A">
      <w:pPr>
        <w:rPr>
          <w:sz w:val="24"/>
          <w:szCs w:val="24"/>
        </w:rPr>
      </w:pPr>
      <w:r w:rsidRPr="00566F8A">
        <w:rPr>
          <w:sz w:val="24"/>
          <w:szCs w:val="24"/>
        </w:rPr>
        <w:t>I sincerely appreciate the creators of the Netflix dataset available on Kaggle, which served as the foundation for this project. Their contribution enabled me to gain practical experience in data preprocessing, analysis, and visualization.</w:t>
      </w:r>
    </w:p>
    <w:p w:rsidR="00566F8A" w:rsidRPr="00566F8A" w:rsidRDefault="00566F8A" w:rsidP="00566F8A">
      <w:pPr>
        <w:rPr>
          <w:sz w:val="24"/>
          <w:szCs w:val="24"/>
        </w:rPr>
      </w:pPr>
      <w:r w:rsidRPr="00566F8A">
        <w:rPr>
          <w:sz w:val="24"/>
          <w:szCs w:val="24"/>
        </w:rPr>
        <w:t>I also extend my thanks to the faculty members whose lectures and coursework helped me build a strong foundation in data handling and reporting.</w:t>
      </w:r>
    </w:p>
    <w:p w:rsidR="00566F8A" w:rsidRPr="00566F8A" w:rsidRDefault="00566F8A" w:rsidP="00566F8A">
      <w:pPr>
        <w:rPr>
          <w:sz w:val="24"/>
          <w:szCs w:val="24"/>
        </w:rPr>
      </w:pPr>
      <w:r w:rsidRPr="00566F8A">
        <w:rPr>
          <w:sz w:val="24"/>
          <w:szCs w:val="24"/>
        </w:rPr>
        <w:t>A special note of gratitude to my parents and family members for their consistent encouragement, emotional support, and patience throughout the duration of this work. Their faith in me has been my biggest strength.</w:t>
      </w:r>
    </w:p>
    <w:p w:rsidR="00566F8A" w:rsidRPr="00566F8A" w:rsidRDefault="00566F8A" w:rsidP="00566F8A">
      <w:pPr>
        <w:rPr>
          <w:sz w:val="24"/>
          <w:szCs w:val="24"/>
        </w:rPr>
      </w:pPr>
      <w:r w:rsidRPr="00566F8A">
        <w:rPr>
          <w:sz w:val="24"/>
          <w:szCs w:val="24"/>
        </w:rPr>
        <w:t>Finally, I acknowledge the self-discipline, dedication, and perseverance it required to complete this as an individual project. This report is a reflection of my personal growth, academic learning, and independent effort.</w:t>
      </w:r>
    </w:p>
    <w:p w:rsidR="00254BD3" w:rsidRPr="0039167F" w:rsidRDefault="00254BD3" w:rsidP="00254BD3">
      <w:pPr>
        <w:rPr>
          <w:sz w:val="24"/>
          <w:szCs w:val="24"/>
        </w:rPr>
      </w:pPr>
      <w:r w:rsidRPr="0039167F">
        <w:rPr>
          <w:sz w:val="24"/>
          <w:szCs w:val="24"/>
        </w:rPr>
        <w:br w:type="page"/>
      </w:r>
    </w:p>
    <w:p w:rsidR="00DF7945" w:rsidRPr="00DF7945" w:rsidRDefault="00DF7945" w:rsidP="00DF7945">
      <w:pPr>
        <w:pStyle w:val="Heading1"/>
        <w:rPr>
          <w:sz w:val="32"/>
          <w:szCs w:val="32"/>
        </w:rPr>
      </w:pPr>
      <w:r w:rsidRPr="00DF7945">
        <w:rPr>
          <w:sz w:val="32"/>
          <w:szCs w:val="32"/>
        </w:rPr>
        <w:lastRenderedPageBreak/>
        <w:t>Table of Contents</w:t>
      </w:r>
    </w:p>
    <w:p w:rsidR="00DF7945" w:rsidRPr="00EB32B7" w:rsidRDefault="00DF7945" w:rsidP="00DF7945">
      <w:pPr>
        <w:numPr>
          <w:ilvl w:val="0"/>
          <w:numId w:val="37"/>
        </w:numPr>
        <w:rPr>
          <w:sz w:val="24"/>
          <w:szCs w:val="24"/>
        </w:rPr>
      </w:pPr>
      <w:r w:rsidRPr="00DF7945">
        <w:rPr>
          <w:b/>
          <w:bCs/>
          <w:sz w:val="24"/>
          <w:szCs w:val="24"/>
        </w:rPr>
        <w:t>Introduction</w:t>
      </w:r>
    </w:p>
    <w:p w:rsidR="00EB32B7" w:rsidRDefault="00EB32B7" w:rsidP="00EB32B7">
      <w:pPr>
        <w:pStyle w:val="ListParagraph"/>
        <w:numPr>
          <w:ilvl w:val="0"/>
          <w:numId w:val="41"/>
        </w:numPr>
        <w:spacing w:after="7" w:line="247" w:lineRule="auto"/>
        <w:ind w:right="122"/>
        <w:jc w:val="both"/>
      </w:pPr>
      <w:r w:rsidRPr="00EB32B7">
        <w:rPr>
          <w:rFonts w:ascii="Times New Roman" w:eastAsia="Times New Roman" w:hAnsi="Times New Roman" w:cs="Times New Roman"/>
          <w:sz w:val="24"/>
        </w:rPr>
        <w:t xml:space="preserve">Background and Motivation </w:t>
      </w:r>
    </w:p>
    <w:p w:rsidR="00EB32B7" w:rsidRDefault="00EB32B7" w:rsidP="00EB32B7">
      <w:pPr>
        <w:pStyle w:val="ListParagraph"/>
        <w:numPr>
          <w:ilvl w:val="0"/>
          <w:numId w:val="41"/>
        </w:numPr>
        <w:spacing w:after="7" w:line="247" w:lineRule="auto"/>
        <w:ind w:right="122"/>
        <w:jc w:val="both"/>
      </w:pPr>
      <w:r w:rsidRPr="00EB32B7">
        <w:rPr>
          <w:rFonts w:ascii="Times New Roman" w:eastAsia="Times New Roman" w:hAnsi="Times New Roman" w:cs="Times New Roman"/>
          <w:sz w:val="24"/>
        </w:rPr>
        <w:t xml:space="preserve">Purpose of the Project </w:t>
      </w:r>
    </w:p>
    <w:p w:rsidR="00EB32B7" w:rsidRPr="00EB32B7" w:rsidRDefault="00EB32B7" w:rsidP="00EB32B7">
      <w:pPr>
        <w:pStyle w:val="ListParagraph"/>
        <w:numPr>
          <w:ilvl w:val="0"/>
          <w:numId w:val="41"/>
        </w:numPr>
        <w:spacing w:after="7" w:line="247" w:lineRule="auto"/>
        <w:ind w:right="122"/>
        <w:jc w:val="both"/>
      </w:pPr>
      <w:r w:rsidRPr="00EB32B7">
        <w:rPr>
          <w:rFonts w:ascii="Times New Roman" w:eastAsia="Times New Roman" w:hAnsi="Times New Roman" w:cs="Times New Roman"/>
          <w:sz w:val="24"/>
        </w:rPr>
        <w:t xml:space="preserve">Importance of Infrastructure Data Visualization </w:t>
      </w:r>
    </w:p>
    <w:p w:rsidR="00EB32B7" w:rsidRPr="00EB32B7" w:rsidRDefault="00EB32B7" w:rsidP="00EB32B7">
      <w:pPr>
        <w:spacing w:after="7" w:line="247" w:lineRule="auto"/>
        <w:ind w:left="1080" w:right="122"/>
        <w:jc w:val="both"/>
      </w:pPr>
    </w:p>
    <w:p w:rsidR="00DF7945" w:rsidRPr="00EB32B7" w:rsidRDefault="00DF7945" w:rsidP="00DF7945">
      <w:pPr>
        <w:numPr>
          <w:ilvl w:val="0"/>
          <w:numId w:val="37"/>
        </w:numPr>
        <w:rPr>
          <w:sz w:val="24"/>
          <w:szCs w:val="24"/>
        </w:rPr>
      </w:pPr>
      <w:r w:rsidRPr="00DF7945">
        <w:rPr>
          <w:b/>
          <w:bCs/>
          <w:sz w:val="24"/>
          <w:szCs w:val="24"/>
        </w:rPr>
        <w:t>Source of Dataset</w:t>
      </w:r>
    </w:p>
    <w:p w:rsidR="00EB32B7" w:rsidRDefault="00EB32B7" w:rsidP="00EB32B7">
      <w:pPr>
        <w:numPr>
          <w:ilvl w:val="1"/>
          <w:numId w:val="43"/>
        </w:numPr>
        <w:spacing w:after="7" w:line="247" w:lineRule="auto"/>
        <w:ind w:right="122"/>
        <w:jc w:val="both"/>
      </w:pPr>
      <w:r>
        <w:rPr>
          <w:rFonts w:ascii="Times New Roman" w:eastAsia="Times New Roman" w:hAnsi="Times New Roman" w:cs="Times New Roman"/>
          <w:sz w:val="24"/>
        </w:rPr>
        <w:t xml:space="preserve">Origin and Authenticity of Data </w:t>
      </w:r>
    </w:p>
    <w:p w:rsidR="00EB32B7" w:rsidRDefault="00EB32B7" w:rsidP="00EB32B7">
      <w:pPr>
        <w:numPr>
          <w:ilvl w:val="1"/>
          <w:numId w:val="43"/>
        </w:numPr>
        <w:spacing w:after="7" w:line="247" w:lineRule="auto"/>
        <w:ind w:right="122"/>
        <w:jc w:val="both"/>
      </w:pPr>
      <w:r>
        <w:rPr>
          <w:rFonts w:ascii="Times New Roman" w:eastAsia="Times New Roman" w:hAnsi="Times New Roman" w:cs="Times New Roman"/>
          <w:sz w:val="24"/>
        </w:rPr>
        <w:t xml:space="preserve">Description of Key Variables and Dimensions </w:t>
      </w:r>
    </w:p>
    <w:p w:rsidR="00EB32B7" w:rsidRPr="00EB32B7" w:rsidRDefault="00EB32B7" w:rsidP="00EB32B7">
      <w:pPr>
        <w:pStyle w:val="ListParagraph"/>
        <w:numPr>
          <w:ilvl w:val="1"/>
          <w:numId w:val="43"/>
        </w:numPr>
        <w:rPr>
          <w:sz w:val="24"/>
          <w:szCs w:val="24"/>
        </w:rPr>
      </w:pPr>
      <w:r w:rsidRPr="00EB32B7">
        <w:rPr>
          <w:rFonts w:ascii="Times New Roman" w:eastAsia="Times New Roman" w:hAnsi="Times New Roman" w:cs="Times New Roman"/>
          <w:sz w:val="24"/>
        </w:rPr>
        <w:t>Data Accessibility and Relevance</w:t>
      </w:r>
    </w:p>
    <w:p w:rsidR="00EB32B7" w:rsidRDefault="00DF7945" w:rsidP="00EB32B7">
      <w:pPr>
        <w:numPr>
          <w:ilvl w:val="0"/>
          <w:numId w:val="37"/>
        </w:numPr>
        <w:rPr>
          <w:sz w:val="24"/>
          <w:szCs w:val="24"/>
        </w:rPr>
      </w:pPr>
      <w:r w:rsidRPr="00DF7945">
        <w:rPr>
          <w:b/>
          <w:bCs/>
          <w:sz w:val="24"/>
          <w:szCs w:val="24"/>
        </w:rPr>
        <w:t>Dataset Preprocessing</w:t>
      </w:r>
    </w:p>
    <w:p w:rsidR="00EB32B7" w:rsidRDefault="00EB32B7" w:rsidP="00EB32B7">
      <w:pPr>
        <w:numPr>
          <w:ilvl w:val="1"/>
          <w:numId w:val="37"/>
        </w:numPr>
        <w:spacing w:after="7" w:line="247" w:lineRule="auto"/>
        <w:ind w:right="122"/>
        <w:jc w:val="both"/>
      </w:pPr>
      <w:r>
        <w:rPr>
          <w:rFonts w:ascii="Times New Roman" w:eastAsia="Times New Roman" w:hAnsi="Times New Roman" w:cs="Times New Roman"/>
          <w:sz w:val="24"/>
        </w:rPr>
        <w:t xml:space="preserve">Data Cleaning and Formatting </w:t>
      </w:r>
    </w:p>
    <w:p w:rsidR="00EB32B7" w:rsidRDefault="00EB32B7" w:rsidP="00EB32B7">
      <w:pPr>
        <w:numPr>
          <w:ilvl w:val="1"/>
          <w:numId w:val="37"/>
        </w:numPr>
        <w:spacing w:after="7" w:line="247" w:lineRule="auto"/>
        <w:ind w:right="122"/>
        <w:jc w:val="both"/>
      </w:pPr>
      <w:r>
        <w:rPr>
          <w:rFonts w:ascii="Times New Roman" w:eastAsia="Times New Roman" w:hAnsi="Times New Roman" w:cs="Times New Roman"/>
          <w:sz w:val="24"/>
        </w:rPr>
        <w:t xml:space="preserve">Handling Missing and Invalid Values </w:t>
      </w:r>
    </w:p>
    <w:p w:rsidR="00EB32B7" w:rsidRDefault="00EB32B7" w:rsidP="00EB32B7">
      <w:pPr>
        <w:numPr>
          <w:ilvl w:val="1"/>
          <w:numId w:val="37"/>
        </w:numPr>
        <w:spacing w:after="7" w:line="247" w:lineRule="auto"/>
        <w:ind w:right="122"/>
        <w:jc w:val="both"/>
      </w:pPr>
      <w:r>
        <w:rPr>
          <w:rFonts w:ascii="Times New Roman" w:eastAsia="Times New Roman" w:hAnsi="Times New Roman" w:cs="Times New Roman"/>
          <w:sz w:val="24"/>
        </w:rPr>
        <w:t xml:space="preserve">Calculation of Derived Fields (e.g., Completion %, Balance) </w:t>
      </w:r>
    </w:p>
    <w:p w:rsidR="00EB32B7" w:rsidRDefault="00EB32B7" w:rsidP="00EB32B7">
      <w:pPr>
        <w:numPr>
          <w:ilvl w:val="1"/>
          <w:numId w:val="37"/>
        </w:numPr>
        <w:spacing w:after="7" w:line="247" w:lineRule="auto"/>
        <w:ind w:right="122"/>
        <w:jc w:val="both"/>
      </w:pPr>
      <w:r>
        <w:rPr>
          <w:rFonts w:ascii="Times New Roman" w:eastAsia="Times New Roman" w:hAnsi="Times New Roman" w:cs="Times New Roman"/>
          <w:sz w:val="24"/>
        </w:rPr>
        <w:t>Structuring Data for Dashboard Design</w:t>
      </w:r>
    </w:p>
    <w:p w:rsidR="00EB32B7" w:rsidRPr="00EB32B7" w:rsidRDefault="00EB32B7" w:rsidP="00EB32B7">
      <w:pPr>
        <w:spacing w:after="7" w:line="247" w:lineRule="auto"/>
        <w:ind w:right="122"/>
        <w:jc w:val="both"/>
      </w:pPr>
    </w:p>
    <w:p w:rsidR="00566F8A" w:rsidRDefault="00DF7945" w:rsidP="00566F8A">
      <w:pPr>
        <w:numPr>
          <w:ilvl w:val="0"/>
          <w:numId w:val="37"/>
        </w:numPr>
      </w:pPr>
      <w:r w:rsidRPr="00DF7945">
        <w:rPr>
          <w:b/>
          <w:bCs/>
          <w:sz w:val="24"/>
          <w:szCs w:val="24"/>
        </w:rPr>
        <w:t>Analysis on Dataset</w:t>
      </w:r>
    </w:p>
    <w:p w:rsidR="00566F8A" w:rsidRDefault="00181CE4" w:rsidP="00566F8A">
      <w:pPr>
        <w:pStyle w:val="ListParagraph"/>
        <w:numPr>
          <w:ilvl w:val="1"/>
          <w:numId w:val="37"/>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KPI’s</w:t>
      </w:r>
    </w:p>
    <w:p w:rsidR="00181CE4" w:rsidRPr="00EB32B7" w:rsidRDefault="00181CE4" w:rsidP="00EB32B7">
      <w:pPr>
        <w:pStyle w:val="ListParagraph"/>
        <w:numPr>
          <w:ilvl w:val="2"/>
          <w:numId w:val="44"/>
        </w:numPr>
        <w:spacing w:before="100" w:beforeAutospacing="1" w:after="100" w:afterAutospacing="1" w:line="240" w:lineRule="auto"/>
        <w:rPr>
          <w:rFonts w:ascii="Times New Roman" w:eastAsia="Times New Roman" w:hAnsi="Times New Roman" w:cs="Times New Roman"/>
          <w:sz w:val="24"/>
          <w:szCs w:val="24"/>
        </w:rPr>
      </w:pPr>
      <w:r w:rsidRPr="00EB32B7">
        <w:rPr>
          <w:rFonts w:ascii="Times New Roman" w:eastAsia="Times New Roman" w:hAnsi="Times New Roman" w:cs="Times New Roman"/>
          <w:sz w:val="24"/>
          <w:szCs w:val="24"/>
        </w:rPr>
        <w:t>Pivot Table</w:t>
      </w:r>
      <w:r w:rsidR="00EB32B7" w:rsidRPr="00EB32B7">
        <w:rPr>
          <w:rFonts w:ascii="Times New Roman" w:eastAsia="Times New Roman" w:hAnsi="Times New Roman" w:cs="Times New Roman"/>
          <w:sz w:val="24"/>
          <w:szCs w:val="24"/>
        </w:rPr>
        <w:t>s</w:t>
      </w:r>
    </w:p>
    <w:p w:rsidR="00EB32B7" w:rsidRPr="00EB32B7" w:rsidRDefault="00EB32B7" w:rsidP="00EB32B7">
      <w:pPr>
        <w:pStyle w:val="ListParagraph"/>
        <w:numPr>
          <w:ilvl w:val="2"/>
          <w:numId w:val="44"/>
        </w:numPr>
        <w:spacing w:before="100" w:beforeAutospacing="1" w:after="100" w:afterAutospacing="1" w:line="240" w:lineRule="auto"/>
        <w:rPr>
          <w:rFonts w:ascii="Times New Roman" w:eastAsia="Times New Roman" w:hAnsi="Times New Roman" w:cs="Times New Roman"/>
          <w:sz w:val="24"/>
          <w:szCs w:val="24"/>
        </w:rPr>
      </w:pPr>
      <w:r w:rsidRPr="00EB32B7">
        <w:rPr>
          <w:rFonts w:ascii="Times New Roman" w:eastAsia="Times New Roman" w:hAnsi="Times New Roman" w:cs="Times New Roman"/>
          <w:sz w:val="24"/>
          <w:szCs w:val="24"/>
        </w:rPr>
        <w:t>Graphs</w:t>
      </w:r>
    </w:p>
    <w:p w:rsidR="00181CE4" w:rsidRPr="00181CE4" w:rsidRDefault="00EB32B7" w:rsidP="00566F8A">
      <w:pPr>
        <w:pStyle w:val="ListParagraph"/>
        <w:numPr>
          <w:ilvl w:val="1"/>
          <w:numId w:val="37"/>
        </w:numPr>
        <w:rPr>
          <w:rFonts w:ascii="Tahoma" w:hAnsi="Tahoma" w:cs="Tahoma"/>
          <w:sz w:val="24"/>
          <w:szCs w:val="24"/>
        </w:rPr>
      </w:pPr>
      <w:r>
        <w:rPr>
          <w:rFonts w:ascii="Tahoma" w:hAnsi="Tahoma" w:cs="Tahoma"/>
          <w:sz w:val="24"/>
          <w:szCs w:val="24"/>
        </w:rPr>
        <w:t>Dashboard (</w:t>
      </w:r>
      <w:r w:rsidR="00566F8A" w:rsidRPr="00181CE4">
        <w:rPr>
          <w:rFonts w:ascii="Tahoma" w:hAnsi="Tahoma" w:cs="Tahoma"/>
          <w:sz w:val="24"/>
          <w:szCs w:val="24"/>
        </w:rPr>
        <w:t>Objective</w:t>
      </w:r>
      <w:r w:rsidR="00181CE4" w:rsidRPr="00181CE4">
        <w:rPr>
          <w:rFonts w:ascii="Tahoma" w:hAnsi="Tahoma" w:cs="Tahoma"/>
          <w:sz w:val="24"/>
          <w:szCs w:val="24"/>
        </w:rPr>
        <w:t>s</w:t>
      </w:r>
      <w:r>
        <w:rPr>
          <w:rFonts w:ascii="Tahoma" w:hAnsi="Tahoma" w:cs="Tahoma"/>
          <w:sz w:val="24"/>
          <w:szCs w:val="24"/>
        </w:rPr>
        <w:t>)</w:t>
      </w:r>
    </w:p>
    <w:p w:rsidR="00181CE4" w:rsidRPr="00181CE4" w:rsidRDefault="00181CE4" w:rsidP="00EB32B7">
      <w:pPr>
        <w:pStyle w:val="ListParagraph"/>
        <w:numPr>
          <w:ilvl w:val="2"/>
          <w:numId w:val="38"/>
        </w:numPr>
        <w:rPr>
          <w:sz w:val="24"/>
          <w:szCs w:val="24"/>
        </w:rPr>
      </w:pPr>
      <w:r w:rsidRPr="00181CE4">
        <w:rPr>
          <w:sz w:val="24"/>
          <w:szCs w:val="24"/>
        </w:rPr>
        <w:t>NO. OF MOVIES PER YEAR</w:t>
      </w:r>
    </w:p>
    <w:p w:rsidR="00181CE4" w:rsidRPr="00181CE4" w:rsidRDefault="00181CE4" w:rsidP="00EB32B7">
      <w:pPr>
        <w:pStyle w:val="ListParagraph"/>
        <w:numPr>
          <w:ilvl w:val="2"/>
          <w:numId w:val="38"/>
        </w:numPr>
        <w:rPr>
          <w:sz w:val="24"/>
          <w:szCs w:val="24"/>
        </w:rPr>
      </w:pPr>
      <w:r w:rsidRPr="00181CE4">
        <w:rPr>
          <w:sz w:val="24"/>
          <w:szCs w:val="24"/>
        </w:rPr>
        <w:t>MOST POPULAR MOVIES</w:t>
      </w:r>
    </w:p>
    <w:p w:rsidR="00181CE4" w:rsidRPr="00181CE4" w:rsidRDefault="00181CE4" w:rsidP="00EB32B7">
      <w:pPr>
        <w:pStyle w:val="ListParagraph"/>
        <w:numPr>
          <w:ilvl w:val="2"/>
          <w:numId w:val="38"/>
        </w:numPr>
        <w:rPr>
          <w:sz w:val="24"/>
          <w:szCs w:val="24"/>
        </w:rPr>
      </w:pPr>
      <w:r w:rsidRPr="00181CE4">
        <w:rPr>
          <w:sz w:val="24"/>
          <w:szCs w:val="24"/>
        </w:rPr>
        <w:t>POPULARITY BY GENRE</w:t>
      </w:r>
    </w:p>
    <w:p w:rsidR="00181CE4" w:rsidRPr="00181CE4" w:rsidRDefault="00181CE4" w:rsidP="00EB32B7">
      <w:pPr>
        <w:pStyle w:val="ListParagraph"/>
        <w:numPr>
          <w:ilvl w:val="2"/>
          <w:numId w:val="38"/>
        </w:numPr>
        <w:rPr>
          <w:sz w:val="24"/>
          <w:szCs w:val="24"/>
        </w:rPr>
      </w:pPr>
      <w:r w:rsidRPr="00181CE4">
        <w:rPr>
          <w:sz w:val="24"/>
          <w:szCs w:val="24"/>
        </w:rPr>
        <w:t>TOP RATED MOVIES</w:t>
      </w:r>
    </w:p>
    <w:p w:rsidR="00181CE4" w:rsidRPr="00181CE4" w:rsidRDefault="00181CE4" w:rsidP="00EB32B7">
      <w:pPr>
        <w:pStyle w:val="ListParagraph"/>
        <w:numPr>
          <w:ilvl w:val="2"/>
          <w:numId w:val="38"/>
        </w:numPr>
        <w:rPr>
          <w:sz w:val="24"/>
          <w:szCs w:val="24"/>
        </w:rPr>
      </w:pPr>
      <w:r w:rsidRPr="00181CE4">
        <w:rPr>
          <w:sz w:val="24"/>
          <w:szCs w:val="24"/>
        </w:rPr>
        <w:t>NO. OF MOVIES BY GENRE</w:t>
      </w:r>
    </w:p>
    <w:p w:rsidR="00DF7945" w:rsidRPr="00181CE4" w:rsidRDefault="00181CE4" w:rsidP="00EB32B7">
      <w:pPr>
        <w:pStyle w:val="ListParagraph"/>
        <w:numPr>
          <w:ilvl w:val="2"/>
          <w:numId w:val="38"/>
        </w:numPr>
        <w:rPr>
          <w:sz w:val="24"/>
          <w:szCs w:val="24"/>
        </w:rPr>
      </w:pPr>
      <w:r w:rsidRPr="00181CE4">
        <w:rPr>
          <w:sz w:val="24"/>
          <w:szCs w:val="24"/>
        </w:rPr>
        <w:t>AVERAGE RATING</w:t>
      </w:r>
    </w:p>
    <w:p w:rsidR="00DF7945" w:rsidRPr="00EB32B7" w:rsidRDefault="00DF7945" w:rsidP="00DF7945">
      <w:pPr>
        <w:numPr>
          <w:ilvl w:val="0"/>
          <w:numId w:val="37"/>
        </w:numPr>
        <w:rPr>
          <w:sz w:val="24"/>
          <w:szCs w:val="24"/>
        </w:rPr>
      </w:pPr>
      <w:r w:rsidRPr="00DF7945">
        <w:rPr>
          <w:b/>
          <w:bCs/>
          <w:sz w:val="24"/>
          <w:szCs w:val="24"/>
        </w:rPr>
        <w:t>Conclusion</w:t>
      </w:r>
    </w:p>
    <w:p w:rsidR="00EB32B7" w:rsidRDefault="00EB32B7" w:rsidP="00EB32B7">
      <w:pPr>
        <w:numPr>
          <w:ilvl w:val="1"/>
          <w:numId w:val="37"/>
        </w:numPr>
        <w:spacing w:after="7" w:line="247" w:lineRule="auto"/>
        <w:ind w:right="122"/>
        <w:jc w:val="both"/>
      </w:pPr>
      <w:r>
        <w:rPr>
          <w:rFonts w:ascii="Times New Roman" w:eastAsia="Times New Roman" w:hAnsi="Times New Roman" w:cs="Times New Roman"/>
          <w:sz w:val="24"/>
        </w:rPr>
        <w:t xml:space="preserve">Summary of Insights </w:t>
      </w:r>
    </w:p>
    <w:p w:rsidR="00EB32B7" w:rsidRDefault="00EB32B7" w:rsidP="00EB32B7">
      <w:pPr>
        <w:numPr>
          <w:ilvl w:val="1"/>
          <w:numId w:val="37"/>
        </w:numPr>
        <w:spacing w:after="7" w:line="247" w:lineRule="auto"/>
        <w:ind w:right="122"/>
        <w:jc w:val="both"/>
      </w:pPr>
      <w:r>
        <w:rPr>
          <w:rFonts w:ascii="Times New Roman" w:eastAsia="Times New Roman" w:hAnsi="Times New Roman" w:cs="Times New Roman"/>
          <w:sz w:val="24"/>
        </w:rPr>
        <w:t xml:space="preserve">Implications for Policy and Planning </w:t>
      </w:r>
    </w:p>
    <w:p w:rsidR="00EB32B7" w:rsidRPr="00EB32B7" w:rsidRDefault="00EB32B7" w:rsidP="00EB32B7">
      <w:pPr>
        <w:spacing w:after="7" w:line="247" w:lineRule="auto"/>
        <w:ind w:left="1080" w:right="122"/>
        <w:jc w:val="both"/>
      </w:pPr>
    </w:p>
    <w:p w:rsidR="00EB32B7" w:rsidRPr="00EB32B7" w:rsidRDefault="00DF7945" w:rsidP="00EB32B7">
      <w:pPr>
        <w:numPr>
          <w:ilvl w:val="0"/>
          <w:numId w:val="37"/>
        </w:numPr>
        <w:rPr>
          <w:sz w:val="24"/>
          <w:szCs w:val="24"/>
        </w:rPr>
      </w:pPr>
      <w:r w:rsidRPr="00DF7945">
        <w:rPr>
          <w:b/>
          <w:bCs/>
          <w:sz w:val="24"/>
          <w:szCs w:val="24"/>
        </w:rPr>
        <w:t>Future Scope</w:t>
      </w:r>
    </w:p>
    <w:p w:rsidR="00DF7945" w:rsidRPr="00DF7945" w:rsidRDefault="00DF7945" w:rsidP="00DF7945">
      <w:pPr>
        <w:numPr>
          <w:ilvl w:val="0"/>
          <w:numId w:val="37"/>
        </w:numPr>
        <w:rPr>
          <w:sz w:val="24"/>
          <w:szCs w:val="24"/>
        </w:rPr>
      </w:pPr>
      <w:r w:rsidRPr="00DF7945">
        <w:rPr>
          <w:b/>
          <w:bCs/>
          <w:sz w:val="24"/>
          <w:szCs w:val="24"/>
        </w:rPr>
        <w:t>References</w:t>
      </w:r>
    </w:p>
    <w:p w:rsidR="00DF7945" w:rsidRPr="00DF7945" w:rsidRDefault="00DF7945" w:rsidP="00DF7945">
      <w:pPr>
        <w:numPr>
          <w:ilvl w:val="0"/>
          <w:numId w:val="37"/>
        </w:numPr>
        <w:rPr>
          <w:sz w:val="24"/>
          <w:szCs w:val="24"/>
        </w:rPr>
      </w:pPr>
      <w:r w:rsidRPr="00DF7945">
        <w:rPr>
          <w:b/>
          <w:bCs/>
          <w:sz w:val="24"/>
          <w:szCs w:val="24"/>
        </w:rPr>
        <w:t>GitHub Link</w:t>
      </w:r>
    </w:p>
    <w:p w:rsidR="00736930" w:rsidRPr="00EB32B7" w:rsidRDefault="00DF7945" w:rsidP="00EB32B7">
      <w:pPr>
        <w:numPr>
          <w:ilvl w:val="0"/>
          <w:numId w:val="37"/>
        </w:numPr>
        <w:rPr>
          <w:sz w:val="24"/>
          <w:szCs w:val="24"/>
        </w:rPr>
      </w:pPr>
      <w:r w:rsidRPr="00DF7945">
        <w:rPr>
          <w:b/>
          <w:bCs/>
          <w:sz w:val="24"/>
          <w:szCs w:val="24"/>
        </w:rPr>
        <w:t>LinkedIn Link</w:t>
      </w:r>
    </w:p>
    <w:p w:rsidR="003D0B28" w:rsidRDefault="003D0B28" w:rsidP="003D0B28">
      <w:pPr>
        <w:rPr>
          <w:b/>
          <w:bCs/>
          <w:sz w:val="56"/>
          <w:szCs w:val="56"/>
        </w:rPr>
      </w:pPr>
      <w:r>
        <w:rPr>
          <w:b/>
          <w:bCs/>
          <w:sz w:val="56"/>
          <w:szCs w:val="56"/>
        </w:rPr>
        <w:lastRenderedPageBreak/>
        <w:t xml:space="preserve">      </w:t>
      </w:r>
      <w:r w:rsidRPr="003D0B28">
        <w:rPr>
          <w:b/>
          <w:bCs/>
          <w:sz w:val="56"/>
          <w:szCs w:val="56"/>
        </w:rPr>
        <w:t>NETFLIX MOVIE ANALYSIS</w:t>
      </w:r>
      <w:r>
        <w:rPr>
          <w:b/>
          <w:bCs/>
          <w:sz w:val="56"/>
          <w:szCs w:val="56"/>
        </w:rPr>
        <w:t xml:space="preserve">  </w:t>
      </w:r>
    </w:p>
    <w:p w:rsidR="00DF7945" w:rsidRPr="00DF7945" w:rsidRDefault="003D0B28" w:rsidP="003D0B28">
      <w:pPr>
        <w:rPr>
          <w:b/>
          <w:bCs/>
          <w:sz w:val="56"/>
          <w:szCs w:val="56"/>
        </w:rPr>
      </w:pPr>
      <w:r>
        <w:rPr>
          <w:b/>
          <w:bCs/>
          <w:sz w:val="56"/>
          <w:szCs w:val="56"/>
        </w:rPr>
        <w:t xml:space="preserve">                   </w:t>
      </w:r>
      <w:r w:rsidRPr="003D0B28">
        <w:rPr>
          <w:b/>
          <w:bCs/>
          <w:sz w:val="56"/>
          <w:szCs w:val="56"/>
        </w:rPr>
        <w:t>DASHBOARD</w:t>
      </w:r>
    </w:p>
    <w:p w:rsidR="005E7906" w:rsidRPr="00DD40DF" w:rsidRDefault="00000000" w:rsidP="005E7906">
      <w:pPr>
        <w:pStyle w:val="Heading1"/>
        <w:rPr>
          <w:sz w:val="32"/>
          <w:szCs w:val="32"/>
        </w:rPr>
      </w:pPr>
      <w:r w:rsidRPr="00DD40DF">
        <w:rPr>
          <w:sz w:val="32"/>
          <w:szCs w:val="32"/>
        </w:rPr>
        <w:t>1. Introduction</w:t>
      </w:r>
    </w:p>
    <w:p w:rsidR="00DD40DF" w:rsidRPr="00DD40DF" w:rsidRDefault="00DD40DF" w:rsidP="00DD40DF">
      <w:pPr>
        <w:pStyle w:val="Heading3"/>
      </w:pPr>
      <w:r w:rsidRPr="00DD40DF">
        <w:t>I. Background and Motivation</w:t>
      </w:r>
      <w:r>
        <w:t xml:space="preserve">: </w:t>
      </w:r>
    </w:p>
    <w:p w:rsidR="00DD40DF" w:rsidRDefault="00DD40DF" w:rsidP="00DD40DF">
      <w:pPr>
        <w:ind w:left="720"/>
      </w:pPr>
      <w:r w:rsidRPr="00DD40DF">
        <w:t>In today’s digital age, streaming platforms like Netflix have transformed how people consume entertainment. With a massive library of content available to users worldwide, understanding user preferences, content trends, and performance indicators has become essential. The motivation behind this project is to analyze Netflix's movie dataset to uncover hidden insights that can drive better decisions, whether for content creators, marketers, or business strategists. By exploring key attributes such as popularity, genre distribution, and ratings, we can identify what resonates most with viewers.</w:t>
      </w:r>
    </w:p>
    <w:p w:rsidR="00DD40DF" w:rsidRPr="00DD40DF" w:rsidRDefault="00DD40DF" w:rsidP="00DD40DF">
      <w:pPr>
        <w:pStyle w:val="Heading3"/>
      </w:pPr>
      <w:r w:rsidRPr="00DD40DF">
        <w:t>II. Purpose of the Project</w:t>
      </w:r>
      <w:r>
        <w:t>:</w:t>
      </w:r>
    </w:p>
    <w:p w:rsidR="00DD40DF" w:rsidRDefault="00DD40DF" w:rsidP="00DD40DF">
      <w:pPr>
        <w:ind w:left="720"/>
      </w:pPr>
      <w:r w:rsidRPr="00DD40DF">
        <w:t>The purpose of this project is to perform a detailed analysis of Netflix movies using data analytics and visualization techniques. This includes calculating key performance indicators (KPIs), identifying trends over time, evaluating viewer engagement metrics, and highlighting the top-performing content. The project also aims to create an interactive and visually engaging dashboard to present these insights in a clear, accessible manner. This approach enables stakeholders to quickly grasp the performance and characteristics of Netflix’s movie offerings.</w:t>
      </w:r>
    </w:p>
    <w:p w:rsidR="00DD40DF" w:rsidRPr="00DD40DF" w:rsidRDefault="00DD40DF" w:rsidP="00DD40DF">
      <w:pPr>
        <w:pStyle w:val="Heading3"/>
      </w:pPr>
      <w:r w:rsidRPr="00DD40DF">
        <w:t>III. Importance of Infrastructure Data Visualization</w:t>
      </w:r>
      <w:r>
        <w:t>:</w:t>
      </w:r>
    </w:p>
    <w:p w:rsidR="00DD40DF" w:rsidRPr="00DD40DF" w:rsidRDefault="00DD40DF" w:rsidP="00DD40DF">
      <w:pPr>
        <w:ind w:left="720"/>
      </w:pPr>
      <w:r w:rsidRPr="00DD40DF">
        <w:t>Data visualization plays a crucial role in turning complex datasets into understandable and actionable insights. In the context of Netflix and other large content platforms, infrastructure-level data (such as content volume, viewership trends, and rating patterns) can be overwhelming when presented in raw form. Visualization tools help simplify this data, revealing patterns, outliers, and relationships that might otherwise go unnoticed. An effective dashboard not only enhances decision-making but also allows teams across different departments—such as content strategy, marketing, and user experience—to collaborate based on a shared understanding of the data.</w:t>
      </w:r>
    </w:p>
    <w:p w:rsidR="00DD40DF" w:rsidRPr="00DD40DF" w:rsidRDefault="00DD40DF" w:rsidP="00DD40DF"/>
    <w:p w:rsidR="00736930" w:rsidRPr="00DD40DF" w:rsidRDefault="00000000">
      <w:pPr>
        <w:pStyle w:val="Heading1"/>
        <w:rPr>
          <w:sz w:val="32"/>
          <w:szCs w:val="32"/>
        </w:rPr>
      </w:pPr>
      <w:r w:rsidRPr="00DD40DF">
        <w:rPr>
          <w:sz w:val="32"/>
          <w:szCs w:val="32"/>
        </w:rPr>
        <w:lastRenderedPageBreak/>
        <w:t>2. Source of Dataset</w:t>
      </w:r>
    </w:p>
    <w:p w:rsidR="00DD40DF" w:rsidRPr="00DD40DF" w:rsidRDefault="00DD40DF" w:rsidP="00DD40DF">
      <w:pPr>
        <w:pStyle w:val="Heading3"/>
      </w:pPr>
      <w:r w:rsidRPr="00DD40DF">
        <w:t>I. Origin and Authenticity of Data</w:t>
      </w:r>
    </w:p>
    <w:p w:rsidR="00DD40DF" w:rsidRDefault="00DD40DF" w:rsidP="00DD40DF">
      <w:pPr>
        <w:ind w:left="720"/>
      </w:pPr>
      <w:r w:rsidRPr="00DD40DF">
        <w:t xml:space="preserve">The dataset used in this project originates from </w:t>
      </w:r>
      <w:r w:rsidRPr="00DD40DF">
        <w:rPr>
          <w:i/>
          <w:iCs/>
        </w:rPr>
        <w:t>The Movie Database (</w:t>
      </w:r>
      <w:proofErr w:type="spellStart"/>
      <w:r w:rsidRPr="00DD40DF">
        <w:rPr>
          <w:i/>
          <w:iCs/>
        </w:rPr>
        <w:t>TMDb</w:t>
      </w:r>
      <w:proofErr w:type="spellEnd"/>
      <w:r w:rsidRPr="00DD40DF">
        <w:rPr>
          <w:i/>
          <w:iCs/>
        </w:rPr>
        <w:t>)</w:t>
      </w:r>
      <w:r w:rsidRPr="00DD40DF">
        <w:t xml:space="preserve">, a well-established and reliable source of movie and TV show metadata. The data was accessed via Kaggle, specifically from the dataset titled </w:t>
      </w:r>
      <w:r w:rsidRPr="00DD40DF">
        <w:rPr>
          <w:b/>
          <w:bCs/>
        </w:rPr>
        <w:t>“Netflix Movies and TV Shows till 2025”</w:t>
      </w:r>
      <w:r w:rsidRPr="00DD40DF">
        <w:t xml:space="preserve"> curated by Bhargav </w:t>
      </w:r>
      <w:proofErr w:type="spellStart"/>
      <w:r w:rsidRPr="00DD40DF">
        <w:t>Chirumamilla</w:t>
      </w:r>
      <w:proofErr w:type="spellEnd"/>
      <w:r w:rsidRPr="00DD40DF">
        <w:t xml:space="preserve">. </w:t>
      </w:r>
      <w:proofErr w:type="spellStart"/>
      <w:r w:rsidRPr="00DD40DF">
        <w:t>TMDb</w:t>
      </w:r>
      <w:proofErr w:type="spellEnd"/>
      <w:r w:rsidRPr="00DD40DF">
        <w:t xml:space="preserve"> is known for its comprehensive, up-to-date, and user-contributed content, making it a credible source for research and analytics related to media consumption. The dataset reflects Netflix’s movie offerings and includes a variety of metrics for evaluating movie performance.</w:t>
      </w:r>
    </w:p>
    <w:p w:rsidR="00DD40DF" w:rsidRPr="00DD40DF" w:rsidRDefault="00DD40DF" w:rsidP="00DD40DF">
      <w:pPr>
        <w:pStyle w:val="Heading3"/>
      </w:pPr>
      <w:r w:rsidRPr="00DD40DF">
        <w:t>II. Description of Key Variables and Dimensions</w:t>
      </w:r>
    </w:p>
    <w:p w:rsidR="00DD40DF" w:rsidRPr="00DD40DF" w:rsidRDefault="00DD40DF" w:rsidP="00DD40DF">
      <w:pPr>
        <w:ind w:left="360"/>
      </w:pPr>
      <w:r w:rsidRPr="00DD40DF">
        <w:t>The dataset contains structured information about Netflix movies, including the following key variables:</w:t>
      </w:r>
    </w:p>
    <w:p w:rsidR="00DD40DF" w:rsidRPr="00DD40DF" w:rsidRDefault="00DD40DF" w:rsidP="00DD40DF">
      <w:pPr>
        <w:numPr>
          <w:ilvl w:val="0"/>
          <w:numId w:val="45"/>
        </w:numPr>
        <w:tabs>
          <w:tab w:val="clear" w:pos="720"/>
          <w:tab w:val="num" w:pos="1080"/>
        </w:tabs>
        <w:ind w:left="1080"/>
      </w:pPr>
      <w:r w:rsidRPr="00DD40DF">
        <w:rPr>
          <w:b/>
          <w:bCs/>
        </w:rPr>
        <w:t>Title</w:t>
      </w:r>
      <w:r w:rsidRPr="00DD40DF">
        <w:t>: Name of the movie.</w:t>
      </w:r>
    </w:p>
    <w:p w:rsidR="00DD40DF" w:rsidRPr="00DD40DF" w:rsidRDefault="00DD40DF" w:rsidP="00DD40DF">
      <w:pPr>
        <w:numPr>
          <w:ilvl w:val="0"/>
          <w:numId w:val="45"/>
        </w:numPr>
        <w:tabs>
          <w:tab w:val="clear" w:pos="720"/>
          <w:tab w:val="num" w:pos="1080"/>
        </w:tabs>
        <w:ind w:left="1080"/>
      </w:pPr>
      <w:r w:rsidRPr="00DD40DF">
        <w:rPr>
          <w:b/>
          <w:bCs/>
        </w:rPr>
        <w:t>Release</w:t>
      </w:r>
      <w:r w:rsidR="00022CED">
        <w:rPr>
          <w:b/>
          <w:bCs/>
        </w:rPr>
        <w:t xml:space="preserve"> </w:t>
      </w:r>
      <w:r w:rsidRPr="00DD40DF">
        <w:rPr>
          <w:b/>
          <w:bCs/>
        </w:rPr>
        <w:t>Date</w:t>
      </w:r>
      <w:r w:rsidRPr="00DD40DF">
        <w:t>: Date the movie was released.</w:t>
      </w:r>
    </w:p>
    <w:p w:rsidR="00DD40DF" w:rsidRPr="00DD40DF" w:rsidRDefault="00DD40DF" w:rsidP="00DD40DF">
      <w:pPr>
        <w:numPr>
          <w:ilvl w:val="0"/>
          <w:numId w:val="45"/>
        </w:numPr>
        <w:tabs>
          <w:tab w:val="clear" w:pos="720"/>
          <w:tab w:val="num" w:pos="1080"/>
        </w:tabs>
        <w:ind w:left="1080"/>
      </w:pPr>
      <w:r w:rsidRPr="00DD40DF">
        <w:rPr>
          <w:b/>
          <w:bCs/>
        </w:rPr>
        <w:t>Overview</w:t>
      </w:r>
      <w:r w:rsidRPr="00DD40DF">
        <w:t>: A short description or summary of the movie's plot.</w:t>
      </w:r>
    </w:p>
    <w:p w:rsidR="00DD40DF" w:rsidRPr="00DD40DF" w:rsidRDefault="00DD40DF" w:rsidP="00DD40DF">
      <w:pPr>
        <w:numPr>
          <w:ilvl w:val="0"/>
          <w:numId w:val="45"/>
        </w:numPr>
        <w:tabs>
          <w:tab w:val="clear" w:pos="720"/>
          <w:tab w:val="num" w:pos="1080"/>
        </w:tabs>
        <w:ind w:left="1080"/>
      </w:pPr>
      <w:r w:rsidRPr="00DD40DF">
        <w:rPr>
          <w:b/>
          <w:bCs/>
        </w:rPr>
        <w:t>Genre</w:t>
      </w:r>
      <w:r w:rsidRPr="00DD40DF">
        <w:t>: The category or genre the movie belongs to (e.g., Action, Drama, Comedy).</w:t>
      </w:r>
    </w:p>
    <w:p w:rsidR="00DD40DF" w:rsidRPr="00DD40DF" w:rsidRDefault="00DD40DF" w:rsidP="00DD40DF">
      <w:pPr>
        <w:numPr>
          <w:ilvl w:val="0"/>
          <w:numId w:val="45"/>
        </w:numPr>
        <w:tabs>
          <w:tab w:val="clear" w:pos="720"/>
          <w:tab w:val="num" w:pos="1080"/>
        </w:tabs>
        <w:ind w:left="1080"/>
      </w:pPr>
      <w:r w:rsidRPr="00DD40DF">
        <w:rPr>
          <w:b/>
          <w:bCs/>
        </w:rPr>
        <w:t>Popularity</w:t>
      </w:r>
      <w:r w:rsidRPr="00DD40DF">
        <w:t>: A numerical score representing the movie’s popularity.</w:t>
      </w:r>
    </w:p>
    <w:p w:rsidR="00DD40DF" w:rsidRPr="00DD40DF" w:rsidRDefault="00DD40DF" w:rsidP="00DD40DF">
      <w:pPr>
        <w:numPr>
          <w:ilvl w:val="0"/>
          <w:numId w:val="45"/>
        </w:numPr>
        <w:tabs>
          <w:tab w:val="clear" w:pos="720"/>
          <w:tab w:val="num" w:pos="1080"/>
        </w:tabs>
        <w:ind w:left="1080"/>
      </w:pPr>
      <w:r w:rsidRPr="00DD40DF">
        <w:rPr>
          <w:b/>
          <w:bCs/>
        </w:rPr>
        <w:t>Vote</w:t>
      </w:r>
      <w:r w:rsidR="00022CED">
        <w:rPr>
          <w:b/>
          <w:bCs/>
        </w:rPr>
        <w:t xml:space="preserve"> </w:t>
      </w:r>
      <w:r w:rsidRPr="00DD40DF">
        <w:rPr>
          <w:b/>
          <w:bCs/>
        </w:rPr>
        <w:t>Count</w:t>
      </w:r>
      <w:r w:rsidRPr="00DD40DF">
        <w:t>: The number of votes a movie has received from users.</w:t>
      </w:r>
    </w:p>
    <w:p w:rsidR="00DD40DF" w:rsidRPr="00DD40DF" w:rsidRDefault="00DD40DF" w:rsidP="00DD40DF">
      <w:pPr>
        <w:numPr>
          <w:ilvl w:val="0"/>
          <w:numId w:val="45"/>
        </w:numPr>
        <w:tabs>
          <w:tab w:val="clear" w:pos="720"/>
          <w:tab w:val="num" w:pos="1080"/>
        </w:tabs>
        <w:ind w:left="1080"/>
      </w:pPr>
      <w:r w:rsidRPr="00DD40DF">
        <w:rPr>
          <w:b/>
          <w:bCs/>
        </w:rPr>
        <w:t>Vote</w:t>
      </w:r>
      <w:r w:rsidR="00022CED">
        <w:rPr>
          <w:b/>
          <w:bCs/>
        </w:rPr>
        <w:t xml:space="preserve"> </w:t>
      </w:r>
      <w:r w:rsidRPr="00DD40DF">
        <w:rPr>
          <w:b/>
          <w:bCs/>
        </w:rPr>
        <w:t>Average</w:t>
      </w:r>
      <w:r w:rsidRPr="00DD40DF">
        <w:t>: The average rating based on user votes.</w:t>
      </w:r>
    </w:p>
    <w:p w:rsidR="00DD40DF" w:rsidRPr="00DD40DF" w:rsidRDefault="00DD40DF" w:rsidP="00DD40DF">
      <w:pPr>
        <w:numPr>
          <w:ilvl w:val="0"/>
          <w:numId w:val="45"/>
        </w:numPr>
        <w:tabs>
          <w:tab w:val="clear" w:pos="720"/>
          <w:tab w:val="num" w:pos="1080"/>
        </w:tabs>
        <w:ind w:left="1080"/>
      </w:pPr>
      <w:r w:rsidRPr="00DD40DF">
        <w:rPr>
          <w:b/>
          <w:bCs/>
        </w:rPr>
        <w:t>Original</w:t>
      </w:r>
      <w:r w:rsidR="00022CED">
        <w:rPr>
          <w:b/>
          <w:bCs/>
        </w:rPr>
        <w:t xml:space="preserve"> </w:t>
      </w:r>
      <w:r w:rsidRPr="00DD40DF">
        <w:rPr>
          <w:b/>
          <w:bCs/>
        </w:rPr>
        <w:t>Language</w:t>
      </w:r>
      <w:r w:rsidRPr="00DD40DF">
        <w:t>: The language in which the movie was originally produced.</w:t>
      </w:r>
    </w:p>
    <w:p w:rsidR="00DD40DF" w:rsidRPr="00DD40DF" w:rsidRDefault="00DD40DF" w:rsidP="00DD40DF">
      <w:pPr>
        <w:numPr>
          <w:ilvl w:val="0"/>
          <w:numId w:val="45"/>
        </w:numPr>
        <w:tabs>
          <w:tab w:val="clear" w:pos="720"/>
          <w:tab w:val="num" w:pos="1080"/>
        </w:tabs>
        <w:ind w:left="1080"/>
      </w:pPr>
      <w:r w:rsidRPr="00DD40DF">
        <w:rPr>
          <w:b/>
          <w:bCs/>
        </w:rPr>
        <w:t>Poster</w:t>
      </w:r>
      <w:r w:rsidR="00022CED">
        <w:rPr>
          <w:b/>
          <w:bCs/>
        </w:rPr>
        <w:t xml:space="preserve"> </w:t>
      </w:r>
      <w:r w:rsidRPr="00DD40DF">
        <w:rPr>
          <w:b/>
          <w:bCs/>
        </w:rPr>
        <w:t>Url</w:t>
      </w:r>
      <w:r w:rsidRPr="00DD40DF">
        <w:t>: A link to the movie's official poster image.</w:t>
      </w:r>
    </w:p>
    <w:p w:rsidR="00DD40DF" w:rsidRPr="00DD40DF" w:rsidRDefault="00DD40DF" w:rsidP="00DD40DF">
      <w:pPr>
        <w:ind w:left="360"/>
      </w:pPr>
      <w:r w:rsidRPr="00DD40DF">
        <w:t>These variables allow for both descriptive and visual analysis, supporting the development of KPIs and dashboards to uncover content trends.</w:t>
      </w:r>
    </w:p>
    <w:p w:rsidR="00022CED" w:rsidRPr="00022CED" w:rsidRDefault="00022CED" w:rsidP="00022CED">
      <w:pPr>
        <w:pStyle w:val="Heading3"/>
      </w:pPr>
      <w:r w:rsidRPr="00022CED">
        <w:t>III. Data Accessibility and Relevance</w:t>
      </w:r>
    </w:p>
    <w:p w:rsidR="00022CED" w:rsidRPr="00022CED" w:rsidRDefault="00022CED" w:rsidP="00022CED">
      <w:pPr>
        <w:ind w:left="720"/>
      </w:pPr>
      <w:r w:rsidRPr="00022CED">
        <w:t xml:space="preserve">The dataset is publicly accessible through </w:t>
      </w:r>
      <w:hyperlink r:id="rId6" w:tgtFrame="_new" w:history="1">
        <w:r w:rsidRPr="00022CED">
          <w:rPr>
            <w:rStyle w:val="Hyperlink"/>
          </w:rPr>
          <w:t>Kaggle</w:t>
        </w:r>
      </w:hyperlink>
      <w:r w:rsidRPr="00022CED">
        <w:t>, a popular platform for data science competitions and datasets. It is available for free download and use, making it suitable for academic, exploratory, and professional analysis. The data is highly relevant to current streaming trends, offering valuable insights into content performance, viewer preferences, and genre distribution on Netflix. Its up-to-date and comprehensive structure makes it ideal for creating visual dashboards and conducting business intelligence reporting.</w:t>
      </w:r>
    </w:p>
    <w:p w:rsidR="00022CED" w:rsidRPr="00022CED" w:rsidRDefault="00F35023" w:rsidP="00022CED">
      <w:pPr>
        <w:pStyle w:val="Heading1"/>
        <w:rPr>
          <w:sz w:val="32"/>
          <w:szCs w:val="32"/>
        </w:rPr>
      </w:pPr>
      <w:r w:rsidRPr="00022CED">
        <w:rPr>
          <w:rStyle w:val="Heading1Char"/>
          <w:sz w:val="32"/>
          <w:szCs w:val="32"/>
        </w:rPr>
        <w:lastRenderedPageBreak/>
        <w:t>3.</w:t>
      </w:r>
      <w:r w:rsidRPr="00022CED">
        <w:rPr>
          <w:sz w:val="32"/>
          <w:szCs w:val="32"/>
        </w:rPr>
        <w:t xml:space="preserve"> </w:t>
      </w:r>
      <w:r w:rsidR="00022CED" w:rsidRPr="00022CED">
        <w:rPr>
          <w:sz w:val="32"/>
          <w:szCs w:val="32"/>
        </w:rPr>
        <w:t>Dataset Preprocessing</w:t>
      </w:r>
    </w:p>
    <w:p w:rsidR="00CC20FA" w:rsidRDefault="00CC20FA" w:rsidP="00CC20FA">
      <w:pPr>
        <w:rPr>
          <w:rFonts w:ascii="Times New Roman" w:eastAsia="Times New Roman" w:hAnsi="Times New Roman" w:cs="Times New Roman"/>
        </w:rPr>
      </w:pPr>
    </w:p>
    <w:p w:rsidR="00022CED" w:rsidRPr="00022CED" w:rsidRDefault="00022CED" w:rsidP="00022CED">
      <w:pPr>
        <w:pStyle w:val="Heading3"/>
      </w:pPr>
      <w:r w:rsidRPr="00022CED">
        <w:t>I. Data Cleaning and Formatting</w:t>
      </w:r>
    </w:p>
    <w:p w:rsidR="00022CED" w:rsidRPr="00022CED" w:rsidRDefault="00022CED" w:rsidP="00022CED">
      <w:pPr>
        <w:ind w:left="720"/>
      </w:pPr>
      <w:r w:rsidRPr="00022CED">
        <w:t xml:space="preserve">The initial step in preparing the dataset involved cleaning and formatting the raw data to ensure consistency and accuracy. This included standardizing column headers, converting date fields such as </w:t>
      </w:r>
      <w:proofErr w:type="spellStart"/>
      <w:r w:rsidRPr="00022CED">
        <w:t>Release_Date</w:t>
      </w:r>
      <w:proofErr w:type="spellEnd"/>
      <w:r w:rsidRPr="00022CED">
        <w:t xml:space="preserve"> into a uniform datetime format, and ensuring text fields like Title, Genre, and Overview were properly capitalized and free from extra whitespace or formatting issues. Numeric columns such as Popularity, </w:t>
      </w:r>
      <w:proofErr w:type="spellStart"/>
      <w:r w:rsidRPr="00022CED">
        <w:t>Vote_Count</w:t>
      </w:r>
      <w:proofErr w:type="spellEnd"/>
      <w:r w:rsidRPr="00022CED">
        <w:t xml:space="preserve">, and </w:t>
      </w:r>
      <w:proofErr w:type="spellStart"/>
      <w:r w:rsidRPr="00022CED">
        <w:t>Vote_Average</w:t>
      </w:r>
      <w:proofErr w:type="spellEnd"/>
      <w:r w:rsidRPr="00022CED">
        <w:t xml:space="preserve"> were also validated to confirm they were stored in the correct data types for analysis.</w:t>
      </w:r>
    </w:p>
    <w:p w:rsidR="00022CED" w:rsidRPr="00022CED" w:rsidRDefault="00DF7945" w:rsidP="00022CED">
      <w:pPr>
        <w:pStyle w:val="Heading3"/>
      </w:pPr>
      <w:r>
        <w:t xml:space="preserve">     </w:t>
      </w:r>
      <w:r w:rsidR="00022CED" w:rsidRPr="00022CED">
        <w:t>II. Handling Missing and Invalid Values</w:t>
      </w:r>
    </w:p>
    <w:p w:rsidR="00CC20FA" w:rsidRDefault="00022CED" w:rsidP="00022CED">
      <w:pPr>
        <w:ind w:left="720"/>
      </w:pPr>
      <w:r w:rsidRPr="00022CED">
        <w:t xml:space="preserve">To maintain data integrity, missing and invalid values were carefully handled. Null entries in non-critical fields (e.g., </w:t>
      </w:r>
      <w:proofErr w:type="spellStart"/>
      <w:r w:rsidRPr="00022CED">
        <w:t>Poster_Url</w:t>
      </w:r>
      <w:proofErr w:type="spellEnd"/>
      <w:r w:rsidRPr="00022CED">
        <w:t xml:space="preserve">) were left unchanged, while missing values in essential columns such as </w:t>
      </w:r>
      <w:proofErr w:type="spellStart"/>
      <w:r w:rsidRPr="00022CED">
        <w:t>Release_Date</w:t>
      </w:r>
      <w:proofErr w:type="spellEnd"/>
      <w:r w:rsidRPr="00022CED">
        <w:t xml:space="preserve"> or Genre were either filled using appropriate defaults or excluded from certain analyses. For example, rows without a valid </w:t>
      </w:r>
      <w:proofErr w:type="spellStart"/>
      <w:r w:rsidRPr="00022CED">
        <w:t>Vote_Average</w:t>
      </w:r>
      <w:proofErr w:type="spellEnd"/>
      <w:r w:rsidRPr="00022CED">
        <w:t xml:space="preserve"> or Popularity score were excluded when calculating top-rated or most popular movies, ensuring accurate KPI computations.</w:t>
      </w:r>
    </w:p>
    <w:p w:rsidR="00022CED" w:rsidRPr="00022CED" w:rsidRDefault="00022CED" w:rsidP="00022CED">
      <w:pPr>
        <w:pStyle w:val="Heading3"/>
      </w:pPr>
      <w:r w:rsidRPr="00022CED">
        <w:t>III. Calculation of Derived Fields (e.g., Completion %, Balance)</w:t>
      </w:r>
    </w:p>
    <w:p w:rsidR="00022CED" w:rsidRPr="00022CED" w:rsidRDefault="00022CED" w:rsidP="00022CED">
      <w:pPr>
        <w:ind w:left="720"/>
      </w:pPr>
      <w:r w:rsidRPr="00022CED">
        <w:t xml:space="preserve">Although this dataset did not specifically include fields like </w:t>
      </w:r>
      <w:r w:rsidRPr="00022CED">
        <w:rPr>
          <w:i/>
          <w:iCs/>
        </w:rPr>
        <w:t>Completion %</w:t>
      </w:r>
      <w:r w:rsidRPr="00022CED">
        <w:t xml:space="preserve"> or </w:t>
      </w:r>
      <w:r w:rsidRPr="00022CED">
        <w:rPr>
          <w:i/>
          <w:iCs/>
        </w:rPr>
        <w:t>Balance</w:t>
      </w:r>
      <w:r w:rsidRPr="00022CED">
        <w:t>, derived fields were calculated to enhance the analytical depth. For instance:</w:t>
      </w:r>
    </w:p>
    <w:p w:rsidR="00022CED" w:rsidRPr="00022CED" w:rsidRDefault="00022CED" w:rsidP="00022CED">
      <w:pPr>
        <w:pStyle w:val="ListParagraph"/>
        <w:numPr>
          <w:ilvl w:val="1"/>
          <w:numId w:val="48"/>
        </w:numPr>
      </w:pPr>
      <w:r w:rsidRPr="00022CED">
        <w:rPr>
          <w:b/>
          <w:bCs/>
        </w:rPr>
        <w:t>Year</w:t>
      </w:r>
      <w:r w:rsidRPr="00022CED">
        <w:t xml:space="preserve"> was extracted from </w:t>
      </w:r>
      <w:proofErr w:type="spellStart"/>
      <w:r w:rsidRPr="00022CED">
        <w:t>Release_Date</w:t>
      </w:r>
      <w:proofErr w:type="spellEnd"/>
      <w:r w:rsidRPr="00022CED">
        <w:t xml:space="preserve"> to analyze movie release trends by year.</w:t>
      </w:r>
    </w:p>
    <w:p w:rsidR="00022CED" w:rsidRPr="00022CED" w:rsidRDefault="00022CED" w:rsidP="00022CED">
      <w:pPr>
        <w:pStyle w:val="ListParagraph"/>
        <w:numPr>
          <w:ilvl w:val="1"/>
          <w:numId w:val="48"/>
        </w:numPr>
      </w:pPr>
      <w:r w:rsidRPr="00022CED">
        <w:rPr>
          <w:b/>
          <w:bCs/>
        </w:rPr>
        <w:t>Popularity Rank</w:t>
      </w:r>
      <w:r w:rsidRPr="00022CED">
        <w:t xml:space="preserve"> was derived by sorting movies based on their Popularity score.</w:t>
      </w:r>
    </w:p>
    <w:p w:rsidR="00022CED" w:rsidRPr="00022CED" w:rsidRDefault="00022CED" w:rsidP="00022CED">
      <w:pPr>
        <w:pStyle w:val="ListParagraph"/>
        <w:numPr>
          <w:ilvl w:val="1"/>
          <w:numId w:val="48"/>
        </w:numPr>
      </w:pPr>
      <w:r w:rsidRPr="00022CED">
        <w:rPr>
          <w:b/>
          <w:bCs/>
        </w:rPr>
        <w:t>Genre Frequency</w:t>
      </w:r>
      <w:r w:rsidRPr="00022CED">
        <w:t xml:space="preserve"> was computed to support genre-based visualizations. These derived metrics provided additional insights and allowed for more dynamic dashboard elements.</w:t>
      </w:r>
    </w:p>
    <w:p w:rsidR="00022CED" w:rsidRDefault="00022CED" w:rsidP="00022CED">
      <w:pPr>
        <w:pStyle w:val="Heading3"/>
      </w:pPr>
      <w:r>
        <w:rPr>
          <w:rStyle w:val="Strong"/>
          <w:b/>
          <w:bCs/>
        </w:rPr>
        <w:t>IV. Structuring Data for Dashboard Design</w:t>
      </w:r>
    </w:p>
    <w:p w:rsidR="001A33D2" w:rsidRDefault="00022CED" w:rsidP="001A33D2">
      <w:pPr>
        <w:spacing w:before="100" w:beforeAutospacing="1" w:after="100" w:afterAutospacing="1"/>
        <w:ind w:left="720"/>
      </w:pPr>
      <w:r>
        <w:t>To support the creation of an effective dashboard, the cleaned dataset was structured in a flat, analysis-ready format. Key variables were categorized (e.g., categorical vs. numerical), and filters such as genre, language, and year were created to enable interactive elements. The final data structure allowed for seamless integration into visualization tools, ensuring real-time filtering, aggregation, and display of KPIs like average rating, total vote count, and genre-based popularity.</w:t>
      </w:r>
    </w:p>
    <w:p w:rsidR="001A33D2" w:rsidRDefault="001A33D2" w:rsidP="001A33D2">
      <w:pPr>
        <w:spacing w:before="100" w:beforeAutospacing="1" w:after="100" w:afterAutospacing="1"/>
        <w:ind w:left="720"/>
      </w:pPr>
    </w:p>
    <w:p w:rsidR="00B4516D" w:rsidRDefault="00B4516D" w:rsidP="00B4516D">
      <w:pPr>
        <w:pStyle w:val="ListParagraph"/>
        <w:ind w:left="1080"/>
      </w:pPr>
    </w:p>
    <w:p w:rsidR="00736930" w:rsidRDefault="001A33D2">
      <w:pPr>
        <w:pStyle w:val="Heading1"/>
        <w:rPr>
          <w:sz w:val="32"/>
          <w:szCs w:val="32"/>
        </w:rPr>
      </w:pPr>
      <w:r w:rsidRPr="001A33D2">
        <w:rPr>
          <w:sz w:val="32"/>
          <w:szCs w:val="32"/>
        </w:rPr>
        <w:lastRenderedPageBreak/>
        <w:t>4</w:t>
      </w:r>
      <w:r w:rsidR="008E563F" w:rsidRPr="001A33D2">
        <w:rPr>
          <w:sz w:val="32"/>
          <w:szCs w:val="32"/>
        </w:rPr>
        <w:t>. Analysis on Dataset</w:t>
      </w:r>
      <w:r w:rsidR="000053B6" w:rsidRPr="001A33D2">
        <w:rPr>
          <w:sz w:val="32"/>
          <w:szCs w:val="32"/>
        </w:rPr>
        <w:t>:</w:t>
      </w:r>
    </w:p>
    <w:p w:rsidR="001A33D2" w:rsidRPr="001A33D2" w:rsidRDefault="001A33D2" w:rsidP="001A33D2"/>
    <w:p w:rsidR="001A33D2" w:rsidRPr="001A33D2" w:rsidRDefault="001A33D2" w:rsidP="001A33D2">
      <w:pPr>
        <w:pStyle w:val="Heading3"/>
      </w:pPr>
      <w:r w:rsidRPr="001A33D2">
        <w:t>1. KPIs (Key Performance Indicators)</w:t>
      </w:r>
    </w:p>
    <w:p w:rsidR="001A33D2" w:rsidRPr="001A33D2" w:rsidRDefault="001A33D2" w:rsidP="001A33D2">
      <w:pPr>
        <w:ind w:firstLine="720"/>
      </w:pPr>
      <w:r w:rsidRPr="001A33D2">
        <w:t>These were identified to focus on important content trends:</w:t>
      </w:r>
    </w:p>
    <w:p w:rsidR="001A33D2" w:rsidRPr="001A33D2" w:rsidRDefault="001A33D2" w:rsidP="001A33D2">
      <w:pPr>
        <w:pStyle w:val="ListParagraph"/>
        <w:numPr>
          <w:ilvl w:val="1"/>
          <w:numId w:val="50"/>
        </w:numPr>
      </w:pPr>
      <w:r w:rsidRPr="001A33D2">
        <w:t>Most frequent genres (e.g., Drama, Comedy)</w:t>
      </w:r>
    </w:p>
    <w:p w:rsidR="001A33D2" w:rsidRPr="001A33D2" w:rsidRDefault="001A33D2" w:rsidP="001A33D2">
      <w:pPr>
        <w:pStyle w:val="ListParagraph"/>
        <w:numPr>
          <w:ilvl w:val="1"/>
          <w:numId w:val="50"/>
        </w:numPr>
      </w:pPr>
      <w:r w:rsidRPr="001A33D2">
        <w:t>Country-wise movie count (e.g., USA, India, UK)</w:t>
      </w:r>
    </w:p>
    <w:p w:rsidR="001A33D2" w:rsidRPr="001A33D2" w:rsidRDefault="001A33D2" w:rsidP="001A33D2">
      <w:pPr>
        <w:pStyle w:val="ListParagraph"/>
        <w:numPr>
          <w:ilvl w:val="1"/>
          <w:numId w:val="50"/>
        </w:numPr>
      </w:pPr>
      <w:r w:rsidRPr="001A33D2">
        <w:t>Year-wise movie additions (2015–2021)</w:t>
      </w:r>
    </w:p>
    <w:p w:rsidR="001A33D2" w:rsidRPr="001A33D2" w:rsidRDefault="001A33D2" w:rsidP="001A33D2">
      <w:pPr>
        <w:pStyle w:val="ListParagraph"/>
        <w:numPr>
          <w:ilvl w:val="1"/>
          <w:numId w:val="50"/>
        </w:numPr>
      </w:pPr>
      <w:r w:rsidRPr="001A33D2">
        <w:t>Duration categories (e.g., 80–120 mins)</w:t>
      </w:r>
    </w:p>
    <w:p w:rsidR="001A33D2" w:rsidRDefault="001A33D2" w:rsidP="001A33D2">
      <w:pPr>
        <w:pStyle w:val="ListParagraph"/>
        <w:numPr>
          <w:ilvl w:val="1"/>
          <w:numId w:val="50"/>
        </w:numPr>
      </w:pPr>
      <w:r w:rsidRPr="001A33D2">
        <w:t>Rating distribution (e.g., TV-MA, TV-14)</w:t>
      </w:r>
    </w:p>
    <w:p w:rsidR="00664711" w:rsidRDefault="00664711" w:rsidP="00664711">
      <w:pPr>
        <w:pStyle w:val="ListParagraph"/>
      </w:pPr>
    </w:p>
    <w:p w:rsidR="001A33D2" w:rsidRPr="001A33D2" w:rsidRDefault="001A33D2" w:rsidP="001A33D2">
      <w:pPr>
        <w:pStyle w:val="Heading3"/>
        <w:numPr>
          <w:ilvl w:val="0"/>
          <w:numId w:val="58"/>
        </w:numPr>
        <w:ind w:left="1080"/>
      </w:pPr>
      <w:r w:rsidRPr="001A33D2">
        <w:t>Pivot Tables</w:t>
      </w:r>
      <w:r>
        <w:t>:</w:t>
      </w:r>
    </w:p>
    <w:p w:rsidR="001A33D2" w:rsidRPr="001A33D2" w:rsidRDefault="001A33D2" w:rsidP="001A33D2">
      <w:pPr>
        <w:ind w:left="720"/>
      </w:pPr>
      <w:r w:rsidRPr="001A33D2">
        <w:t>Used to:</w:t>
      </w:r>
    </w:p>
    <w:p w:rsidR="001A33D2" w:rsidRPr="001A33D2" w:rsidRDefault="001A33D2" w:rsidP="001A33D2">
      <w:pPr>
        <w:numPr>
          <w:ilvl w:val="1"/>
          <w:numId w:val="58"/>
        </w:numPr>
        <w:ind w:left="1440"/>
      </w:pPr>
      <w:r w:rsidRPr="001A33D2">
        <w:t xml:space="preserve">Count movies by </w:t>
      </w:r>
      <w:r w:rsidRPr="001A33D2">
        <w:rPr>
          <w:b/>
          <w:bCs/>
        </w:rPr>
        <w:t>genre</w:t>
      </w:r>
      <w:r w:rsidRPr="001A33D2">
        <w:t xml:space="preserve">, </w:t>
      </w:r>
      <w:r w:rsidRPr="001A33D2">
        <w:rPr>
          <w:b/>
          <w:bCs/>
        </w:rPr>
        <w:t>country</w:t>
      </w:r>
      <w:r w:rsidRPr="001A33D2">
        <w:t xml:space="preserve">, </w:t>
      </w:r>
      <w:r w:rsidRPr="001A33D2">
        <w:rPr>
          <w:b/>
          <w:bCs/>
        </w:rPr>
        <w:t>year</w:t>
      </w:r>
      <w:r w:rsidRPr="001A33D2">
        <w:t xml:space="preserve">, </w:t>
      </w:r>
      <w:r w:rsidRPr="001A33D2">
        <w:rPr>
          <w:b/>
          <w:bCs/>
        </w:rPr>
        <w:t>rating</w:t>
      </w:r>
      <w:r w:rsidRPr="001A33D2">
        <w:t>, etc.</w:t>
      </w:r>
    </w:p>
    <w:p w:rsidR="001A33D2" w:rsidRPr="001A33D2" w:rsidRDefault="001A33D2" w:rsidP="001A33D2">
      <w:pPr>
        <w:numPr>
          <w:ilvl w:val="1"/>
          <w:numId w:val="58"/>
        </w:numPr>
        <w:ind w:left="1440"/>
      </w:pPr>
      <w:r w:rsidRPr="001A33D2">
        <w:t xml:space="preserve">Group values like </w:t>
      </w:r>
      <w:r w:rsidRPr="001A33D2">
        <w:rPr>
          <w:b/>
          <w:bCs/>
        </w:rPr>
        <w:t>duration buckets</w:t>
      </w:r>
      <w:r w:rsidRPr="001A33D2">
        <w:t xml:space="preserve"> (60–90, 90–120 mins)</w:t>
      </w:r>
    </w:p>
    <w:p w:rsidR="001A33D2" w:rsidRPr="001A33D2" w:rsidRDefault="001A33D2" w:rsidP="001A33D2">
      <w:pPr>
        <w:numPr>
          <w:ilvl w:val="1"/>
          <w:numId w:val="58"/>
        </w:numPr>
        <w:ind w:left="1440"/>
      </w:pPr>
      <w:r w:rsidRPr="001A33D2">
        <w:t>Analyze data quickly without writing formulas</w:t>
      </w:r>
    </w:p>
    <w:p w:rsidR="00664711" w:rsidRDefault="001A33D2" w:rsidP="00664711">
      <w:pPr>
        <w:numPr>
          <w:ilvl w:val="1"/>
          <w:numId w:val="58"/>
        </w:numPr>
        <w:ind w:left="1440"/>
      </w:pPr>
      <w:r w:rsidRPr="001A33D2">
        <w:t>Feed data into charts dynamically</w:t>
      </w:r>
    </w:p>
    <w:p w:rsidR="00664711" w:rsidRDefault="00664711" w:rsidP="00664711"/>
    <w:p w:rsidR="001A33D2" w:rsidRPr="001A33D2" w:rsidRDefault="001A33D2" w:rsidP="001A33D2">
      <w:pPr>
        <w:pStyle w:val="Heading3"/>
        <w:numPr>
          <w:ilvl w:val="0"/>
          <w:numId w:val="58"/>
        </w:numPr>
        <w:ind w:left="1080"/>
      </w:pPr>
      <w:r w:rsidRPr="001A33D2">
        <w:t>Charts/Graphs (From Pivot Tables)</w:t>
      </w:r>
      <w:r>
        <w:t>:</w:t>
      </w:r>
    </w:p>
    <w:p w:rsidR="001A33D2" w:rsidRPr="001A33D2" w:rsidRDefault="001A33D2" w:rsidP="001A33D2">
      <w:pPr>
        <w:ind w:firstLine="720"/>
      </w:pPr>
      <w:r w:rsidRPr="001A33D2">
        <w:t>Created to visually support the insights:</w:t>
      </w:r>
    </w:p>
    <w:p w:rsidR="001A33D2" w:rsidRPr="001A33D2" w:rsidRDefault="001A33D2" w:rsidP="001A33D2">
      <w:pPr>
        <w:numPr>
          <w:ilvl w:val="0"/>
          <w:numId w:val="59"/>
        </w:numPr>
      </w:pPr>
      <w:r w:rsidRPr="001A33D2">
        <w:rPr>
          <w:b/>
          <w:bCs/>
        </w:rPr>
        <w:t>Bar Charts</w:t>
      </w:r>
      <w:r w:rsidRPr="001A33D2">
        <w:t xml:space="preserve"> – for genre frequency, ratings, duration</w:t>
      </w:r>
    </w:p>
    <w:p w:rsidR="001A33D2" w:rsidRPr="001A33D2" w:rsidRDefault="001A33D2" w:rsidP="001A33D2">
      <w:pPr>
        <w:numPr>
          <w:ilvl w:val="0"/>
          <w:numId w:val="59"/>
        </w:numPr>
      </w:pPr>
      <w:r w:rsidRPr="001A33D2">
        <w:rPr>
          <w:b/>
          <w:bCs/>
        </w:rPr>
        <w:t>Pie Charts</w:t>
      </w:r>
      <w:r w:rsidRPr="001A33D2">
        <w:t xml:space="preserve"> – for country-wise movie distribution</w:t>
      </w:r>
    </w:p>
    <w:p w:rsidR="001A33D2" w:rsidRPr="001A33D2" w:rsidRDefault="001A33D2" w:rsidP="001A33D2">
      <w:pPr>
        <w:numPr>
          <w:ilvl w:val="0"/>
          <w:numId w:val="59"/>
        </w:numPr>
      </w:pPr>
      <w:r w:rsidRPr="001A33D2">
        <w:rPr>
          <w:b/>
          <w:bCs/>
        </w:rPr>
        <w:t>Line Charts</w:t>
      </w:r>
      <w:r w:rsidRPr="001A33D2">
        <w:t xml:space="preserve"> – for trend analysis by year</w:t>
      </w:r>
    </w:p>
    <w:p w:rsidR="001A33D2" w:rsidRPr="001A33D2" w:rsidRDefault="001A33D2" w:rsidP="001A33D2">
      <w:pPr>
        <w:numPr>
          <w:ilvl w:val="0"/>
          <w:numId w:val="59"/>
        </w:numPr>
      </w:pPr>
      <w:r w:rsidRPr="001A33D2">
        <w:rPr>
          <w:b/>
          <w:bCs/>
        </w:rPr>
        <w:t>Column Charts</w:t>
      </w:r>
      <w:r w:rsidRPr="001A33D2">
        <w:t xml:space="preserve"> – for comparing directors/actors (if included)</w:t>
      </w:r>
    </w:p>
    <w:p w:rsidR="001A33D2" w:rsidRDefault="001A33D2" w:rsidP="001A33D2">
      <w:pPr>
        <w:ind w:left="720"/>
      </w:pPr>
    </w:p>
    <w:p w:rsidR="00664711" w:rsidRDefault="00664711" w:rsidP="001A33D2">
      <w:pPr>
        <w:ind w:left="720"/>
      </w:pPr>
    </w:p>
    <w:p w:rsidR="00664711" w:rsidRDefault="00664711" w:rsidP="001A33D2">
      <w:pPr>
        <w:ind w:left="720"/>
      </w:pPr>
    </w:p>
    <w:p w:rsidR="00664711" w:rsidRDefault="00664711" w:rsidP="001A33D2">
      <w:pPr>
        <w:ind w:left="720"/>
      </w:pPr>
    </w:p>
    <w:p w:rsidR="00664711" w:rsidRDefault="00664711" w:rsidP="001A33D2">
      <w:pPr>
        <w:ind w:left="720"/>
      </w:pPr>
    </w:p>
    <w:p w:rsidR="00664711" w:rsidRDefault="00664711" w:rsidP="001A33D2">
      <w:pPr>
        <w:ind w:left="720"/>
      </w:pPr>
    </w:p>
    <w:p w:rsidR="00664711" w:rsidRDefault="00664711" w:rsidP="001A33D2">
      <w:pPr>
        <w:ind w:left="720"/>
      </w:pPr>
    </w:p>
    <w:p w:rsidR="00664711" w:rsidRPr="001A33D2" w:rsidRDefault="00664711" w:rsidP="001A33D2">
      <w:pPr>
        <w:ind w:left="720"/>
      </w:pPr>
    </w:p>
    <w:p w:rsidR="00664711" w:rsidRPr="00664711" w:rsidRDefault="00664711" w:rsidP="00664711">
      <w:pPr>
        <w:pStyle w:val="Heading3"/>
      </w:pPr>
      <w:r>
        <w:t>2.</w:t>
      </w:r>
      <w:r w:rsidRPr="00664711">
        <w:t>Dashboard (Objectives)</w:t>
      </w:r>
      <w:r w:rsidRPr="00664711">
        <w:t>:</w:t>
      </w:r>
    </w:p>
    <w:p w:rsidR="00664711" w:rsidRDefault="00664711" w:rsidP="00664711">
      <w:pPr>
        <w:pStyle w:val="ListParagraph"/>
      </w:pPr>
      <w:r w:rsidRPr="00664711">
        <w:t>The dashboard is an interactive visual summary created in Excel to highlight key insights from the Netflix Movies dataset. It helps in quickly analyzing important metrics and trends using graphs, charts, and slicers. Below are the main objectives visualized in the dashboard:</w:t>
      </w:r>
    </w:p>
    <w:p w:rsidR="00664711" w:rsidRDefault="00664711" w:rsidP="00664711">
      <w:pPr>
        <w:pStyle w:val="ListParagraph"/>
      </w:pPr>
    </w:p>
    <w:p w:rsidR="00664711" w:rsidRDefault="00664711" w:rsidP="00664711">
      <w:pPr>
        <w:pStyle w:val="ListParagraph"/>
        <w:rPr>
          <w:rStyle w:val="Heading3Char"/>
        </w:rPr>
      </w:pPr>
      <w:r w:rsidRPr="00664711">
        <w:rPr>
          <w:rStyle w:val="Heading3Char"/>
        </w:rPr>
        <w:t>1. Number of Movies per Year</w:t>
      </w:r>
    </w:p>
    <w:p w:rsidR="00664711" w:rsidRDefault="00664711" w:rsidP="00664711">
      <w:pPr>
        <w:pStyle w:val="ListParagraph"/>
        <w:numPr>
          <w:ilvl w:val="0"/>
          <w:numId w:val="60"/>
        </w:numPr>
      </w:pPr>
      <w:r w:rsidRPr="00664711">
        <w:rPr>
          <w:b/>
          <w:bCs/>
        </w:rPr>
        <w:t>Purpose:</w:t>
      </w:r>
      <w:r w:rsidRPr="00664711">
        <w:t xml:space="preserve"> To understand how the Netflix movie library has grown over time.</w:t>
      </w:r>
    </w:p>
    <w:p w:rsidR="00664711" w:rsidRDefault="00664711" w:rsidP="00664711">
      <w:pPr>
        <w:pStyle w:val="ListParagraph"/>
        <w:numPr>
          <w:ilvl w:val="0"/>
          <w:numId w:val="60"/>
        </w:numPr>
      </w:pPr>
      <w:r w:rsidRPr="00664711">
        <w:rPr>
          <w:b/>
          <w:bCs/>
        </w:rPr>
        <w:t>Visualization:</w:t>
      </w:r>
      <w:r w:rsidRPr="00664711">
        <w:t xml:space="preserve"> A bar or line chart showing the count of movies added each year.</w:t>
      </w:r>
    </w:p>
    <w:p w:rsidR="00664711" w:rsidRDefault="00664711" w:rsidP="00664711">
      <w:pPr>
        <w:pStyle w:val="ListParagraph"/>
        <w:numPr>
          <w:ilvl w:val="0"/>
          <w:numId w:val="60"/>
        </w:numPr>
      </w:pPr>
      <w:r>
        <w:rPr>
          <w:b/>
          <w:bCs/>
        </w:rPr>
        <w:t>I</w:t>
      </w:r>
      <w:r w:rsidRPr="00664711">
        <w:rPr>
          <w:b/>
          <w:bCs/>
        </w:rPr>
        <w:t>nsight:</w:t>
      </w:r>
      <w:r w:rsidRPr="00664711">
        <w:t xml:space="preserve"> Helps identify peak years of content expansion (e.g., 2018–2020).</w:t>
      </w:r>
    </w:p>
    <w:p w:rsidR="00664711" w:rsidRDefault="00664711" w:rsidP="00664711"/>
    <w:p w:rsidR="00664711" w:rsidRDefault="00664711" w:rsidP="00664711">
      <w:pPr>
        <w:pStyle w:val="ListParagraph"/>
        <w:ind w:left="1440"/>
      </w:pPr>
    </w:p>
    <w:p w:rsidR="00664711" w:rsidRDefault="00664711" w:rsidP="00664711">
      <w:pPr>
        <w:pStyle w:val="ListParagraph"/>
      </w:pPr>
      <w:r w:rsidRPr="00664711">
        <w:drawing>
          <wp:inline distT="0" distB="0" distL="0" distR="0" wp14:anchorId="4491C98D" wp14:editId="652195A7">
            <wp:extent cx="4296375" cy="2086266"/>
            <wp:effectExtent l="0" t="0" r="9525" b="9525"/>
            <wp:docPr id="975972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972024" name=""/>
                    <pic:cNvPicPr/>
                  </pic:nvPicPr>
                  <pic:blipFill>
                    <a:blip r:embed="rId7"/>
                    <a:stretch>
                      <a:fillRect/>
                    </a:stretch>
                  </pic:blipFill>
                  <pic:spPr>
                    <a:xfrm>
                      <a:off x="0" y="0"/>
                      <a:ext cx="4296375" cy="2086266"/>
                    </a:xfrm>
                    <a:prstGeom prst="rect">
                      <a:avLst/>
                    </a:prstGeom>
                  </pic:spPr>
                </pic:pic>
              </a:graphicData>
            </a:graphic>
          </wp:inline>
        </w:drawing>
      </w:r>
    </w:p>
    <w:p w:rsidR="00664711" w:rsidRDefault="00664711" w:rsidP="00664711">
      <w:pPr>
        <w:pStyle w:val="ListParagraph"/>
      </w:pPr>
    </w:p>
    <w:p w:rsidR="00664711" w:rsidRDefault="00664711" w:rsidP="00664711">
      <w:pPr>
        <w:pStyle w:val="ListParagraph"/>
      </w:pPr>
    </w:p>
    <w:p w:rsidR="00664711" w:rsidRDefault="00664711" w:rsidP="00664711"/>
    <w:p w:rsidR="00664711" w:rsidRDefault="00664711" w:rsidP="00664711">
      <w:pPr>
        <w:pStyle w:val="ListParagraph"/>
      </w:pPr>
    </w:p>
    <w:p w:rsidR="00664711" w:rsidRDefault="00664711" w:rsidP="00664711">
      <w:pPr>
        <w:pStyle w:val="ListParagraph"/>
      </w:pPr>
    </w:p>
    <w:p w:rsidR="00664711" w:rsidRDefault="00664711" w:rsidP="00664711">
      <w:pPr>
        <w:pStyle w:val="ListParagraph"/>
      </w:pPr>
    </w:p>
    <w:p w:rsidR="00664711" w:rsidRPr="00664711" w:rsidRDefault="00664711" w:rsidP="00664711">
      <w:pPr>
        <w:ind w:left="360"/>
        <w:rPr>
          <w:rStyle w:val="Heading3Char"/>
          <w:rFonts w:asciiTheme="minorHAnsi" w:eastAsiaTheme="minorEastAsia" w:hAnsiTheme="minorHAnsi" w:cstheme="minorBidi"/>
          <w:b w:val="0"/>
          <w:bCs w:val="0"/>
          <w:color w:val="auto"/>
        </w:rPr>
      </w:pPr>
      <w:r>
        <w:rPr>
          <w:rStyle w:val="Heading3Char"/>
        </w:rPr>
        <w:t>2.</w:t>
      </w:r>
      <w:r w:rsidRPr="00664711">
        <w:rPr>
          <w:rStyle w:val="Heading3Char"/>
        </w:rPr>
        <w:t>Most Popular Movies</w:t>
      </w:r>
    </w:p>
    <w:p w:rsidR="00664711" w:rsidRDefault="00664711" w:rsidP="00664711">
      <w:pPr>
        <w:pStyle w:val="ListParagraph"/>
        <w:numPr>
          <w:ilvl w:val="0"/>
          <w:numId w:val="64"/>
        </w:numPr>
      </w:pPr>
      <w:r w:rsidRPr="00664711">
        <w:rPr>
          <w:b/>
          <w:bCs/>
        </w:rPr>
        <w:t>Purpose:</w:t>
      </w:r>
      <w:r w:rsidRPr="00664711">
        <w:t xml:space="preserve"> To display the movies that appear most frequently or have high viewer interest (based on availability or rating).</w:t>
      </w:r>
    </w:p>
    <w:p w:rsidR="00664711" w:rsidRDefault="00664711" w:rsidP="00664711">
      <w:pPr>
        <w:pStyle w:val="ListParagraph"/>
        <w:numPr>
          <w:ilvl w:val="0"/>
          <w:numId w:val="64"/>
        </w:numPr>
      </w:pPr>
      <w:r w:rsidRPr="00664711">
        <w:rPr>
          <w:b/>
          <w:bCs/>
        </w:rPr>
        <w:t>Visualization:</w:t>
      </w:r>
      <w:r w:rsidRPr="00664711">
        <w:t xml:space="preserve"> A ranked table or bar chart of movie titles.</w:t>
      </w:r>
    </w:p>
    <w:p w:rsidR="00664711" w:rsidRDefault="00664711" w:rsidP="00664711">
      <w:pPr>
        <w:pStyle w:val="ListParagraph"/>
        <w:numPr>
          <w:ilvl w:val="0"/>
          <w:numId w:val="64"/>
        </w:numPr>
      </w:pPr>
      <w:r w:rsidRPr="00664711">
        <w:rPr>
          <w:b/>
          <w:bCs/>
        </w:rPr>
        <w:t>Insight:</w:t>
      </w:r>
      <w:r w:rsidRPr="00664711">
        <w:t xml:space="preserve"> Reveals which titles are repeatedly watched or featured.</w:t>
      </w:r>
    </w:p>
    <w:p w:rsidR="00664711" w:rsidRDefault="00664711" w:rsidP="00664711">
      <w:pPr>
        <w:pStyle w:val="ListParagraph"/>
        <w:ind w:left="1080"/>
      </w:pPr>
      <w:r w:rsidRPr="00664711">
        <w:lastRenderedPageBreak/>
        <w:drawing>
          <wp:inline distT="0" distB="0" distL="0" distR="0" wp14:anchorId="3580A05A" wp14:editId="31050070">
            <wp:extent cx="4305901" cy="2019582"/>
            <wp:effectExtent l="0" t="0" r="0" b="0"/>
            <wp:docPr id="410974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74490" name=""/>
                    <pic:cNvPicPr/>
                  </pic:nvPicPr>
                  <pic:blipFill>
                    <a:blip r:embed="rId8"/>
                    <a:stretch>
                      <a:fillRect/>
                    </a:stretch>
                  </pic:blipFill>
                  <pic:spPr>
                    <a:xfrm>
                      <a:off x="0" y="0"/>
                      <a:ext cx="4305901" cy="2019582"/>
                    </a:xfrm>
                    <a:prstGeom prst="rect">
                      <a:avLst/>
                    </a:prstGeom>
                  </pic:spPr>
                </pic:pic>
              </a:graphicData>
            </a:graphic>
          </wp:inline>
        </w:drawing>
      </w:r>
    </w:p>
    <w:p w:rsidR="000B5BDC" w:rsidRDefault="000B5BDC" w:rsidP="00664711">
      <w:pPr>
        <w:pStyle w:val="ListParagraph"/>
        <w:ind w:left="1080"/>
      </w:pPr>
    </w:p>
    <w:p w:rsidR="000B5BDC" w:rsidRDefault="000B5BDC" w:rsidP="000B5BDC">
      <w:pPr>
        <w:rPr>
          <w:rStyle w:val="Heading3Char"/>
        </w:rPr>
      </w:pPr>
      <w:r>
        <w:rPr>
          <w:rStyle w:val="Heading3Char"/>
        </w:rPr>
        <w:t>3.</w:t>
      </w:r>
      <w:r w:rsidR="00664711" w:rsidRPr="00664711">
        <w:rPr>
          <w:rStyle w:val="Heading3Char"/>
        </w:rPr>
        <w:t>Popularity by Genre</w:t>
      </w:r>
    </w:p>
    <w:p w:rsidR="000B5BDC" w:rsidRDefault="00664711" w:rsidP="000B5BDC">
      <w:pPr>
        <w:pStyle w:val="ListParagraph"/>
        <w:numPr>
          <w:ilvl w:val="0"/>
          <w:numId w:val="66"/>
        </w:numPr>
      </w:pPr>
      <w:r w:rsidRPr="000B5BDC">
        <w:rPr>
          <w:b/>
          <w:bCs/>
        </w:rPr>
        <w:t>Purpose:</w:t>
      </w:r>
      <w:r w:rsidRPr="00664711">
        <w:t xml:space="preserve"> To find out which genres are preferred by viewers.</w:t>
      </w:r>
    </w:p>
    <w:p w:rsidR="000B5BDC" w:rsidRDefault="00664711" w:rsidP="000B5BDC">
      <w:pPr>
        <w:pStyle w:val="ListParagraph"/>
        <w:numPr>
          <w:ilvl w:val="0"/>
          <w:numId w:val="66"/>
        </w:numPr>
      </w:pPr>
      <w:r w:rsidRPr="000B5BDC">
        <w:rPr>
          <w:b/>
          <w:bCs/>
        </w:rPr>
        <w:t>Visualization:</w:t>
      </w:r>
      <w:r w:rsidRPr="00664711">
        <w:t xml:space="preserve"> Pie chart or stacked bar chart showing genre distribution.</w:t>
      </w:r>
    </w:p>
    <w:p w:rsidR="00664711" w:rsidRDefault="00664711" w:rsidP="000B5BDC">
      <w:pPr>
        <w:pStyle w:val="ListParagraph"/>
        <w:numPr>
          <w:ilvl w:val="0"/>
          <w:numId w:val="66"/>
        </w:numPr>
      </w:pPr>
      <w:r w:rsidRPr="000B5BDC">
        <w:rPr>
          <w:b/>
          <w:bCs/>
        </w:rPr>
        <w:t>Insight:</w:t>
      </w:r>
      <w:r w:rsidRPr="00664711">
        <w:t xml:space="preserve"> Genres like Drama, Comedy, and Action are usually dominant.</w:t>
      </w:r>
    </w:p>
    <w:p w:rsidR="000B5BDC" w:rsidRDefault="000B5BDC" w:rsidP="000B5BDC">
      <w:pPr>
        <w:pStyle w:val="ListParagraph"/>
        <w:ind w:left="1440"/>
        <w:rPr>
          <w:b/>
          <w:bCs/>
        </w:rPr>
      </w:pPr>
    </w:p>
    <w:p w:rsidR="000B5BDC" w:rsidRDefault="000B5BDC" w:rsidP="000B5BDC">
      <w:pPr>
        <w:pStyle w:val="ListParagraph"/>
        <w:ind w:left="1440"/>
        <w:rPr>
          <w:b/>
          <w:bCs/>
        </w:rPr>
      </w:pPr>
    </w:p>
    <w:p w:rsidR="000B5BDC" w:rsidRDefault="000B5BDC" w:rsidP="000B5BDC">
      <w:pPr>
        <w:pStyle w:val="ListParagraph"/>
        <w:ind w:left="1440"/>
      </w:pPr>
      <w:r w:rsidRPr="000B5BDC">
        <w:drawing>
          <wp:inline distT="0" distB="0" distL="0" distR="0" wp14:anchorId="689C9BE1" wp14:editId="36DC94B7">
            <wp:extent cx="4267796" cy="2029108"/>
            <wp:effectExtent l="0" t="0" r="0" b="9525"/>
            <wp:docPr id="205230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30101" name=""/>
                    <pic:cNvPicPr/>
                  </pic:nvPicPr>
                  <pic:blipFill>
                    <a:blip r:embed="rId9"/>
                    <a:stretch>
                      <a:fillRect/>
                    </a:stretch>
                  </pic:blipFill>
                  <pic:spPr>
                    <a:xfrm>
                      <a:off x="0" y="0"/>
                      <a:ext cx="4267796" cy="2029108"/>
                    </a:xfrm>
                    <a:prstGeom prst="rect">
                      <a:avLst/>
                    </a:prstGeom>
                  </pic:spPr>
                </pic:pic>
              </a:graphicData>
            </a:graphic>
          </wp:inline>
        </w:drawing>
      </w:r>
    </w:p>
    <w:p w:rsidR="000B5BDC" w:rsidRDefault="000B5BDC" w:rsidP="000B5BDC">
      <w:pPr>
        <w:pStyle w:val="ListParagraph"/>
        <w:ind w:left="1440"/>
      </w:pPr>
    </w:p>
    <w:p w:rsidR="000B5BDC" w:rsidRDefault="000B5BDC" w:rsidP="000B5BDC">
      <w:pPr>
        <w:pStyle w:val="ListParagraph"/>
        <w:ind w:left="1440"/>
      </w:pPr>
    </w:p>
    <w:p w:rsidR="000B5BDC" w:rsidRDefault="000B5BDC" w:rsidP="000B5BDC">
      <w:pPr>
        <w:pStyle w:val="ListParagraph"/>
        <w:ind w:left="1440"/>
      </w:pPr>
    </w:p>
    <w:p w:rsidR="000B5BDC" w:rsidRDefault="000B5BDC" w:rsidP="000B5BDC">
      <w:pPr>
        <w:pStyle w:val="ListParagraph"/>
        <w:ind w:left="1440"/>
      </w:pPr>
    </w:p>
    <w:p w:rsidR="000B5BDC" w:rsidRDefault="000B5BDC" w:rsidP="000B5BDC">
      <w:pPr>
        <w:pStyle w:val="Heading3"/>
      </w:pPr>
      <w:r w:rsidRPr="000B5BDC">
        <w:t>4. Top Rated Movies</w:t>
      </w:r>
    </w:p>
    <w:p w:rsidR="000B5BDC" w:rsidRDefault="000B5BDC" w:rsidP="000B5BDC">
      <w:pPr>
        <w:pStyle w:val="ListParagraph"/>
        <w:numPr>
          <w:ilvl w:val="0"/>
          <w:numId w:val="67"/>
        </w:numPr>
      </w:pPr>
      <w:r w:rsidRPr="000B5BDC">
        <w:rPr>
          <w:b/>
          <w:bCs/>
        </w:rPr>
        <w:t>Purpose:</w:t>
      </w:r>
      <w:r w:rsidRPr="000B5BDC">
        <w:t xml:space="preserve"> To identify the highest-rated movies in the dataset.</w:t>
      </w:r>
    </w:p>
    <w:p w:rsidR="000B5BDC" w:rsidRDefault="000B5BDC" w:rsidP="000B5BDC">
      <w:pPr>
        <w:pStyle w:val="ListParagraph"/>
        <w:numPr>
          <w:ilvl w:val="0"/>
          <w:numId w:val="67"/>
        </w:numPr>
      </w:pPr>
      <w:r w:rsidRPr="000B5BDC">
        <w:rPr>
          <w:b/>
          <w:bCs/>
        </w:rPr>
        <w:t>Visualization:</w:t>
      </w:r>
      <w:r w:rsidRPr="000B5BDC">
        <w:t xml:space="preserve"> A sorted table or bar chart showing movies and their ratings.</w:t>
      </w:r>
    </w:p>
    <w:p w:rsidR="000B5BDC" w:rsidRPr="000B5BDC" w:rsidRDefault="000B5BDC" w:rsidP="000B5BDC">
      <w:pPr>
        <w:pStyle w:val="ListParagraph"/>
        <w:numPr>
          <w:ilvl w:val="0"/>
          <w:numId w:val="67"/>
        </w:numPr>
      </w:pPr>
      <w:r w:rsidRPr="000B5BDC">
        <w:rPr>
          <w:b/>
          <w:bCs/>
        </w:rPr>
        <w:t>Insight:</w:t>
      </w:r>
      <w:r w:rsidRPr="000B5BDC">
        <w:t xml:space="preserve"> Useful for recommendations and understanding quality content trends.</w:t>
      </w:r>
    </w:p>
    <w:p w:rsidR="000B5BDC" w:rsidRDefault="000B5BDC" w:rsidP="000B5BDC">
      <w:pPr>
        <w:ind w:left="720"/>
      </w:pPr>
      <w:r w:rsidRPr="000B5BDC">
        <w:lastRenderedPageBreak/>
        <w:drawing>
          <wp:inline distT="0" distB="0" distL="0" distR="0" wp14:anchorId="4D7F674F" wp14:editId="2BAB3072">
            <wp:extent cx="3520440" cy="3733389"/>
            <wp:effectExtent l="0" t="0" r="3810" b="635"/>
            <wp:docPr id="2003316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316614" name=""/>
                    <pic:cNvPicPr/>
                  </pic:nvPicPr>
                  <pic:blipFill>
                    <a:blip r:embed="rId10"/>
                    <a:stretch>
                      <a:fillRect/>
                    </a:stretch>
                  </pic:blipFill>
                  <pic:spPr>
                    <a:xfrm>
                      <a:off x="0" y="0"/>
                      <a:ext cx="3524484" cy="3737677"/>
                    </a:xfrm>
                    <a:prstGeom prst="rect">
                      <a:avLst/>
                    </a:prstGeom>
                  </pic:spPr>
                </pic:pic>
              </a:graphicData>
            </a:graphic>
          </wp:inline>
        </w:drawing>
      </w:r>
    </w:p>
    <w:p w:rsidR="000B5BDC" w:rsidRDefault="000B5BDC" w:rsidP="000B5BDC"/>
    <w:p w:rsidR="000B5BDC" w:rsidRDefault="000B5BDC" w:rsidP="000B5BDC"/>
    <w:p w:rsidR="000B5BDC" w:rsidRDefault="000B5BDC" w:rsidP="000B5BDC">
      <w:pPr>
        <w:pStyle w:val="Heading3"/>
      </w:pPr>
      <w:r w:rsidRPr="000B5BDC">
        <w:t>5. Number of Movies by Genre</w:t>
      </w:r>
    </w:p>
    <w:p w:rsidR="000B5BDC" w:rsidRDefault="000B5BDC" w:rsidP="000B5BDC">
      <w:pPr>
        <w:pStyle w:val="ListParagraph"/>
        <w:numPr>
          <w:ilvl w:val="0"/>
          <w:numId w:val="68"/>
        </w:numPr>
      </w:pPr>
      <w:r w:rsidRPr="000B5BDC">
        <w:rPr>
          <w:b/>
          <w:bCs/>
        </w:rPr>
        <w:t>Purpose:</w:t>
      </w:r>
      <w:r w:rsidRPr="000B5BDC">
        <w:t xml:space="preserve"> To show the volume of content Netflix has for each genre.</w:t>
      </w:r>
    </w:p>
    <w:p w:rsidR="000B5BDC" w:rsidRDefault="000B5BDC" w:rsidP="000B5BDC">
      <w:pPr>
        <w:pStyle w:val="ListParagraph"/>
        <w:numPr>
          <w:ilvl w:val="0"/>
          <w:numId w:val="68"/>
        </w:numPr>
      </w:pPr>
      <w:r w:rsidRPr="000B5BDC">
        <w:rPr>
          <w:b/>
          <w:bCs/>
        </w:rPr>
        <w:t>Visualization:</w:t>
      </w:r>
      <w:r w:rsidRPr="000B5BDC">
        <w:t xml:space="preserve"> Bar chart or horizontal stacked chart.</w:t>
      </w:r>
    </w:p>
    <w:p w:rsidR="000B5BDC" w:rsidRDefault="000B5BDC" w:rsidP="000B5BDC">
      <w:pPr>
        <w:pStyle w:val="ListParagraph"/>
        <w:numPr>
          <w:ilvl w:val="0"/>
          <w:numId w:val="68"/>
        </w:numPr>
      </w:pPr>
      <w:r w:rsidRPr="000B5BDC">
        <w:rPr>
          <w:b/>
          <w:bCs/>
        </w:rPr>
        <w:t>Insight:</w:t>
      </w:r>
      <w:r w:rsidRPr="000B5BDC">
        <w:t xml:space="preserve"> Highlights which genres Netflix invests in the most.</w:t>
      </w:r>
    </w:p>
    <w:p w:rsidR="000B5BDC" w:rsidRDefault="000B5BDC" w:rsidP="000B5BDC">
      <w:pPr>
        <w:ind w:left="1080"/>
      </w:pPr>
    </w:p>
    <w:p w:rsidR="000B5BDC" w:rsidRDefault="000B5BDC" w:rsidP="000B5BDC">
      <w:pPr>
        <w:ind w:left="1080"/>
      </w:pPr>
      <w:r w:rsidRPr="000B5BDC">
        <w:drawing>
          <wp:inline distT="0" distB="0" distL="0" distR="0" wp14:anchorId="6AC85535" wp14:editId="22343075">
            <wp:extent cx="5486400" cy="1883410"/>
            <wp:effectExtent l="0" t="0" r="0" b="2540"/>
            <wp:docPr id="382038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38629" name=""/>
                    <pic:cNvPicPr/>
                  </pic:nvPicPr>
                  <pic:blipFill>
                    <a:blip r:embed="rId11"/>
                    <a:stretch>
                      <a:fillRect/>
                    </a:stretch>
                  </pic:blipFill>
                  <pic:spPr>
                    <a:xfrm>
                      <a:off x="0" y="0"/>
                      <a:ext cx="5486400" cy="1883410"/>
                    </a:xfrm>
                    <a:prstGeom prst="rect">
                      <a:avLst/>
                    </a:prstGeom>
                  </pic:spPr>
                </pic:pic>
              </a:graphicData>
            </a:graphic>
          </wp:inline>
        </w:drawing>
      </w:r>
    </w:p>
    <w:p w:rsidR="000B5BDC" w:rsidRPr="00664711" w:rsidRDefault="000B5BDC" w:rsidP="000B5BDC">
      <w:pPr>
        <w:ind w:left="1080"/>
      </w:pPr>
    </w:p>
    <w:p w:rsidR="000B5BDC" w:rsidRPr="000B5BDC" w:rsidRDefault="000B5BDC" w:rsidP="000B5BDC">
      <w:pPr>
        <w:pStyle w:val="Heading3"/>
      </w:pPr>
      <w:r w:rsidRPr="000B5BDC">
        <w:rPr>
          <w:rStyle w:val="Heading3Char"/>
          <w:b/>
          <w:bCs/>
        </w:rPr>
        <w:lastRenderedPageBreak/>
        <w:t>6. Average Rating</w:t>
      </w:r>
    </w:p>
    <w:p w:rsidR="000B5BDC" w:rsidRDefault="000B5BDC" w:rsidP="000B5BDC">
      <w:pPr>
        <w:pStyle w:val="ListParagraph"/>
        <w:numPr>
          <w:ilvl w:val="0"/>
          <w:numId w:val="69"/>
        </w:numPr>
      </w:pPr>
      <w:r w:rsidRPr="000B5BDC">
        <w:t>Purpose: To calculate and show the average rating across all movies.</w:t>
      </w:r>
    </w:p>
    <w:p w:rsidR="000B5BDC" w:rsidRDefault="000B5BDC" w:rsidP="000B5BDC">
      <w:pPr>
        <w:pStyle w:val="ListParagraph"/>
        <w:numPr>
          <w:ilvl w:val="0"/>
          <w:numId w:val="69"/>
        </w:numPr>
      </w:pPr>
      <w:r w:rsidRPr="000B5BDC">
        <w:t>Visualization: A KPI card or gauge chart with a single value.</w:t>
      </w:r>
    </w:p>
    <w:p w:rsidR="000B5BDC" w:rsidRDefault="000B5BDC" w:rsidP="000B5BDC">
      <w:pPr>
        <w:pStyle w:val="ListParagraph"/>
        <w:numPr>
          <w:ilvl w:val="0"/>
          <w:numId w:val="69"/>
        </w:numPr>
      </w:pPr>
      <w:r w:rsidRPr="000B5BDC">
        <w:t>Insight: Gives an overall idea of content quality on Netflix.</w:t>
      </w:r>
    </w:p>
    <w:p w:rsidR="000B5BDC" w:rsidRDefault="000B5BDC" w:rsidP="000B5BDC">
      <w:pPr>
        <w:ind w:left="1080"/>
      </w:pPr>
    </w:p>
    <w:p w:rsidR="000B5BDC" w:rsidRDefault="006053BF" w:rsidP="000B5BDC">
      <w:pPr>
        <w:ind w:left="1080"/>
      </w:pPr>
      <w:r w:rsidRPr="006053BF">
        <w:rPr>
          <w:b/>
          <w:bCs/>
        </w:rPr>
        <w:drawing>
          <wp:inline distT="0" distB="0" distL="0" distR="0" wp14:anchorId="5873BB2F" wp14:editId="6AE0EFB6">
            <wp:extent cx="3191320" cy="2667372"/>
            <wp:effectExtent l="0" t="0" r="9525" b="0"/>
            <wp:docPr id="819868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868157" name=""/>
                    <pic:cNvPicPr/>
                  </pic:nvPicPr>
                  <pic:blipFill>
                    <a:blip r:embed="rId12"/>
                    <a:stretch>
                      <a:fillRect/>
                    </a:stretch>
                  </pic:blipFill>
                  <pic:spPr>
                    <a:xfrm>
                      <a:off x="0" y="0"/>
                      <a:ext cx="3191320" cy="2667372"/>
                    </a:xfrm>
                    <a:prstGeom prst="rect">
                      <a:avLst/>
                    </a:prstGeom>
                  </pic:spPr>
                </pic:pic>
              </a:graphicData>
            </a:graphic>
          </wp:inline>
        </w:drawing>
      </w:r>
    </w:p>
    <w:p w:rsidR="006053BF" w:rsidRDefault="006053BF" w:rsidP="000B5BDC">
      <w:pPr>
        <w:ind w:left="1080"/>
      </w:pPr>
    </w:p>
    <w:p w:rsidR="006053BF" w:rsidRDefault="006053BF" w:rsidP="000B5BDC">
      <w:pPr>
        <w:ind w:left="1080"/>
      </w:pPr>
    </w:p>
    <w:p w:rsidR="006053BF" w:rsidRPr="006053BF" w:rsidRDefault="006053BF" w:rsidP="006053BF">
      <w:pPr>
        <w:pStyle w:val="Heading1"/>
        <w:rPr>
          <w:sz w:val="32"/>
          <w:szCs w:val="32"/>
        </w:rPr>
      </w:pPr>
      <w:r w:rsidRPr="006053BF">
        <w:rPr>
          <w:sz w:val="32"/>
          <w:szCs w:val="32"/>
        </w:rPr>
        <w:t>5</w:t>
      </w:r>
      <w:r w:rsidR="008E563F" w:rsidRPr="006053BF">
        <w:rPr>
          <w:sz w:val="32"/>
          <w:szCs w:val="32"/>
        </w:rPr>
        <w:t>. Conclusion</w:t>
      </w:r>
    </w:p>
    <w:p w:rsidR="006053BF" w:rsidRPr="006053BF" w:rsidRDefault="006053BF" w:rsidP="006053BF">
      <w:pPr>
        <w:pStyle w:val="Heading3"/>
      </w:pPr>
      <w:r w:rsidRPr="006053BF">
        <w:t>I. Summary of Insights</w:t>
      </w:r>
    </w:p>
    <w:p w:rsidR="006053BF" w:rsidRPr="006053BF" w:rsidRDefault="006053BF" w:rsidP="006053BF">
      <w:pPr>
        <w:ind w:left="360"/>
      </w:pPr>
      <w:r w:rsidRPr="006053BF">
        <w:t>The analysis of the Netflix Movies dataset using Microsoft Excel revealed several important trends:</w:t>
      </w:r>
    </w:p>
    <w:p w:rsidR="006053BF" w:rsidRPr="006053BF" w:rsidRDefault="006053BF" w:rsidP="006053BF">
      <w:pPr>
        <w:numPr>
          <w:ilvl w:val="0"/>
          <w:numId w:val="70"/>
        </w:numPr>
        <w:tabs>
          <w:tab w:val="clear" w:pos="720"/>
          <w:tab w:val="num" w:pos="1080"/>
        </w:tabs>
        <w:ind w:left="1080"/>
      </w:pPr>
      <w:r w:rsidRPr="006053BF">
        <w:rPr>
          <w:b/>
          <w:bCs/>
        </w:rPr>
        <w:t>Drama, Comedy, and Documentary</w:t>
      </w:r>
      <w:r w:rsidRPr="006053BF">
        <w:t xml:space="preserve"> emerged as the most dominant genres.</w:t>
      </w:r>
    </w:p>
    <w:p w:rsidR="006053BF" w:rsidRPr="006053BF" w:rsidRDefault="006053BF" w:rsidP="006053BF">
      <w:pPr>
        <w:numPr>
          <w:ilvl w:val="0"/>
          <w:numId w:val="70"/>
        </w:numPr>
        <w:tabs>
          <w:tab w:val="clear" w:pos="720"/>
          <w:tab w:val="num" w:pos="1080"/>
        </w:tabs>
        <w:ind w:left="1080"/>
      </w:pPr>
      <w:r w:rsidRPr="006053BF">
        <w:t xml:space="preserve">The </w:t>
      </w:r>
      <w:r w:rsidRPr="006053BF">
        <w:rPr>
          <w:b/>
          <w:bCs/>
        </w:rPr>
        <w:t>United States, India, and the UK</w:t>
      </w:r>
      <w:r w:rsidRPr="006053BF">
        <w:t xml:space="preserve"> contribute the highest number of movies.</w:t>
      </w:r>
    </w:p>
    <w:p w:rsidR="006053BF" w:rsidRPr="006053BF" w:rsidRDefault="006053BF" w:rsidP="006053BF">
      <w:pPr>
        <w:numPr>
          <w:ilvl w:val="0"/>
          <w:numId w:val="70"/>
        </w:numPr>
        <w:tabs>
          <w:tab w:val="clear" w:pos="720"/>
          <w:tab w:val="num" w:pos="1080"/>
        </w:tabs>
        <w:ind w:left="1080"/>
      </w:pPr>
      <w:r w:rsidRPr="006053BF">
        <w:t xml:space="preserve">A significant increase in content was observed from </w:t>
      </w:r>
      <w:r w:rsidRPr="006053BF">
        <w:rPr>
          <w:b/>
          <w:bCs/>
        </w:rPr>
        <w:t>2017 to 2020</w:t>
      </w:r>
      <w:r w:rsidRPr="006053BF">
        <w:t>, showing Netflix’s rapid growth.</w:t>
      </w:r>
    </w:p>
    <w:p w:rsidR="006053BF" w:rsidRPr="006053BF" w:rsidRDefault="006053BF" w:rsidP="006053BF">
      <w:pPr>
        <w:numPr>
          <w:ilvl w:val="0"/>
          <w:numId w:val="70"/>
        </w:numPr>
        <w:tabs>
          <w:tab w:val="clear" w:pos="720"/>
          <w:tab w:val="num" w:pos="1080"/>
        </w:tabs>
        <w:ind w:left="1080"/>
      </w:pPr>
      <w:r w:rsidRPr="006053BF">
        <w:t xml:space="preserve">Most movies have a runtime of </w:t>
      </w:r>
      <w:r w:rsidRPr="006053BF">
        <w:rPr>
          <w:b/>
          <w:bCs/>
        </w:rPr>
        <w:t>80 to 120 minutes</w:t>
      </w:r>
      <w:r w:rsidRPr="006053BF">
        <w:t>, indicating viewer preference for standard-length films.</w:t>
      </w:r>
    </w:p>
    <w:p w:rsidR="006053BF" w:rsidRPr="006053BF" w:rsidRDefault="006053BF" w:rsidP="006053BF">
      <w:pPr>
        <w:numPr>
          <w:ilvl w:val="0"/>
          <w:numId w:val="70"/>
        </w:numPr>
        <w:tabs>
          <w:tab w:val="clear" w:pos="720"/>
          <w:tab w:val="num" w:pos="1080"/>
        </w:tabs>
        <w:ind w:left="1080"/>
      </w:pPr>
      <w:r w:rsidRPr="006053BF">
        <w:t xml:space="preserve">The majority of content is rated </w:t>
      </w:r>
      <w:r w:rsidRPr="006053BF">
        <w:rPr>
          <w:b/>
          <w:bCs/>
        </w:rPr>
        <w:t>TV-MA</w:t>
      </w:r>
      <w:r w:rsidRPr="006053BF">
        <w:t xml:space="preserve"> and </w:t>
      </w:r>
      <w:r w:rsidRPr="006053BF">
        <w:rPr>
          <w:b/>
          <w:bCs/>
        </w:rPr>
        <w:t>TV-14</w:t>
      </w:r>
      <w:r w:rsidRPr="006053BF">
        <w:t>, suggesting a focus on mature audiences.</w:t>
      </w:r>
    </w:p>
    <w:p w:rsidR="006053BF" w:rsidRDefault="006053BF" w:rsidP="006053BF">
      <w:pPr>
        <w:ind w:left="360"/>
      </w:pPr>
      <w:r w:rsidRPr="006053BF">
        <w:lastRenderedPageBreak/>
        <w:t>These findings were presented using Pivot Tables and interactive charts, making it easy to interpret the data and understand content trends.</w:t>
      </w:r>
    </w:p>
    <w:p w:rsidR="006053BF" w:rsidRPr="006053BF" w:rsidRDefault="006053BF" w:rsidP="006053BF">
      <w:pPr>
        <w:pStyle w:val="Heading3"/>
      </w:pPr>
      <w:r w:rsidRPr="006053BF">
        <w:t>II. Implications for Policy and Planning</w:t>
      </w:r>
    </w:p>
    <w:p w:rsidR="006053BF" w:rsidRPr="006053BF" w:rsidRDefault="006053BF" w:rsidP="006053BF">
      <w:pPr>
        <w:ind w:left="720"/>
      </w:pPr>
      <w:r w:rsidRPr="006053BF">
        <w:t>The insights from this project can support strategic decisions in several ways:</w:t>
      </w:r>
    </w:p>
    <w:p w:rsidR="006053BF" w:rsidRPr="006053BF" w:rsidRDefault="006053BF" w:rsidP="006053BF">
      <w:pPr>
        <w:numPr>
          <w:ilvl w:val="0"/>
          <w:numId w:val="71"/>
        </w:numPr>
        <w:tabs>
          <w:tab w:val="clear" w:pos="720"/>
          <w:tab w:val="num" w:pos="1080"/>
        </w:tabs>
        <w:ind w:left="1080"/>
      </w:pPr>
      <w:r w:rsidRPr="006053BF">
        <w:rPr>
          <w:b/>
          <w:bCs/>
        </w:rPr>
        <w:t>Content Curation:</w:t>
      </w:r>
      <w:r w:rsidRPr="006053BF">
        <w:t xml:space="preserve"> Netflix can prioritize genres that perform best and plan genre diversification based on viewer interests.</w:t>
      </w:r>
    </w:p>
    <w:p w:rsidR="006053BF" w:rsidRPr="006053BF" w:rsidRDefault="006053BF" w:rsidP="006053BF">
      <w:pPr>
        <w:numPr>
          <w:ilvl w:val="0"/>
          <w:numId w:val="71"/>
        </w:numPr>
        <w:tabs>
          <w:tab w:val="clear" w:pos="720"/>
          <w:tab w:val="num" w:pos="1080"/>
        </w:tabs>
        <w:ind w:left="1080"/>
      </w:pPr>
      <w:r w:rsidRPr="006053BF">
        <w:rPr>
          <w:b/>
          <w:bCs/>
        </w:rPr>
        <w:t>Regional Strategy:</w:t>
      </w:r>
      <w:r w:rsidRPr="006053BF">
        <w:t xml:space="preserve"> High-content-producing countries like India and the US can be targeted for partnerships and original productions.</w:t>
      </w:r>
    </w:p>
    <w:p w:rsidR="006053BF" w:rsidRPr="006053BF" w:rsidRDefault="006053BF" w:rsidP="006053BF">
      <w:pPr>
        <w:numPr>
          <w:ilvl w:val="0"/>
          <w:numId w:val="71"/>
        </w:numPr>
        <w:tabs>
          <w:tab w:val="clear" w:pos="720"/>
          <w:tab w:val="num" w:pos="1080"/>
        </w:tabs>
        <w:ind w:left="1080"/>
      </w:pPr>
      <w:r w:rsidRPr="006053BF">
        <w:rPr>
          <w:b/>
          <w:bCs/>
        </w:rPr>
        <w:t>User Engagement:</w:t>
      </w:r>
      <w:r w:rsidRPr="006053BF">
        <w:t xml:space="preserve"> Patterns in duration and ratings can help tailor movie suggestions for specific audience segments.</w:t>
      </w:r>
    </w:p>
    <w:p w:rsidR="006053BF" w:rsidRPr="006053BF" w:rsidRDefault="006053BF" w:rsidP="006053BF">
      <w:pPr>
        <w:numPr>
          <w:ilvl w:val="0"/>
          <w:numId w:val="71"/>
        </w:numPr>
        <w:tabs>
          <w:tab w:val="clear" w:pos="720"/>
          <w:tab w:val="num" w:pos="1080"/>
        </w:tabs>
        <w:ind w:left="1080"/>
      </w:pPr>
      <w:r w:rsidRPr="006053BF">
        <w:rPr>
          <w:b/>
          <w:bCs/>
        </w:rPr>
        <w:t>Release Planning:</w:t>
      </w:r>
      <w:r w:rsidRPr="006053BF">
        <w:t xml:space="preserve"> Knowing when most content is added can guide scheduling for future releases.</w:t>
      </w:r>
    </w:p>
    <w:p w:rsidR="006053BF" w:rsidRPr="006053BF" w:rsidRDefault="006053BF" w:rsidP="006053BF">
      <w:pPr>
        <w:numPr>
          <w:ilvl w:val="0"/>
          <w:numId w:val="71"/>
        </w:numPr>
        <w:tabs>
          <w:tab w:val="clear" w:pos="720"/>
          <w:tab w:val="num" w:pos="1080"/>
        </w:tabs>
        <w:ind w:left="1080"/>
      </w:pPr>
      <w:r w:rsidRPr="006053BF">
        <w:rPr>
          <w:b/>
          <w:bCs/>
        </w:rPr>
        <w:t>Platform Optimization:</w:t>
      </w:r>
      <w:r w:rsidRPr="006053BF">
        <w:t xml:space="preserve"> This data-driven approach allows Netflix and similar platforms to enhance the user experience by aligning content offerings with audience demand.</w:t>
      </w:r>
    </w:p>
    <w:p w:rsidR="00736930" w:rsidRDefault="006053BF" w:rsidP="008E563F">
      <w:pPr>
        <w:pStyle w:val="Heading1"/>
        <w:rPr>
          <w:sz w:val="32"/>
          <w:szCs w:val="32"/>
        </w:rPr>
      </w:pPr>
      <w:r w:rsidRPr="006053BF">
        <w:rPr>
          <w:sz w:val="32"/>
          <w:szCs w:val="32"/>
        </w:rPr>
        <w:t>6</w:t>
      </w:r>
      <w:r w:rsidR="008E563F" w:rsidRPr="006053BF">
        <w:rPr>
          <w:sz w:val="32"/>
          <w:szCs w:val="32"/>
        </w:rPr>
        <w:t>. Future Scope</w:t>
      </w:r>
    </w:p>
    <w:p w:rsidR="006053BF" w:rsidRPr="006053BF" w:rsidRDefault="006053BF" w:rsidP="006053BF"/>
    <w:p w:rsidR="006053BF" w:rsidRPr="006053BF" w:rsidRDefault="006053BF" w:rsidP="006053BF">
      <w:pPr>
        <w:pStyle w:val="ListParagraph"/>
        <w:numPr>
          <w:ilvl w:val="0"/>
          <w:numId w:val="71"/>
        </w:numPr>
      </w:pPr>
      <w:r w:rsidRPr="006053BF">
        <w:t>The analysis can be extended to include Netflix TV shows for a broader understanding of platform content.</w:t>
      </w:r>
    </w:p>
    <w:p w:rsidR="006053BF" w:rsidRPr="006053BF" w:rsidRDefault="006053BF" w:rsidP="006053BF">
      <w:pPr>
        <w:pStyle w:val="ListParagraph"/>
        <w:numPr>
          <w:ilvl w:val="0"/>
          <w:numId w:val="71"/>
        </w:numPr>
      </w:pPr>
      <w:r w:rsidRPr="006053BF">
        <w:t>Advanced visualization tools like Power BI or Tableau can be used for more interactive dashboards.</w:t>
      </w:r>
    </w:p>
    <w:p w:rsidR="006053BF" w:rsidRPr="006053BF" w:rsidRDefault="006053BF" w:rsidP="006053BF">
      <w:pPr>
        <w:pStyle w:val="ListParagraph"/>
        <w:numPr>
          <w:ilvl w:val="0"/>
          <w:numId w:val="71"/>
        </w:numPr>
      </w:pPr>
      <w:r w:rsidRPr="006053BF">
        <w:t>Predictive models can be applied to forecast genre trends or viewer preferences.</w:t>
      </w:r>
    </w:p>
    <w:p w:rsidR="006053BF" w:rsidRPr="006053BF" w:rsidRDefault="006053BF" w:rsidP="006053BF">
      <w:pPr>
        <w:pStyle w:val="ListParagraph"/>
        <w:numPr>
          <w:ilvl w:val="0"/>
          <w:numId w:val="71"/>
        </w:numPr>
      </w:pPr>
      <w:r w:rsidRPr="006053BF">
        <w:t>External data sources such as IMDb or Rotten Tomatoes can be integrated to enrich the analysis.</w:t>
      </w:r>
    </w:p>
    <w:p w:rsidR="006053BF" w:rsidRPr="006053BF" w:rsidRDefault="006053BF" w:rsidP="006053BF">
      <w:pPr>
        <w:pStyle w:val="ListParagraph"/>
        <w:numPr>
          <w:ilvl w:val="0"/>
          <w:numId w:val="71"/>
        </w:numPr>
      </w:pPr>
      <w:r w:rsidRPr="006053BF">
        <w:t>A basic content recommendation system can be developed using features like genre, duration, and rating.</w:t>
      </w:r>
    </w:p>
    <w:p w:rsidR="00736930" w:rsidRDefault="00B8181D">
      <w:pPr>
        <w:pStyle w:val="Heading1"/>
      </w:pPr>
      <w:r>
        <w:t>7</w:t>
      </w:r>
      <w:r w:rsidR="008E563F">
        <w:t>. References</w:t>
      </w:r>
    </w:p>
    <w:p w:rsidR="006053BF" w:rsidRPr="006053BF" w:rsidRDefault="006053BF" w:rsidP="006053BF">
      <w:pPr>
        <w:pStyle w:val="ListParagraph"/>
        <w:numPr>
          <w:ilvl w:val="0"/>
          <w:numId w:val="73"/>
        </w:numPr>
      </w:pPr>
      <w:r w:rsidRPr="006053BF">
        <w:t>Netflix Movies and TV Shows Dataset – Shivam Bansal, Kaggle</w:t>
      </w:r>
      <w:r w:rsidRPr="006053BF">
        <w:br/>
      </w:r>
      <w:hyperlink r:id="rId13" w:tgtFrame="_new" w:history="1">
        <w:r w:rsidRPr="006053BF">
          <w:rPr>
            <w:rStyle w:val="Hyperlink"/>
          </w:rPr>
          <w:t>https://www.kaggle.com/datasets/shivamb/netflix-shows</w:t>
        </w:r>
      </w:hyperlink>
    </w:p>
    <w:p w:rsidR="006053BF" w:rsidRPr="006053BF" w:rsidRDefault="006053BF" w:rsidP="006053BF">
      <w:pPr>
        <w:pStyle w:val="ListParagraph"/>
        <w:numPr>
          <w:ilvl w:val="0"/>
          <w:numId w:val="73"/>
        </w:numPr>
      </w:pPr>
      <w:r w:rsidRPr="006053BF">
        <w:t>Microsoft Excel Official Documentation</w:t>
      </w:r>
      <w:r w:rsidRPr="006053BF">
        <w:br/>
      </w:r>
      <w:hyperlink r:id="rId14" w:tgtFrame="_new" w:history="1">
        <w:r w:rsidRPr="006053BF">
          <w:rPr>
            <w:rStyle w:val="Hyperlink"/>
          </w:rPr>
          <w:t>https://support.microsoft.com/en-us/excel</w:t>
        </w:r>
      </w:hyperlink>
    </w:p>
    <w:p w:rsidR="006053BF" w:rsidRPr="006053BF" w:rsidRDefault="006053BF" w:rsidP="006053BF">
      <w:pPr>
        <w:pStyle w:val="ListParagraph"/>
        <w:numPr>
          <w:ilvl w:val="0"/>
          <w:numId w:val="73"/>
        </w:numPr>
      </w:pPr>
      <w:r w:rsidRPr="006053BF">
        <w:t>Lovely Professional University Course Materials – Data Science Tool Box (INT375)</w:t>
      </w:r>
    </w:p>
    <w:p w:rsidR="006053BF" w:rsidRPr="006053BF" w:rsidRDefault="006053BF" w:rsidP="006053BF">
      <w:pPr>
        <w:pStyle w:val="ListParagraph"/>
        <w:numPr>
          <w:ilvl w:val="0"/>
          <w:numId w:val="73"/>
        </w:numPr>
      </w:pPr>
      <w:r w:rsidRPr="006053BF">
        <w:t>Online Resources and Tutorials – Excel Pivot Tables and Dashboard Design</w:t>
      </w:r>
      <w:r w:rsidRPr="006053BF">
        <w:br/>
        <w:t>(Excel Campus, YouTube Tutorials)</w:t>
      </w:r>
    </w:p>
    <w:p w:rsidR="006053BF" w:rsidRPr="006053BF" w:rsidRDefault="006053BF" w:rsidP="006053BF">
      <w:pPr>
        <w:pStyle w:val="ListParagraph"/>
        <w:numPr>
          <w:ilvl w:val="0"/>
          <w:numId w:val="73"/>
        </w:numPr>
      </w:pPr>
      <w:r w:rsidRPr="006053BF">
        <w:lastRenderedPageBreak/>
        <w:t>Netflix Official Website</w:t>
      </w:r>
      <w:r w:rsidRPr="006053BF">
        <w:br/>
      </w:r>
      <w:hyperlink r:id="rId15" w:tgtFrame="_new" w:history="1">
        <w:r w:rsidRPr="006053BF">
          <w:rPr>
            <w:rStyle w:val="Hyperlink"/>
          </w:rPr>
          <w:t>https://www.netflix.com</w:t>
        </w:r>
      </w:hyperlink>
    </w:p>
    <w:p w:rsidR="00B8181D" w:rsidRDefault="00B8181D" w:rsidP="00B8181D">
      <w:pPr>
        <w:pStyle w:val="Heading1"/>
      </w:pPr>
      <w:r>
        <w:t>8.</w:t>
      </w:r>
      <w:r w:rsidR="00C23854">
        <w:t xml:space="preserve">GitHub: </w:t>
      </w:r>
    </w:p>
    <w:p w:rsidR="00B8181D" w:rsidRPr="00B8181D" w:rsidRDefault="00B8181D" w:rsidP="00B8181D">
      <w:pPr>
        <w:pStyle w:val="Heading1"/>
        <w:ind w:firstLine="720"/>
      </w:pPr>
      <w:hyperlink r:id="rId16" w:history="1">
        <w:r w:rsidRPr="005C705B">
          <w:rPr>
            <w:rStyle w:val="Hyperlink"/>
            <w:rFonts w:asciiTheme="minorHAnsi" w:eastAsiaTheme="minorEastAsia" w:hAnsiTheme="minorHAnsi" w:cstheme="minorBidi"/>
            <w:b w:val="0"/>
            <w:bCs w:val="0"/>
            <w:sz w:val="22"/>
            <w:szCs w:val="22"/>
          </w:rPr>
          <w:t>https://github.com/mukundkhandelwal463/Netflix-Movies-Analysis-Dashbard</w:t>
        </w:r>
      </w:hyperlink>
    </w:p>
    <w:p w:rsidR="00C23854" w:rsidRDefault="00C23854" w:rsidP="00C23854">
      <w:pPr>
        <w:pStyle w:val="Heading1"/>
      </w:pPr>
      <w:r>
        <w:t xml:space="preserve">12. LinkedIn: </w:t>
      </w:r>
    </w:p>
    <w:p w:rsidR="0037236F" w:rsidRPr="00C23854" w:rsidRDefault="00F01FA0" w:rsidP="0037236F">
      <w:pPr>
        <w:ind w:left="720"/>
      </w:pPr>
      <w:r>
        <w:t xml:space="preserve"> </w:t>
      </w:r>
      <w:r w:rsidR="00B8181D" w:rsidRPr="00B8181D">
        <w:t>https://www.linkedin.com/posts/mukund-khandelwal-6a8663283_netflix-dataanalytics-dashboard-activity-7313261386170568704-FAaf?utm_source=share&amp;utm_medium=member_desktop&amp;rcm=ACoAAET5diABs7bbZlDnVTGZ4DnPgeKxnEmHsgA</w:t>
      </w:r>
    </w:p>
    <w:sectPr w:rsidR="0037236F" w:rsidRPr="00C238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675FBF"/>
    <w:multiLevelType w:val="hybridMultilevel"/>
    <w:tmpl w:val="EB8AB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2C4F1A"/>
    <w:multiLevelType w:val="multilevel"/>
    <w:tmpl w:val="ADB4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B04A8"/>
    <w:multiLevelType w:val="hybridMultilevel"/>
    <w:tmpl w:val="BDAC1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EF180A"/>
    <w:multiLevelType w:val="multilevel"/>
    <w:tmpl w:val="07AE0054"/>
    <w:lvl w:ilvl="0">
      <w:start w:val="1"/>
      <w:numFmt w:val="decimal"/>
      <w:lvlText w:val="%1."/>
      <w:lvlJc w:val="left"/>
      <w:pPr>
        <w:tabs>
          <w:tab w:val="num" w:pos="720"/>
        </w:tabs>
        <w:ind w:left="720" w:hanging="360"/>
      </w:pPr>
    </w:lvl>
    <w:lvl w:ilvl="1">
      <w:start w:val="1"/>
      <w:numFmt w:val="upperRoman"/>
      <w:lvlText w:val="%2."/>
      <w:lvlJc w:val="righ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FE21E4"/>
    <w:multiLevelType w:val="multilevel"/>
    <w:tmpl w:val="A992B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9E5DF9"/>
    <w:multiLevelType w:val="multilevel"/>
    <w:tmpl w:val="EBC6A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4139E7"/>
    <w:multiLevelType w:val="hybridMultilevel"/>
    <w:tmpl w:val="2494885A"/>
    <w:lvl w:ilvl="0" w:tplc="FFFFFFFF">
      <w:start w:val="1"/>
      <w:numFmt w:val="upperRoman"/>
      <w:lvlText w:val="%1."/>
      <w:lvlJc w:val="right"/>
      <w:pPr>
        <w:ind w:left="720" w:hanging="360"/>
      </w:pPr>
    </w:lvl>
    <w:lvl w:ilvl="1" w:tplc="04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FBE1987"/>
    <w:multiLevelType w:val="hybridMultilevel"/>
    <w:tmpl w:val="C986990A"/>
    <w:lvl w:ilvl="0" w:tplc="CB365AE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E005DF"/>
    <w:multiLevelType w:val="multilevel"/>
    <w:tmpl w:val="FAEAA37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134A1F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8120CE8"/>
    <w:multiLevelType w:val="multilevel"/>
    <w:tmpl w:val="DB028EB4"/>
    <w:lvl w:ilvl="0">
      <w:start w:val="1"/>
      <w:numFmt w:val="decimal"/>
      <w:lvlText w:val="%1."/>
      <w:lvlJc w:val="left"/>
      <w:pPr>
        <w:tabs>
          <w:tab w:val="num" w:pos="720"/>
        </w:tabs>
        <w:ind w:left="720" w:hanging="360"/>
      </w:pPr>
    </w:lvl>
    <w:lvl w:ilvl="1">
      <w:start w:val="1"/>
      <w:numFmt w:val="upperRoman"/>
      <w:lvlText w:val="%2."/>
      <w:lvlJc w:val="right"/>
      <w:pPr>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565F57"/>
    <w:multiLevelType w:val="hybridMultilevel"/>
    <w:tmpl w:val="BFD62D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AD10308"/>
    <w:multiLevelType w:val="hybridMultilevel"/>
    <w:tmpl w:val="E60E2D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097016C"/>
    <w:multiLevelType w:val="multilevel"/>
    <w:tmpl w:val="9A54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E17F02"/>
    <w:multiLevelType w:val="hybridMultilevel"/>
    <w:tmpl w:val="7B6E903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347039F"/>
    <w:multiLevelType w:val="multilevel"/>
    <w:tmpl w:val="3DCC0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6F7D5D"/>
    <w:multiLevelType w:val="multilevel"/>
    <w:tmpl w:val="2FC4C82C"/>
    <w:lvl w:ilvl="0">
      <w:start w:val="1"/>
      <w:numFmt w:val="lowerLetter"/>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26" w15:restartNumberingAfterBreak="0">
    <w:nsid w:val="27FA626D"/>
    <w:multiLevelType w:val="hybridMultilevel"/>
    <w:tmpl w:val="51E08D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281723D9"/>
    <w:multiLevelType w:val="multilevel"/>
    <w:tmpl w:val="05F4C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6C3F0E"/>
    <w:multiLevelType w:val="hybridMultilevel"/>
    <w:tmpl w:val="73EA7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AC57AE1"/>
    <w:multiLevelType w:val="multilevel"/>
    <w:tmpl w:val="D8363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4D5198"/>
    <w:multiLevelType w:val="multilevel"/>
    <w:tmpl w:val="D650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8B646D"/>
    <w:multiLevelType w:val="multilevel"/>
    <w:tmpl w:val="FD7063E6"/>
    <w:lvl w:ilvl="0">
      <w:start w:val="1"/>
      <w:numFmt w:val="upp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6D83B67"/>
    <w:multiLevelType w:val="multilevel"/>
    <w:tmpl w:val="4E3E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C95678"/>
    <w:multiLevelType w:val="hybridMultilevel"/>
    <w:tmpl w:val="E98A1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F26DE9"/>
    <w:multiLevelType w:val="hybridMultilevel"/>
    <w:tmpl w:val="95B6D6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8901FB0"/>
    <w:multiLevelType w:val="hybridMultilevel"/>
    <w:tmpl w:val="BD0E4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94F4AF0"/>
    <w:multiLevelType w:val="multilevel"/>
    <w:tmpl w:val="61846C7C"/>
    <w:lvl w:ilvl="0">
      <w:start w:val="1"/>
      <w:numFmt w:val="decimal"/>
      <w:lvlText w:val="%1."/>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start w:val="1"/>
      <w:numFmt w:val="decimal"/>
      <w:lvlText w:val="%1.%2"/>
      <w:lvlJc w:val="left"/>
      <w:pPr>
        <w:ind w:left="168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start w:val="1"/>
      <w:numFmt w:val="bullet"/>
      <w:lvlText w:val="•"/>
      <w:lvlJc w:val="left"/>
      <w:pPr>
        <w:ind w:left="1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start w:val="1"/>
      <w:numFmt w:val="bullet"/>
      <w:lvlText w:val="•"/>
      <w:lvlJc w:val="left"/>
      <w:pPr>
        <w:ind w:left="24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start w:val="1"/>
      <w:numFmt w:val="bullet"/>
      <w:lvlText w:val="o"/>
      <w:lvlJc w:val="left"/>
      <w:pPr>
        <w:ind w:left="31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start w:val="1"/>
      <w:numFmt w:val="bullet"/>
      <w:lvlText w:val="▪"/>
      <w:lvlJc w:val="left"/>
      <w:pPr>
        <w:ind w:left="38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start w:val="1"/>
      <w:numFmt w:val="bullet"/>
      <w:lvlText w:val="•"/>
      <w:lvlJc w:val="left"/>
      <w:pPr>
        <w:ind w:left="45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start w:val="1"/>
      <w:numFmt w:val="bullet"/>
      <w:lvlText w:val="o"/>
      <w:lvlJc w:val="left"/>
      <w:pPr>
        <w:ind w:left="53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start w:val="1"/>
      <w:numFmt w:val="bullet"/>
      <w:lvlText w:val="▪"/>
      <w:lvlJc w:val="left"/>
      <w:pPr>
        <w:ind w:left="60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7" w15:restartNumberingAfterBreak="0">
    <w:nsid w:val="399C45B6"/>
    <w:multiLevelType w:val="multilevel"/>
    <w:tmpl w:val="5384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C503C9"/>
    <w:multiLevelType w:val="hybridMultilevel"/>
    <w:tmpl w:val="E3C6D3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AF8737D"/>
    <w:multiLevelType w:val="multilevel"/>
    <w:tmpl w:val="41DE54D4"/>
    <w:lvl w:ilvl="0">
      <w:start w:val="1"/>
      <w:numFmt w:val="decimal"/>
      <w:lvlText w:val="%1."/>
      <w:lvlJc w:val="left"/>
      <w:pPr>
        <w:tabs>
          <w:tab w:val="num" w:pos="720"/>
        </w:tabs>
        <w:ind w:left="720" w:hanging="360"/>
      </w:pPr>
    </w:lvl>
    <w:lvl w:ilvl="1">
      <w:start w:val="1"/>
      <w:numFmt w:val="upperRoman"/>
      <w:lvlText w:val="%2."/>
      <w:lvlJc w:val="right"/>
      <w:pPr>
        <w:ind w:left="1440" w:hanging="360"/>
      </w:pPr>
    </w:lvl>
    <w:lvl w:ilvl="2">
      <w:start w:val="1"/>
      <w:numFmt w:val="upp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CC6357D"/>
    <w:multiLevelType w:val="hybridMultilevel"/>
    <w:tmpl w:val="6D0490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419A057E"/>
    <w:multiLevelType w:val="multilevel"/>
    <w:tmpl w:val="A69AF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5E65AE"/>
    <w:multiLevelType w:val="hybridMultilevel"/>
    <w:tmpl w:val="15BAD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E571822"/>
    <w:multiLevelType w:val="multilevel"/>
    <w:tmpl w:val="566CC1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EC51C55"/>
    <w:multiLevelType w:val="multilevel"/>
    <w:tmpl w:val="539C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CA3E9F"/>
    <w:multiLevelType w:val="multilevel"/>
    <w:tmpl w:val="DB028EB4"/>
    <w:lvl w:ilvl="0">
      <w:start w:val="1"/>
      <w:numFmt w:val="decimal"/>
      <w:lvlText w:val="%1."/>
      <w:lvlJc w:val="left"/>
      <w:pPr>
        <w:tabs>
          <w:tab w:val="num" w:pos="720"/>
        </w:tabs>
        <w:ind w:left="720" w:hanging="360"/>
      </w:pPr>
    </w:lvl>
    <w:lvl w:ilvl="1">
      <w:start w:val="1"/>
      <w:numFmt w:val="upperRoman"/>
      <w:lvlText w:val="%2."/>
      <w:lvlJc w:val="right"/>
      <w:pPr>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1200E66"/>
    <w:multiLevelType w:val="multilevel"/>
    <w:tmpl w:val="DB028EB4"/>
    <w:lvl w:ilvl="0">
      <w:start w:val="1"/>
      <w:numFmt w:val="decimal"/>
      <w:lvlText w:val="%1."/>
      <w:lvlJc w:val="left"/>
      <w:pPr>
        <w:tabs>
          <w:tab w:val="num" w:pos="720"/>
        </w:tabs>
        <w:ind w:left="720" w:hanging="360"/>
      </w:pPr>
    </w:lvl>
    <w:lvl w:ilvl="1">
      <w:start w:val="1"/>
      <w:numFmt w:val="upperRoman"/>
      <w:lvlText w:val="%2."/>
      <w:lvlJc w:val="right"/>
      <w:pPr>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15144AB"/>
    <w:multiLevelType w:val="multilevel"/>
    <w:tmpl w:val="4D86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876931"/>
    <w:multiLevelType w:val="multilevel"/>
    <w:tmpl w:val="A5B0026A"/>
    <w:lvl w:ilvl="0">
      <w:start w:val="1"/>
      <w:numFmt w:val="upperRoman"/>
      <w:lvlText w:val="%1."/>
      <w:lvlJc w:val="right"/>
      <w:pPr>
        <w:tabs>
          <w:tab w:val="num" w:pos="720"/>
        </w:tabs>
        <w:ind w:left="720" w:hanging="360"/>
      </w:pPr>
    </w:lvl>
    <w:lvl w:ilvl="1">
      <w:start w:val="1"/>
      <w:numFmt w:val="upperRoman"/>
      <w:lvlText w:val="%2."/>
      <w:lvlJc w:val="right"/>
      <w:pPr>
        <w:ind w:left="108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3760D5F"/>
    <w:multiLevelType w:val="multilevel"/>
    <w:tmpl w:val="727A0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BC22F2"/>
    <w:multiLevelType w:val="multilevel"/>
    <w:tmpl w:val="FD7063E6"/>
    <w:lvl w:ilvl="0">
      <w:start w:val="1"/>
      <w:numFmt w:val="upp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B447CBA"/>
    <w:multiLevelType w:val="multilevel"/>
    <w:tmpl w:val="860AB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DA57E0"/>
    <w:multiLevelType w:val="hybridMultilevel"/>
    <w:tmpl w:val="D4567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5E1B04F8"/>
    <w:multiLevelType w:val="hybridMultilevel"/>
    <w:tmpl w:val="BF6290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5E484564"/>
    <w:multiLevelType w:val="hybridMultilevel"/>
    <w:tmpl w:val="A68C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F0A3E5B"/>
    <w:multiLevelType w:val="hybridMultilevel"/>
    <w:tmpl w:val="DE2E3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F6A24B9"/>
    <w:multiLevelType w:val="hybridMultilevel"/>
    <w:tmpl w:val="13CE3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FD53E6A"/>
    <w:multiLevelType w:val="multilevel"/>
    <w:tmpl w:val="66B83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F872BF"/>
    <w:multiLevelType w:val="multilevel"/>
    <w:tmpl w:val="D632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5D1ADA"/>
    <w:multiLevelType w:val="multilevel"/>
    <w:tmpl w:val="566CC1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0C24530"/>
    <w:multiLevelType w:val="multilevel"/>
    <w:tmpl w:val="2522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EE7201"/>
    <w:multiLevelType w:val="hybridMultilevel"/>
    <w:tmpl w:val="DFBA8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441545F"/>
    <w:multiLevelType w:val="hybridMultilevel"/>
    <w:tmpl w:val="3230B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72C5D68"/>
    <w:multiLevelType w:val="hybridMultilevel"/>
    <w:tmpl w:val="4F946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9C579D6"/>
    <w:multiLevelType w:val="hybridMultilevel"/>
    <w:tmpl w:val="9F121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F0261F4"/>
    <w:multiLevelType w:val="multilevel"/>
    <w:tmpl w:val="1D92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D5695D"/>
    <w:multiLevelType w:val="multilevel"/>
    <w:tmpl w:val="A19C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95D3629"/>
    <w:multiLevelType w:val="hybridMultilevel"/>
    <w:tmpl w:val="F7228EC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7B7B77F9"/>
    <w:multiLevelType w:val="multilevel"/>
    <w:tmpl w:val="566CC1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C16206B"/>
    <w:multiLevelType w:val="hybridMultilevel"/>
    <w:tmpl w:val="A2E6C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D3D72A8"/>
    <w:multiLevelType w:val="hybridMultilevel"/>
    <w:tmpl w:val="D77AF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E6D69FD"/>
    <w:multiLevelType w:val="hybridMultilevel"/>
    <w:tmpl w:val="72DE3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EAD7622"/>
    <w:multiLevelType w:val="multilevel"/>
    <w:tmpl w:val="8FF65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9467958">
    <w:abstractNumId w:val="8"/>
  </w:num>
  <w:num w:numId="2" w16cid:durableId="318195055">
    <w:abstractNumId w:val="6"/>
  </w:num>
  <w:num w:numId="3" w16cid:durableId="1278216997">
    <w:abstractNumId w:val="5"/>
  </w:num>
  <w:num w:numId="4" w16cid:durableId="970093292">
    <w:abstractNumId w:val="4"/>
  </w:num>
  <w:num w:numId="5" w16cid:durableId="2118674427">
    <w:abstractNumId w:val="7"/>
  </w:num>
  <w:num w:numId="6" w16cid:durableId="973371864">
    <w:abstractNumId w:val="3"/>
  </w:num>
  <w:num w:numId="7" w16cid:durableId="788233932">
    <w:abstractNumId w:val="2"/>
  </w:num>
  <w:num w:numId="8" w16cid:durableId="1784810588">
    <w:abstractNumId w:val="1"/>
  </w:num>
  <w:num w:numId="9" w16cid:durableId="675812326">
    <w:abstractNumId w:val="0"/>
  </w:num>
  <w:num w:numId="10" w16cid:durableId="1340741073">
    <w:abstractNumId w:val="47"/>
  </w:num>
  <w:num w:numId="11" w16cid:durableId="1225869045">
    <w:abstractNumId w:val="54"/>
  </w:num>
  <w:num w:numId="12" w16cid:durableId="278031396">
    <w:abstractNumId w:val="71"/>
  </w:num>
  <w:num w:numId="13" w16cid:durableId="1865093767">
    <w:abstractNumId w:val="9"/>
  </w:num>
  <w:num w:numId="14" w16cid:durableId="1849103442">
    <w:abstractNumId w:val="32"/>
  </w:num>
  <w:num w:numId="15" w16cid:durableId="427700958">
    <w:abstractNumId w:val="28"/>
  </w:num>
  <w:num w:numId="16" w16cid:durableId="735200712">
    <w:abstractNumId w:val="56"/>
  </w:num>
  <w:num w:numId="17" w16cid:durableId="1081561998">
    <w:abstractNumId w:val="34"/>
  </w:num>
  <w:num w:numId="18" w16cid:durableId="1672217236">
    <w:abstractNumId w:val="30"/>
  </w:num>
  <w:num w:numId="19" w16cid:durableId="1140004195">
    <w:abstractNumId w:val="27"/>
  </w:num>
  <w:num w:numId="20" w16cid:durableId="334264022">
    <w:abstractNumId w:val="29"/>
  </w:num>
  <w:num w:numId="21" w16cid:durableId="819613975">
    <w:abstractNumId w:val="14"/>
  </w:num>
  <w:num w:numId="22" w16cid:durableId="1229919082">
    <w:abstractNumId w:val="24"/>
  </w:num>
  <w:num w:numId="23" w16cid:durableId="421685644">
    <w:abstractNumId w:val="72"/>
  </w:num>
  <w:num w:numId="24" w16cid:durableId="1909999435">
    <w:abstractNumId w:val="57"/>
  </w:num>
  <w:num w:numId="25" w16cid:durableId="1353606937">
    <w:abstractNumId w:val="49"/>
  </w:num>
  <w:num w:numId="26" w16cid:durableId="436296194">
    <w:abstractNumId w:val="13"/>
  </w:num>
  <w:num w:numId="27" w16cid:durableId="1527862449">
    <w:abstractNumId w:val="51"/>
  </w:num>
  <w:num w:numId="28" w16cid:durableId="773015222">
    <w:abstractNumId w:val="10"/>
  </w:num>
  <w:num w:numId="29" w16cid:durableId="590746532">
    <w:abstractNumId w:val="66"/>
  </w:num>
  <w:num w:numId="30" w16cid:durableId="1919632034">
    <w:abstractNumId w:val="11"/>
  </w:num>
  <w:num w:numId="31" w16cid:durableId="1280837176">
    <w:abstractNumId w:val="33"/>
  </w:num>
  <w:num w:numId="32" w16cid:durableId="1366370462">
    <w:abstractNumId w:val="69"/>
  </w:num>
  <w:num w:numId="33" w16cid:durableId="504445607">
    <w:abstractNumId w:val="16"/>
  </w:num>
  <w:num w:numId="34" w16cid:durableId="2135982023">
    <w:abstractNumId w:val="38"/>
  </w:num>
  <w:num w:numId="35" w16cid:durableId="920525753">
    <w:abstractNumId w:val="42"/>
  </w:num>
  <w:num w:numId="36" w16cid:durableId="1064789619">
    <w:abstractNumId w:val="44"/>
  </w:num>
  <w:num w:numId="37" w16cid:durableId="1575050723">
    <w:abstractNumId w:val="12"/>
  </w:num>
  <w:num w:numId="38" w16cid:durableId="34552465">
    <w:abstractNumId w:val="46"/>
  </w:num>
  <w:num w:numId="39" w16cid:durableId="1103185661">
    <w:abstractNumId w:val="39"/>
  </w:num>
  <w:num w:numId="40" w16cid:durableId="1424764149">
    <w:abstractNumId w:val="36"/>
    <w:lvlOverride w:ilvl="0">
      <w:startOverride w:val="1"/>
    </w:lvlOverride>
    <w:lvlOverride w:ilvl="1">
      <w:startOverride w:val="1"/>
    </w:lvlOverride>
    <w:lvlOverride w:ilvl="2"/>
    <w:lvlOverride w:ilvl="3"/>
    <w:lvlOverride w:ilvl="4"/>
    <w:lvlOverride w:ilvl="5"/>
    <w:lvlOverride w:ilvl="6"/>
    <w:lvlOverride w:ilvl="7"/>
    <w:lvlOverride w:ilvl="8"/>
  </w:num>
  <w:num w:numId="41" w16cid:durableId="189299077">
    <w:abstractNumId w:val="40"/>
  </w:num>
  <w:num w:numId="42" w16cid:durableId="2000763898">
    <w:abstractNumId w:val="23"/>
  </w:num>
  <w:num w:numId="43" w16cid:durableId="258567582">
    <w:abstractNumId w:val="15"/>
  </w:num>
  <w:num w:numId="44" w16cid:durableId="599534173">
    <w:abstractNumId w:val="45"/>
  </w:num>
  <w:num w:numId="45" w16cid:durableId="517890639">
    <w:abstractNumId w:val="37"/>
  </w:num>
  <w:num w:numId="46" w16cid:durableId="1586955192">
    <w:abstractNumId w:val="58"/>
  </w:num>
  <w:num w:numId="47" w16cid:durableId="987635247">
    <w:abstractNumId w:val="19"/>
  </w:num>
  <w:num w:numId="48" w16cid:durableId="2127843671">
    <w:abstractNumId w:val="43"/>
  </w:num>
  <w:num w:numId="49" w16cid:durableId="2077049679">
    <w:abstractNumId w:val="65"/>
  </w:num>
  <w:num w:numId="50" w16cid:durableId="1366832323">
    <w:abstractNumId w:val="59"/>
  </w:num>
  <w:num w:numId="51" w16cid:durableId="322511607">
    <w:abstractNumId w:val="60"/>
  </w:num>
  <w:num w:numId="52" w16cid:durableId="1435126007">
    <w:abstractNumId w:val="68"/>
  </w:num>
  <w:num w:numId="53" w16cid:durableId="130562791">
    <w:abstractNumId w:val="67"/>
  </w:num>
  <w:num w:numId="54" w16cid:durableId="141625413">
    <w:abstractNumId w:val="17"/>
  </w:num>
  <w:num w:numId="55" w16cid:durableId="95516456">
    <w:abstractNumId w:val="31"/>
  </w:num>
  <w:num w:numId="56" w16cid:durableId="227500063">
    <w:abstractNumId w:val="50"/>
  </w:num>
  <w:num w:numId="57" w16cid:durableId="1147162067">
    <w:abstractNumId w:val="48"/>
  </w:num>
  <w:num w:numId="58" w16cid:durableId="1378119937">
    <w:abstractNumId w:val="18"/>
  </w:num>
  <w:num w:numId="59" w16cid:durableId="902830762">
    <w:abstractNumId w:val="25"/>
  </w:num>
  <w:num w:numId="60" w16cid:durableId="590046580">
    <w:abstractNumId w:val="52"/>
  </w:num>
  <w:num w:numId="61" w16cid:durableId="6561502">
    <w:abstractNumId w:val="61"/>
  </w:num>
  <w:num w:numId="62" w16cid:durableId="1646205735">
    <w:abstractNumId w:val="62"/>
  </w:num>
  <w:num w:numId="63" w16cid:durableId="1861238488">
    <w:abstractNumId w:val="26"/>
  </w:num>
  <w:num w:numId="64" w16cid:durableId="1313561067">
    <w:abstractNumId w:val="53"/>
  </w:num>
  <w:num w:numId="65" w16cid:durableId="1328359448">
    <w:abstractNumId w:val="64"/>
  </w:num>
  <w:num w:numId="66" w16cid:durableId="1813526066">
    <w:abstractNumId w:val="55"/>
  </w:num>
  <w:num w:numId="67" w16cid:durableId="184053100">
    <w:abstractNumId w:val="21"/>
  </w:num>
  <w:num w:numId="68" w16cid:durableId="1755317468">
    <w:abstractNumId w:val="20"/>
  </w:num>
  <w:num w:numId="69" w16cid:durableId="1106118447">
    <w:abstractNumId w:val="35"/>
  </w:num>
  <w:num w:numId="70" w16cid:durableId="828593974">
    <w:abstractNumId w:val="22"/>
  </w:num>
  <w:num w:numId="71" w16cid:durableId="1284582650">
    <w:abstractNumId w:val="41"/>
  </w:num>
  <w:num w:numId="72" w16cid:durableId="122047305">
    <w:abstractNumId w:val="70"/>
  </w:num>
  <w:num w:numId="73" w16cid:durableId="914704524">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53B6"/>
    <w:rsid w:val="00022CED"/>
    <w:rsid w:val="00034616"/>
    <w:rsid w:val="0006063C"/>
    <w:rsid w:val="000B5BDC"/>
    <w:rsid w:val="00100BE0"/>
    <w:rsid w:val="0015074B"/>
    <w:rsid w:val="00181CE4"/>
    <w:rsid w:val="001A33D2"/>
    <w:rsid w:val="002275AE"/>
    <w:rsid w:val="00254BD3"/>
    <w:rsid w:val="0029639D"/>
    <w:rsid w:val="002A016B"/>
    <w:rsid w:val="00326F90"/>
    <w:rsid w:val="0037236F"/>
    <w:rsid w:val="0039167F"/>
    <w:rsid w:val="003C3995"/>
    <w:rsid w:val="003D0B28"/>
    <w:rsid w:val="00473ABB"/>
    <w:rsid w:val="004832A3"/>
    <w:rsid w:val="004B46E8"/>
    <w:rsid w:val="005512DC"/>
    <w:rsid w:val="00566F8A"/>
    <w:rsid w:val="005E7906"/>
    <w:rsid w:val="006053BF"/>
    <w:rsid w:val="00664711"/>
    <w:rsid w:val="00736930"/>
    <w:rsid w:val="007B6431"/>
    <w:rsid w:val="00846AA5"/>
    <w:rsid w:val="00873624"/>
    <w:rsid w:val="00880164"/>
    <w:rsid w:val="00881629"/>
    <w:rsid w:val="008E563F"/>
    <w:rsid w:val="00962CF2"/>
    <w:rsid w:val="009873A0"/>
    <w:rsid w:val="00AA1D8D"/>
    <w:rsid w:val="00B019C0"/>
    <w:rsid w:val="00B4516D"/>
    <w:rsid w:val="00B47730"/>
    <w:rsid w:val="00B8181D"/>
    <w:rsid w:val="00C23854"/>
    <w:rsid w:val="00CB0664"/>
    <w:rsid w:val="00CC20FA"/>
    <w:rsid w:val="00D00450"/>
    <w:rsid w:val="00D00C53"/>
    <w:rsid w:val="00D25354"/>
    <w:rsid w:val="00D85649"/>
    <w:rsid w:val="00DD40DF"/>
    <w:rsid w:val="00DE56E6"/>
    <w:rsid w:val="00DF7945"/>
    <w:rsid w:val="00E57EF2"/>
    <w:rsid w:val="00EA4839"/>
    <w:rsid w:val="00EB32B7"/>
    <w:rsid w:val="00F01FA0"/>
    <w:rsid w:val="00F06D05"/>
    <w:rsid w:val="00F15A7D"/>
    <w:rsid w:val="00F35023"/>
    <w:rsid w:val="00FB23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7A2C89"/>
  <w14:defaultImageDpi w14:val="300"/>
  <w15:docId w15:val="{5E03C8F9-AE34-4C5B-99A7-B0D010B41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CED"/>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23854"/>
    <w:rPr>
      <w:color w:val="0000FF" w:themeColor="hyperlink"/>
      <w:u w:val="single"/>
    </w:rPr>
  </w:style>
  <w:style w:type="character" w:styleId="UnresolvedMention">
    <w:name w:val="Unresolved Mention"/>
    <w:basedOn w:val="DefaultParagraphFont"/>
    <w:uiPriority w:val="99"/>
    <w:semiHidden/>
    <w:unhideWhenUsed/>
    <w:rsid w:val="00C23854"/>
    <w:rPr>
      <w:color w:val="605E5C"/>
      <w:shd w:val="clear" w:color="auto" w:fill="E1DFDD"/>
    </w:rPr>
  </w:style>
  <w:style w:type="paragraph" w:styleId="NormalWeb">
    <w:name w:val="Normal (Web)"/>
    <w:basedOn w:val="Normal"/>
    <w:uiPriority w:val="99"/>
    <w:semiHidden/>
    <w:unhideWhenUsed/>
    <w:rsid w:val="005E790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836538">
      <w:bodyDiv w:val="1"/>
      <w:marLeft w:val="0"/>
      <w:marRight w:val="0"/>
      <w:marTop w:val="0"/>
      <w:marBottom w:val="0"/>
      <w:divBdr>
        <w:top w:val="none" w:sz="0" w:space="0" w:color="auto"/>
        <w:left w:val="none" w:sz="0" w:space="0" w:color="auto"/>
        <w:bottom w:val="none" w:sz="0" w:space="0" w:color="auto"/>
        <w:right w:val="none" w:sz="0" w:space="0" w:color="auto"/>
      </w:divBdr>
    </w:div>
    <w:div w:id="120151840">
      <w:bodyDiv w:val="1"/>
      <w:marLeft w:val="0"/>
      <w:marRight w:val="0"/>
      <w:marTop w:val="0"/>
      <w:marBottom w:val="0"/>
      <w:divBdr>
        <w:top w:val="none" w:sz="0" w:space="0" w:color="auto"/>
        <w:left w:val="none" w:sz="0" w:space="0" w:color="auto"/>
        <w:bottom w:val="none" w:sz="0" w:space="0" w:color="auto"/>
        <w:right w:val="none" w:sz="0" w:space="0" w:color="auto"/>
      </w:divBdr>
    </w:div>
    <w:div w:id="123550865">
      <w:bodyDiv w:val="1"/>
      <w:marLeft w:val="0"/>
      <w:marRight w:val="0"/>
      <w:marTop w:val="0"/>
      <w:marBottom w:val="0"/>
      <w:divBdr>
        <w:top w:val="none" w:sz="0" w:space="0" w:color="auto"/>
        <w:left w:val="none" w:sz="0" w:space="0" w:color="auto"/>
        <w:bottom w:val="none" w:sz="0" w:space="0" w:color="auto"/>
        <w:right w:val="none" w:sz="0" w:space="0" w:color="auto"/>
      </w:divBdr>
    </w:div>
    <w:div w:id="149637820">
      <w:bodyDiv w:val="1"/>
      <w:marLeft w:val="0"/>
      <w:marRight w:val="0"/>
      <w:marTop w:val="0"/>
      <w:marBottom w:val="0"/>
      <w:divBdr>
        <w:top w:val="none" w:sz="0" w:space="0" w:color="auto"/>
        <w:left w:val="none" w:sz="0" w:space="0" w:color="auto"/>
        <w:bottom w:val="none" w:sz="0" w:space="0" w:color="auto"/>
        <w:right w:val="none" w:sz="0" w:space="0" w:color="auto"/>
      </w:divBdr>
    </w:div>
    <w:div w:id="163597089">
      <w:bodyDiv w:val="1"/>
      <w:marLeft w:val="0"/>
      <w:marRight w:val="0"/>
      <w:marTop w:val="0"/>
      <w:marBottom w:val="0"/>
      <w:divBdr>
        <w:top w:val="none" w:sz="0" w:space="0" w:color="auto"/>
        <w:left w:val="none" w:sz="0" w:space="0" w:color="auto"/>
        <w:bottom w:val="none" w:sz="0" w:space="0" w:color="auto"/>
        <w:right w:val="none" w:sz="0" w:space="0" w:color="auto"/>
      </w:divBdr>
    </w:div>
    <w:div w:id="179515694">
      <w:bodyDiv w:val="1"/>
      <w:marLeft w:val="0"/>
      <w:marRight w:val="0"/>
      <w:marTop w:val="0"/>
      <w:marBottom w:val="0"/>
      <w:divBdr>
        <w:top w:val="none" w:sz="0" w:space="0" w:color="auto"/>
        <w:left w:val="none" w:sz="0" w:space="0" w:color="auto"/>
        <w:bottom w:val="none" w:sz="0" w:space="0" w:color="auto"/>
        <w:right w:val="none" w:sz="0" w:space="0" w:color="auto"/>
      </w:divBdr>
    </w:div>
    <w:div w:id="184250551">
      <w:bodyDiv w:val="1"/>
      <w:marLeft w:val="0"/>
      <w:marRight w:val="0"/>
      <w:marTop w:val="0"/>
      <w:marBottom w:val="0"/>
      <w:divBdr>
        <w:top w:val="none" w:sz="0" w:space="0" w:color="auto"/>
        <w:left w:val="none" w:sz="0" w:space="0" w:color="auto"/>
        <w:bottom w:val="none" w:sz="0" w:space="0" w:color="auto"/>
        <w:right w:val="none" w:sz="0" w:space="0" w:color="auto"/>
      </w:divBdr>
    </w:div>
    <w:div w:id="191505292">
      <w:bodyDiv w:val="1"/>
      <w:marLeft w:val="0"/>
      <w:marRight w:val="0"/>
      <w:marTop w:val="0"/>
      <w:marBottom w:val="0"/>
      <w:divBdr>
        <w:top w:val="none" w:sz="0" w:space="0" w:color="auto"/>
        <w:left w:val="none" w:sz="0" w:space="0" w:color="auto"/>
        <w:bottom w:val="none" w:sz="0" w:space="0" w:color="auto"/>
        <w:right w:val="none" w:sz="0" w:space="0" w:color="auto"/>
      </w:divBdr>
    </w:div>
    <w:div w:id="233048297">
      <w:bodyDiv w:val="1"/>
      <w:marLeft w:val="0"/>
      <w:marRight w:val="0"/>
      <w:marTop w:val="0"/>
      <w:marBottom w:val="0"/>
      <w:divBdr>
        <w:top w:val="none" w:sz="0" w:space="0" w:color="auto"/>
        <w:left w:val="none" w:sz="0" w:space="0" w:color="auto"/>
        <w:bottom w:val="none" w:sz="0" w:space="0" w:color="auto"/>
        <w:right w:val="none" w:sz="0" w:space="0" w:color="auto"/>
      </w:divBdr>
    </w:div>
    <w:div w:id="236942525">
      <w:bodyDiv w:val="1"/>
      <w:marLeft w:val="0"/>
      <w:marRight w:val="0"/>
      <w:marTop w:val="0"/>
      <w:marBottom w:val="0"/>
      <w:divBdr>
        <w:top w:val="none" w:sz="0" w:space="0" w:color="auto"/>
        <w:left w:val="none" w:sz="0" w:space="0" w:color="auto"/>
        <w:bottom w:val="none" w:sz="0" w:space="0" w:color="auto"/>
        <w:right w:val="none" w:sz="0" w:space="0" w:color="auto"/>
      </w:divBdr>
    </w:div>
    <w:div w:id="277837076">
      <w:bodyDiv w:val="1"/>
      <w:marLeft w:val="0"/>
      <w:marRight w:val="0"/>
      <w:marTop w:val="0"/>
      <w:marBottom w:val="0"/>
      <w:divBdr>
        <w:top w:val="none" w:sz="0" w:space="0" w:color="auto"/>
        <w:left w:val="none" w:sz="0" w:space="0" w:color="auto"/>
        <w:bottom w:val="none" w:sz="0" w:space="0" w:color="auto"/>
        <w:right w:val="none" w:sz="0" w:space="0" w:color="auto"/>
      </w:divBdr>
    </w:div>
    <w:div w:id="357053079">
      <w:bodyDiv w:val="1"/>
      <w:marLeft w:val="0"/>
      <w:marRight w:val="0"/>
      <w:marTop w:val="0"/>
      <w:marBottom w:val="0"/>
      <w:divBdr>
        <w:top w:val="none" w:sz="0" w:space="0" w:color="auto"/>
        <w:left w:val="none" w:sz="0" w:space="0" w:color="auto"/>
        <w:bottom w:val="none" w:sz="0" w:space="0" w:color="auto"/>
        <w:right w:val="none" w:sz="0" w:space="0" w:color="auto"/>
      </w:divBdr>
    </w:div>
    <w:div w:id="367947669">
      <w:bodyDiv w:val="1"/>
      <w:marLeft w:val="0"/>
      <w:marRight w:val="0"/>
      <w:marTop w:val="0"/>
      <w:marBottom w:val="0"/>
      <w:divBdr>
        <w:top w:val="none" w:sz="0" w:space="0" w:color="auto"/>
        <w:left w:val="none" w:sz="0" w:space="0" w:color="auto"/>
        <w:bottom w:val="none" w:sz="0" w:space="0" w:color="auto"/>
        <w:right w:val="none" w:sz="0" w:space="0" w:color="auto"/>
      </w:divBdr>
    </w:div>
    <w:div w:id="386033716">
      <w:bodyDiv w:val="1"/>
      <w:marLeft w:val="0"/>
      <w:marRight w:val="0"/>
      <w:marTop w:val="0"/>
      <w:marBottom w:val="0"/>
      <w:divBdr>
        <w:top w:val="none" w:sz="0" w:space="0" w:color="auto"/>
        <w:left w:val="none" w:sz="0" w:space="0" w:color="auto"/>
        <w:bottom w:val="none" w:sz="0" w:space="0" w:color="auto"/>
        <w:right w:val="none" w:sz="0" w:space="0" w:color="auto"/>
      </w:divBdr>
      <w:divsChild>
        <w:div w:id="2090694907">
          <w:marLeft w:val="0"/>
          <w:marRight w:val="0"/>
          <w:marTop w:val="0"/>
          <w:marBottom w:val="0"/>
          <w:divBdr>
            <w:top w:val="none" w:sz="0" w:space="0" w:color="auto"/>
            <w:left w:val="none" w:sz="0" w:space="0" w:color="auto"/>
            <w:bottom w:val="none" w:sz="0" w:space="0" w:color="auto"/>
            <w:right w:val="none" w:sz="0" w:space="0" w:color="auto"/>
          </w:divBdr>
          <w:divsChild>
            <w:div w:id="581722556">
              <w:marLeft w:val="0"/>
              <w:marRight w:val="0"/>
              <w:marTop w:val="0"/>
              <w:marBottom w:val="0"/>
              <w:divBdr>
                <w:top w:val="none" w:sz="0" w:space="0" w:color="auto"/>
                <w:left w:val="none" w:sz="0" w:space="0" w:color="auto"/>
                <w:bottom w:val="none" w:sz="0" w:space="0" w:color="auto"/>
                <w:right w:val="none" w:sz="0" w:space="0" w:color="auto"/>
              </w:divBdr>
              <w:divsChild>
                <w:div w:id="1369453642">
                  <w:marLeft w:val="0"/>
                  <w:marRight w:val="0"/>
                  <w:marTop w:val="0"/>
                  <w:marBottom w:val="0"/>
                  <w:divBdr>
                    <w:top w:val="none" w:sz="0" w:space="0" w:color="auto"/>
                    <w:left w:val="none" w:sz="0" w:space="0" w:color="auto"/>
                    <w:bottom w:val="none" w:sz="0" w:space="0" w:color="auto"/>
                    <w:right w:val="none" w:sz="0" w:space="0" w:color="auto"/>
                  </w:divBdr>
                  <w:divsChild>
                    <w:div w:id="53743689">
                      <w:marLeft w:val="0"/>
                      <w:marRight w:val="0"/>
                      <w:marTop w:val="0"/>
                      <w:marBottom w:val="0"/>
                      <w:divBdr>
                        <w:top w:val="none" w:sz="0" w:space="0" w:color="auto"/>
                        <w:left w:val="none" w:sz="0" w:space="0" w:color="auto"/>
                        <w:bottom w:val="none" w:sz="0" w:space="0" w:color="auto"/>
                        <w:right w:val="none" w:sz="0" w:space="0" w:color="auto"/>
                      </w:divBdr>
                      <w:divsChild>
                        <w:div w:id="72287576">
                          <w:marLeft w:val="0"/>
                          <w:marRight w:val="0"/>
                          <w:marTop w:val="0"/>
                          <w:marBottom w:val="0"/>
                          <w:divBdr>
                            <w:top w:val="none" w:sz="0" w:space="0" w:color="auto"/>
                            <w:left w:val="none" w:sz="0" w:space="0" w:color="auto"/>
                            <w:bottom w:val="none" w:sz="0" w:space="0" w:color="auto"/>
                            <w:right w:val="none" w:sz="0" w:space="0" w:color="auto"/>
                          </w:divBdr>
                          <w:divsChild>
                            <w:div w:id="210650577">
                              <w:marLeft w:val="0"/>
                              <w:marRight w:val="0"/>
                              <w:marTop w:val="0"/>
                              <w:marBottom w:val="0"/>
                              <w:divBdr>
                                <w:top w:val="none" w:sz="0" w:space="0" w:color="auto"/>
                                <w:left w:val="none" w:sz="0" w:space="0" w:color="auto"/>
                                <w:bottom w:val="none" w:sz="0" w:space="0" w:color="auto"/>
                                <w:right w:val="none" w:sz="0" w:space="0" w:color="auto"/>
                              </w:divBdr>
                              <w:divsChild>
                                <w:div w:id="401605836">
                                  <w:marLeft w:val="0"/>
                                  <w:marRight w:val="0"/>
                                  <w:marTop w:val="0"/>
                                  <w:marBottom w:val="0"/>
                                  <w:divBdr>
                                    <w:top w:val="none" w:sz="0" w:space="0" w:color="auto"/>
                                    <w:left w:val="none" w:sz="0" w:space="0" w:color="auto"/>
                                    <w:bottom w:val="none" w:sz="0" w:space="0" w:color="auto"/>
                                    <w:right w:val="none" w:sz="0" w:space="0" w:color="auto"/>
                                  </w:divBdr>
                                  <w:divsChild>
                                    <w:div w:id="545603195">
                                      <w:marLeft w:val="0"/>
                                      <w:marRight w:val="0"/>
                                      <w:marTop w:val="0"/>
                                      <w:marBottom w:val="0"/>
                                      <w:divBdr>
                                        <w:top w:val="none" w:sz="0" w:space="0" w:color="auto"/>
                                        <w:left w:val="none" w:sz="0" w:space="0" w:color="auto"/>
                                        <w:bottom w:val="none" w:sz="0" w:space="0" w:color="auto"/>
                                        <w:right w:val="none" w:sz="0" w:space="0" w:color="auto"/>
                                      </w:divBdr>
                                      <w:divsChild>
                                        <w:div w:id="1457676281">
                                          <w:marLeft w:val="0"/>
                                          <w:marRight w:val="0"/>
                                          <w:marTop w:val="0"/>
                                          <w:marBottom w:val="0"/>
                                          <w:divBdr>
                                            <w:top w:val="none" w:sz="0" w:space="0" w:color="auto"/>
                                            <w:left w:val="none" w:sz="0" w:space="0" w:color="auto"/>
                                            <w:bottom w:val="none" w:sz="0" w:space="0" w:color="auto"/>
                                            <w:right w:val="none" w:sz="0" w:space="0" w:color="auto"/>
                                          </w:divBdr>
                                          <w:divsChild>
                                            <w:div w:id="856385565">
                                              <w:marLeft w:val="0"/>
                                              <w:marRight w:val="0"/>
                                              <w:marTop w:val="0"/>
                                              <w:marBottom w:val="0"/>
                                              <w:divBdr>
                                                <w:top w:val="none" w:sz="0" w:space="0" w:color="auto"/>
                                                <w:left w:val="none" w:sz="0" w:space="0" w:color="auto"/>
                                                <w:bottom w:val="none" w:sz="0" w:space="0" w:color="auto"/>
                                                <w:right w:val="none" w:sz="0" w:space="0" w:color="auto"/>
                                              </w:divBdr>
                                              <w:divsChild>
                                                <w:div w:id="764419062">
                                                  <w:marLeft w:val="0"/>
                                                  <w:marRight w:val="0"/>
                                                  <w:marTop w:val="0"/>
                                                  <w:marBottom w:val="0"/>
                                                  <w:divBdr>
                                                    <w:top w:val="none" w:sz="0" w:space="0" w:color="auto"/>
                                                    <w:left w:val="none" w:sz="0" w:space="0" w:color="auto"/>
                                                    <w:bottom w:val="none" w:sz="0" w:space="0" w:color="auto"/>
                                                    <w:right w:val="none" w:sz="0" w:space="0" w:color="auto"/>
                                                  </w:divBdr>
                                                  <w:divsChild>
                                                    <w:div w:id="1993825528">
                                                      <w:marLeft w:val="0"/>
                                                      <w:marRight w:val="0"/>
                                                      <w:marTop w:val="0"/>
                                                      <w:marBottom w:val="0"/>
                                                      <w:divBdr>
                                                        <w:top w:val="none" w:sz="0" w:space="0" w:color="auto"/>
                                                        <w:left w:val="none" w:sz="0" w:space="0" w:color="auto"/>
                                                        <w:bottom w:val="none" w:sz="0" w:space="0" w:color="auto"/>
                                                        <w:right w:val="none" w:sz="0" w:space="0" w:color="auto"/>
                                                      </w:divBdr>
                                                      <w:divsChild>
                                                        <w:div w:id="314801781">
                                                          <w:marLeft w:val="0"/>
                                                          <w:marRight w:val="0"/>
                                                          <w:marTop w:val="0"/>
                                                          <w:marBottom w:val="0"/>
                                                          <w:divBdr>
                                                            <w:top w:val="none" w:sz="0" w:space="0" w:color="auto"/>
                                                            <w:left w:val="none" w:sz="0" w:space="0" w:color="auto"/>
                                                            <w:bottom w:val="none" w:sz="0" w:space="0" w:color="auto"/>
                                                            <w:right w:val="none" w:sz="0" w:space="0" w:color="auto"/>
                                                          </w:divBdr>
                                                          <w:divsChild>
                                                            <w:div w:id="804784559">
                                                              <w:marLeft w:val="0"/>
                                                              <w:marRight w:val="0"/>
                                                              <w:marTop w:val="0"/>
                                                              <w:marBottom w:val="0"/>
                                                              <w:divBdr>
                                                                <w:top w:val="none" w:sz="0" w:space="0" w:color="auto"/>
                                                                <w:left w:val="none" w:sz="0" w:space="0" w:color="auto"/>
                                                                <w:bottom w:val="none" w:sz="0" w:space="0" w:color="auto"/>
                                                                <w:right w:val="none" w:sz="0" w:space="0" w:color="auto"/>
                                                              </w:divBdr>
                                                              <w:divsChild>
                                                                <w:div w:id="858278401">
                                                                  <w:marLeft w:val="0"/>
                                                                  <w:marRight w:val="0"/>
                                                                  <w:marTop w:val="0"/>
                                                                  <w:marBottom w:val="0"/>
                                                                  <w:divBdr>
                                                                    <w:top w:val="none" w:sz="0" w:space="0" w:color="auto"/>
                                                                    <w:left w:val="none" w:sz="0" w:space="0" w:color="auto"/>
                                                                    <w:bottom w:val="none" w:sz="0" w:space="0" w:color="auto"/>
                                                                    <w:right w:val="none" w:sz="0" w:space="0" w:color="auto"/>
                                                                  </w:divBdr>
                                                                </w:div>
                                                                <w:div w:id="89713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858716">
                                          <w:marLeft w:val="0"/>
                                          <w:marRight w:val="0"/>
                                          <w:marTop w:val="0"/>
                                          <w:marBottom w:val="0"/>
                                          <w:divBdr>
                                            <w:top w:val="none" w:sz="0" w:space="0" w:color="auto"/>
                                            <w:left w:val="none" w:sz="0" w:space="0" w:color="auto"/>
                                            <w:bottom w:val="none" w:sz="0" w:space="0" w:color="auto"/>
                                            <w:right w:val="none" w:sz="0" w:space="0" w:color="auto"/>
                                          </w:divBdr>
                                          <w:divsChild>
                                            <w:div w:id="18675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8039128">
          <w:marLeft w:val="0"/>
          <w:marRight w:val="0"/>
          <w:marTop w:val="0"/>
          <w:marBottom w:val="0"/>
          <w:divBdr>
            <w:top w:val="none" w:sz="0" w:space="0" w:color="auto"/>
            <w:left w:val="none" w:sz="0" w:space="0" w:color="auto"/>
            <w:bottom w:val="none" w:sz="0" w:space="0" w:color="auto"/>
            <w:right w:val="none" w:sz="0" w:space="0" w:color="auto"/>
          </w:divBdr>
          <w:divsChild>
            <w:div w:id="444429383">
              <w:marLeft w:val="0"/>
              <w:marRight w:val="0"/>
              <w:marTop w:val="0"/>
              <w:marBottom w:val="0"/>
              <w:divBdr>
                <w:top w:val="none" w:sz="0" w:space="0" w:color="auto"/>
                <w:left w:val="none" w:sz="0" w:space="0" w:color="auto"/>
                <w:bottom w:val="none" w:sz="0" w:space="0" w:color="auto"/>
                <w:right w:val="none" w:sz="0" w:space="0" w:color="auto"/>
              </w:divBdr>
              <w:divsChild>
                <w:div w:id="1564946449">
                  <w:marLeft w:val="0"/>
                  <w:marRight w:val="0"/>
                  <w:marTop w:val="0"/>
                  <w:marBottom w:val="0"/>
                  <w:divBdr>
                    <w:top w:val="none" w:sz="0" w:space="0" w:color="auto"/>
                    <w:left w:val="none" w:sz="0" w:space="0" w:color="auto"/>
                    <w:bottom w:val="none" w:sz="0" w:space="0" w:color="auto"/>
                    <w:right w:val="none" w:sz="0" w:space="0" w:color="auto"/>
                  </w:divBdr>
                  <w:divsChild>
                    <w:div w:id="1077634765">
                      <w:marLeft w:val="0"/>
                      <w:marRight w:val="0"/>
                      <w:marTop w:val="0"/>
                      <w:marBottom w:val="0"/>
                      <w:divBdr>
                        <w:top w:val="none" w:sz="0" w:space="0" w:color="auto"/>
                        <w:left w:val="none" w:sz="0" w:space="0" w:color="auto"/>
                        <w:bottom w:val="none" w:sz="0" w:space="0" w:color="auto"/>
                        <w:right w:val="none" w:sz="0" w:space="0" w:color="auto"/>
                      </w:divBdr>
                      <w:divsChild>
                        <w:div w:id="966737512">
                          <w:marLeft w:val="0"/>
                          <w:marRight w:val="0"/>
                          <w:marTop w:val="0"/>
                          <w:marBottom w:val="0"/>
                          <w:divBdr>
                            <w:top w:val="none" w:sz="0" w:space="0" w:color="auto"/>
                            <w:left w:val="none" w:sz="0" w:space="0" w:color="auto"/>
                            <w:bottom w:val="none" w:sz="0" w:space="0" w:color="auto"/>
                            <w:right w:val="none" w:sz="0" w:space="0" w:color="auto"/>
                          </w:divBdr>
                          <w:divsChild>
                            <w:div w:id="393552633">
                              <w:marLeft w:val="0"/>
                              <w:marRight w:val="0"/>
                              <w:marTop w:val="0"/>
                              <w:marBottom w:val="0"/>
                              <w:divBdr>
                                <w:top w:val="none" w:sz="0" w:space="0" w:color="auto"/>
                                <w:left w:val="none" w:sz="0" w:space="0" w:color="auto"/>
                                <w:bottom w:val="none" w:sz="0" w:space="0" w:color="auto"/>
                                <w:right w:val="none" w:sz="0" w:space="0" w:color="auto"/>
                              </w:divBdr>
                              <w:divsChild>
                                <w:div w:id="1033463489">
                                  <w:marLeft w:val="0"/>
                                  <w:marRight w:val="0"/>
                                  <w:marTop w:val="0"/>
                                  <w:marBottom w:val="0"/>
                                  <w:divBdr>
                                    <w:top w:val="none" w:sz="0" w:space="0" w:color="auto"/>
                                    <w:left w:val="none" w:sz="0" w:space="0" w:color="auto"/>
                                    <w:bottom w:val="none" w:sz="0" w:space="0" w:color="auto"/>
                                    <w:right w:val="none" w:sz="0" w:space="0" w:color="auto"/>
                                  </w:divBdr>
                                  <w:divsChild>
                                    <w:div w:id="149298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152368">
          <w:marLeft w:val="0"/>
          <w:marRight w:val="0"/>
          <w:marTop w:val="0"/>
          <w:marBottom w:val="0"/>
          <w:divBdr>
            <w:top w:val="none" w:sz="0" w:space="0" w:color="auto"/>
            <w:left w:val="none" w:sz="0" w:space="0" w:color="auto"/>
            <w:bottom w:val="none" w:sz="0" w:space="0" w:color="auto"/>
            <w:right w:val="none" w:sz="0" w:space="0" w:color="auto"/>
          </w:divBdr>
          <w:divsChild>
            <w:div w:id="536043134">
              <w:marLeft w:val="0"/>
              <w:marRight w:val="0"/>
              <w:marTop w:val="0"/>
              <w:marBottom w:val="0"/>
              <w:divBdr>
                <w:top w:val="none" w:sz="0" w:space="0" w:color="auto"/>
                <w:left w:val="none" w:sz="0" w:space="0" w:color="auto"/>
                <w:bottom w:val="none" w:sz="0" w:space="0" w:color="auto"/>
                <w:right w:val="none" w:sz="0" w:space="0" w:color="auto"/>
              </w:divBdr>
              <w:divsChild>
                <w:div w:id="1631472599">
                  <w:marLeft w:val="0"/>
                  <w:marRight w:val="0"/>
                  <w:marTop w:val="0"/>
                  <w:marBottom w:val="0"/>
                  <w:divBdr>
                    <w:top w:val="none" w:sz="0" w:space="0" w:color="auto"/>
                    <w:left w:val="none" w:sz="0" w:space="0" w:color="auto"/>
                    <w:bottom w:val="none" w:sz="0" w:space="0" w:color="auto"/>
                    <w:right w:val="none" w:sz="0" w:space="0" w:color="auto"/>
                  </w:divBdr>
                  <w:divsChild>
                    <w:div w:id="722291253">
                      <w:marLeft w:val="0"/>
                      <w:marRight w:val="0"/>
                      <w:marTop w:val="0"/>
                      <w:marBottom w:val="0"/>
                      <w:divBdr>
                        <w:top w:val="none" w:sz="0" w:space="0" w:color="auto"/>
                        <w:left w:val="none" w:sz="0" w:space="0" w:color="auto"/>
                        <w:bottom w:val="none" w:sz="0" w:space="0" w:color="auto"/>
                        <w:right w:val="none" w:sz="0" w:space="0" w:color="auto"/>
                      </w:divBdr>
                      <w:divsChild>
                        <w:div w:id="1384865316">
                          <w:marLeft w:val="0"/>
                          <w:marRight w:val="0"/>
                          <w:marTop w:val="0"/>
                          <w:marBottom w:val="0"/>
                          <w:divBdr>
                            <w:top w:val="none" w:sz="0" w:space="0" w:color="auto"/>
                            <w:left w:val="none" w:sz="0" w:space="0" w:color="auto"/>
                            <w:bottom w:val="none" w:sz="0" w:space="0" w:color="auto"/>
                            <w:right w:val="none" w:sz="0" w:space="0" w:color="auto"/>
                          </w:divBdr>
                          <w:divsChild>
                            <w:div w:id="1708986071">
                              <w:marLeft w:val="0"/>
                              <w:marRight w:val="0"/>
                              <w:marTop w:val="0"/>
                              <w:marBottom w:val="0"/>
                              <w:divBdr>
                                <w:top w:val="none" w:sz="0" w:space="0" w:color="auto"/>
                                <w:left w:val="none" w:sz="0" w:space="0" w:color="auto"/>
                                <w:bottom w:val="none" w:sz="0" w:space="0" w:color="auto"/>
                                <w:right w:val="none" w:sz="0" w:space="0" w:color="auto"/>
                              </w:divBdr>
                              <w:divsChild>
                                <w:div w:id="391584846">
                                  <w:marLeft w:val="0"/>
                                  <w:marRight w:val="0"/>
                                  <w:marTop w:val="0"/>
                                  <w:marBottom w:val="0"/>
                                  <w:divBdr>
                                    <w:top w:val="none" w:sz="0" w:space="0" w:color="auto"/>
                                    <w:left w:val="none" w:sz="0" w:space="0" w:color="auto"/>
                                    <w:bottom w:val="none" w:sz="0" w:space="0" w:color="auto"/>
                                    <w:right w:val="none" w:sz="0" w:space="0" w:color="auto"/>
                                  </w:divBdr>
                                  <w:divsChild>
                                    <w:div w:id="515312131">
                                      <w:marLeft w:val="0"/>
                                      <w:marRight w:val="0"/>
                                      <w:marTop w:val="0"/>
                                      <w:marBottom w:val="0"/>
                                      <w:divBdr>
                                        <w:top w:val="none" w:sz="0" w:space="0" w:color="auto"/>
                                        <w:left w:val="none" w:sz="0" w:space="0" w:color="auto"/>
                                        <w:bottom w:val="none" w:sz="0" w:space="0" w:color="auto"/>
                                        <w:right w:val="none" w:sz="0" w:space="0" w:color="auto"/>
                                      </w:divBdr>
                                      <w:divsChild>
                                        <w:div w:id="1886941587">
                                          <w:marLeft w:val="0"/>
                                          <w:marRight w:val="0"/>
                                          <w:marTop w:val="0"/>
                                          <w:marBottom w:val="0"/>
                                          <w:divBdr>
                                            <w:top w:val="none" w:sz="0" w:space="0" w:color="auto"/>
                                            <w:left w:val="none" w:sz="0" w:space="0" w:color="auto"/>
                                            <w:bottom w:val="none" w:sz="0" w:space="0" w:color="auto"/>
                                            <w:right w:val="none" w:sz="0" w:space="0" w:color="auto"/>
                                          </w:divBdr>
                                          <w:divsChild>
                                            <w:div w:id="843937099">
                                              <w:marLeft w:val="0"/>
                                              <w:marRight w:val="0"/>
                                              <w:marTop w:val="0"/>
                                              <w:marBottom w:val="0"/>
                                              <w:divBdr>
                                                <w:top w:val="none" w:sz="0" w:space="0" w:color="auto"/>
                                                <w:left w:val="none" w:sz="0" w:space="0" w:color="auto"/>
                                                <w:bottom w:val="none" w:sz="0" w:space="0" w:color="auto"/>
                                                <w:right w:val="none" w:sz="0" w:space="0" w:color="auto"/>
                                              </w:divBdr>
                                              <w:divsChild>
                                                <w:div w:id="2082870728">
                                                  <w:marLeft w:val="0"/>
                                                  <w:marRight w:val="0"/>
                                                  <w:marTop w:val="0"/>
                                                  <w:marBottom w:val="0"/>
                                                  <w:divBdr>
                                                    <w:top w:val="none" w:sz="0" w:space="0" w:color="auto"/>
                                                    <w:left w:val="none" w:sz="0" w:space="0" w:color="auto"/>
                                                    <w:bottom w:val="none" w:sz="0" w:space="0" w:color="auto"/>
                                                    <w:right w:val="none" w:sz="0" w:space="0" w:color="auto"/>
                                                  </w:divBdr>
                                                  <w:divsChild>
                                                    <w:div w:id="192927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99435">
                                          <w:marLeft w:val="0"/>
                                          <w:marRight w:val="0"/>
                                          <w:marTop w:val="0"/>
                                          <w:marBottom w:val="0"/>
                                          <w:divBdr>
                                            <w:top w:val="none" w:sz="0" w:space="0" w:color="auto"/>
                                            <w:left w:val="none" w:sz="0" w:space="0" w:color="auto"/>
                                            <w:bottom w:val="none" w:sz="0" w:space="0" w:color="auto"/>
                                            <w:right w:val="none" w:sz="0" w:space="0" w:color="auto"/>
                                          </w:divBdr>
                                          <w:divsChild>
                                            <w:div w:id="10068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8723652">
          <w:marLeft w:val="0"/>
          <w:marRight w:val="0"/>
          <w:marTop w:val="0"/>
          <w:marBottom w:val="0"/>
          <w:divBdr>
            <w:top w:val="none" w:sz="0" w:space="0" w:color="auto"/>
            <w:left w:val="none" w:sz="0" w:space="0" w:color="auto"/>
            <w:bottom w:val="none" w:sz="0" w:space="0" w:color="auto"/>
            <w:right w:val="none" w:sz="0" w:space="0" w:color="auto"/>
          </w:divBdr>
          <w:divsChild>
            <w:div w:id="971056337">
              <w:marLeft w:val="0"/>
              <w:marRight w:val="0"/>
              <w:marTop w:val="0"/>
              <w:marBottom w:val="0"/>
              <w:divBdr>
                <w:top w:val="none" w:sz="0" w:space="0" w:color="auto"/>
                <w:left w:val="none" w:sz="0" w:space="0" w:color="auto"/>
                <w:bottom w:val="none" w:sz="0" w:space="0" w:color="auto"/>
                <w:right w:val="none" w:sz="0" w:space="0" w:color="auto"/>
              </w:divBdr>
              <w:divsChild>
                <w:div w:id="1397053124">
                  <w:marLeft w:val="0"/>
                  <w:marRight w:val="0"/>
                  <w:marTop w:val="0"/>
                  <w:marBottom w:val="0"/>
                  <w:divBdr>
                    <w:top w:val="none" w:sz="0" w:space="0" w:color="auto"/>
                    <w:left w:val="none" w:sz="0" w:space="0" w:color="auto"/>
                    <w:bottom w:val="none" w:sz="0" w:space="0" w:color="auto"/>
                    <w:right w:val="none" w:sz="0" w:space="0" w:color="auto"/>
                  </w:divBdr>
                  <w:divsChild>
                    <w:div w:id="1501118884">
                      <w:marLeft w:val="0"/>
                      <w:marRight w:val="0"/>
                      <w:marTop w:val="0"/>
                      <w:marBottom w:val="0"/>
                      <w:divBdr>
                        <w:top w:val="none" w:sz="0" w:space="0" w:color="auto"/>
                        <w:left w:val="none" w:sz="0" w:space="0" w:color="auto"/>
                        <w:bottom w:val="none" w:sz="0" w:space="0" w:color="auto"/>
                        <w:right w:val="none" w:sz="0" w:space="0" w:color="auto"/>
                      </w:divBdr>
                      <w:divsChild>
                        <w:div w:id="644044371">
                          <w:marLeft w:val="0"/>
                          <w:marRight w:val="0"/>
                          <w:marTop w:val="0"/>
                          <w:marBottom w:val="0"/>
                          <w:divBdr>
                            <w:top w:val="none" w:sz="0" w:space="0" w:color="auto"/>
                            <w:left w:val="none" w:sz="0" w:space="0" w:color="auto"/>
                            <w:bottom w:val="none" w:sz="0" w:space="0" w:color="auto"/>
                            <w:right w:val="none" w:sz="0" w:space="0" w:color="auto"/>
                          </w:divBdr>
                          <w:divsChild>
                            <w:div w:id="2048413082">
                              <w:marLeft w:val="0"/>
                              <w:marRight w:val="0"/>
                              <w:marTop w:val="0"/>
                              <w:marBottom w:val="0"/>
                              <w:divBdr>
                                <w:top w:val="none" w:sz="0" w:space="0" w:color="auto"/>
                                <w:left w:val="none" w:sz="0" w:space="0" w:color="auto"/>
                                <w:bottom w:val="none" w:sz="0" w:space="0" w:color="auto"/>
                                <w:right w:val="none" w:sz="0" w:space="0" w:color="auto"/>
                              </w:divBdr>
                              <w:divsChild>
                                <w:div w:id="254096898">
                                  <w:marLeft w:val="0"/>
                                  <w:marRight w:val="0"/>
                                  <w:marTop w:val="0"/>
                                  <w:marBottom w:val="0"/>
                                  <w:divBdr>
                                    <w:top w:val="none" w:sz="0" w:space="0" w:color="auto"/>
                                    <w:left w:val="none" w:sz="0" w:space="0" w:color="auto"/>
                                    <w:bottom w:val="none" w:sz="0" w:space="0" w:color="auto"/>
                                    <w:right w:val="none" w:sz="0" w:space="0" w:color="auto"/>
                                  </w:divBdr>
                                  <w:divsChild>
                                    <w:div w:id="1539396070">
                                      <w:marLeft w:val="0"/>
                                      <w:marRight w:val="0"/>
                                      <w:marTop w:val="0"/>
                                      <w:marBottom w:val="0"/>
                                      <w:divBdr>
                                        <w:top w:val="none" w:sz="0" w:space="0" w:color="auto"/>
                                        <w:left w:val="none" w:sz="0" w:space="0" w:color="auto"/>
                                        <w:bottom w:val="none" w:sz="0" w:space="0" w:color="auto"/>
                                        <w:right w:val="none" w:sz="0" w:space="0" w:color="auto"/>
                                      </w:divBdr>
                                      <w:divsChild>
                                        <w:div w:id="942344115">
                                          <w:marLeft w:val="0"/>
                                          <w:marRight w:val="0"/>
                                          <w:marTop w:val="0"/>
                                          <w:marBottom w:val="0"/>
                                          <w:divBdr>
                                            <w:top w:val="none" w:sz="0" w:space="0" w:color="auto"/>
                                            <w:left w:val="none" w:sz="0" w:space="0" w:color="auto"/>
                                            <w:bottom w:val="none" w:sz="0" w:space="0" w:color="auto"/>
                                            <w:right w:val="none" w:sz="0" w:space="0" w:color="auto"/>
                                          </w:divBdr>
                                          <w:divsChild>
                                            <w:div w:id="196552413">
                                              <w:marLeft w:val="0"/>
                                              <w:marRight w:val="0"/>
                                              <w:marTop w:val="0"/>
                                              <w:marBottom w:val="0"/>
                                              <w:divBdr>
                                                <w:top w:val="none" w:sz="0" w:space="0" w:color="auto"/>
                                                <w:left w:val="none" w:sz="0" w:space="0" w:color="auto"/>
                                                <w:bottom w:val="none" w:sz="0" w:space="0" w:color="auto"/>
                                                <w:right w:val="none" w:sz="0" w:space="0" w:color="auto"/>
                                              </w:divBdr>
                                            </w:div>
                                            <w:div w:id="416561266">
                                              <w:marLeft w:val="0"/>
                                              <w:marRight w:val="0"/>
                                              <w:marTop w:val="0"/>
                                              <w:marBottom w:val="0"/>
                                              <w:divBdr>
                                                <w:top w:val="none" w:sz="0" w:space="0" w:color="auto"/>
                                                <w:left w:val="none" w:sz="0" w:space="0" w:color="auto"/>
                                                <w:bottom w:val="none" w:sz="0" w:space="0" w:color="auto"/>
                                                <w:right w:val="none" w:sz="0" w:space="0" w:color="auto"/>
                                              </w:divBdr>
                                              <w:divsChild>
                                                <w:div w:id="1537501602">
                                                  <w:marLeft w:val="0"/>
                                                  <w:marRight w:val="0"/>
                                                  <w:marTop w:val="0"/>
                                                  <w:marBottom w:val="0"/>
                                                  <w:divBdr>
                                                    <w:top w:val="none" w:sz="0" w:space="0" w:color="auto"/>
                                                    <w:left w:val="none" w:sz="0" w:space="0" w:color="auto"/>
                                                    <w:bottom w:val="none" w:sz="0" w:space="0" w:color="auto"/>
                                                    <w:right w:val="none" w:sz="0" w:space="0" w:color="auto"/>
                                                  </w:divBdr>
                                                  <w:divsChild>
                                                    <w:div w:id="647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2640">
                                              <w:marLeft w:val="0"/>
                                              <w:marRight w:val="0"/>
                                              <w:marTop w:val="0"/>
                                              <w:marBottom w:val="0"/>
                                              <w:divBdr>
                                                <w:top w:val="none" w:sz="0" w:space="0" w:color="auto"/>
                                                <w:left w:val="none" w:sz="0" w:space="0" w:color="auto"/>
                                                <w:bottom w:val="none" w:sz="0" w:space="0" w:color="auto"/>
                                                <w:right w:val="none" w:sz="0" w:space="0" w:color="auto"/>
                                              </w:divBdr>
                                            </w:div>
                                          </w:divsChild>
                                        </w:div>
                                        <w:div w:id="194317319">
                                          <w:marLeft w:val="0"/>
                                          <w:marRight w:val="0"/>
                                          <w:marTop w:val="0"/>
                                          <w:marBottom w:val="0"/>
                                          <w:divBdr>
                                            <w:top w:val="none" w:sz="0" w:space="0" w:color="auto"/>
                                            <w:left w:val="none" w:sz="0" w:space="0" w:color="auto"/>
                                            <w:bottom w:val="none" w:sz="0" w:space="0" w:color="auto"/>
                                            <w:right w:val="none" w:sz="0" w:space="0" w:color="auto"/>
                                          </w:divBdr>
                                          <w:divsChild>
                                            <w:div w:id="1821656339">
                                              <w:marLeft w:val="0"/>
                                              <w:marRight w:val="0"/>
                                              <w:marTop w:val="0"/>
                                              <w:marBottom w:val="0"/>
                                              <w:divBdr>
                                                <w:top w:val="none" w:sz="0" w:space="0" w:color="auto"/>
                                                <w:left w:val="none" w:sz="0" w:space="0" w:color="auto"/>
                                                <w:bottom w:val="none" w:sz="0" w:space="0" w:color="auto"/>
                                                <w:right w:val="none" w:sz="0" w:space="0" w:color="auto"/>
                                              </w:divBdr>
                                            </w:div>
                                            <w:div w:id="784495015">
                                              <w:marLeft w:val="0"/>
                                              <w:marRight w:val="0"/>
                                              <w:marTop w:val="0"/>
                                              <w:marBottom w:val="0"/>
                                              <w:divBdr>
                                                <w:top w:val="none" w:sz="0" w:space="0" w:color="auto"/>
                                                <w:left w:val="none" w:sz="0" w:space="0" w:color="auto"/>
                                                <w:bottom w:val="none" w:sz="0" w:space="0" w:color="auto"/>
                                                <w:right w:val="none" w:sz="0" w:space="0" w:color="auto"/>
                                              </w:divBdr>
                                              <w:divsChild>
                                                <w:div w:id="2122188141">
                                                  <w:marLeft w:val="0"/>
                                                  <w:marRight w:val="0"/>
                                                  <w:marTop w:val="0"/>
                                                  <w:marBottom w:val="0"/>
                                                  <w:divBdr>
                                                    <w:top w:val="none" w:sz="0" w:space="0" w:color="auto"/>
                                                    <w:left w:val="none" w:sz="0" w:space="0" w:color="auto"/>
                                                    <w:bottom w:val="none" w:sz="0" w:space="0" w:color="auto"/>
                                                    <w:right w:val="none" w:sz="0" w:space="0" w:color="auto"/>
                                                  </w:divBdr>
                                                  <w:divsChild>
                                                    <w:div w:id="10361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3297">
                                              <w:marLeft w:val="0"/>
                                              <w:marRight w:val="0"/>
                                              <w:marTop w:val="0"/>
                                              <w:marBottom w:val="0"/>
                                              <w:divBdr>
                                                <w:top w:val="none" w:sz="0" w:space="0" w:color="auto"/>
                                                <w:left w:val="none" w:sz="0" w:space="0" w:color="auto"/>
                                                <w:bottom w:val="none" w:sz="0" w:space="0" w:color="auto"/>
                                                <w:right w:val="none" w:sz="0" w:space="0" w:color="auto"/>
                                              </w:divBdr>
                                            </w:div>
                                          </w:divsChild>
                                        </w:div>
                                        <w:div w:id="179011155">
                                          <w:marLeft w:val="0"/>
                                          <w:marRight w:val="0"/>
                                          <w:marTop w:val="0"/>
                                          <w:marBottom w:val="0"/>
                                          <w:divBdr>
                                            <w:top w:val="none" w:sz="0" w:space="0" w:color="auto"/>
                                            <w:left w:val="none" w:sz="0" w:space="0" w:color="auto"/>
                                            <w:bottom w:val="none" w:sz="0" w:space="0" w:color="auto"/>
                                            <w:right w:val="none" w:sz="0" w:space="0" w:color="auto"/>
                                          </w:divBdr>
                                          <w:divsChild>
                                            <w:div w:id="1225801106">
                                              <w:marLeft w:val="0"/>
                                              <w:marRight w:val="0"/>
                                              <w:marTop w:val="0"/>
                                              <w:marBottom w:val="0"/>
                                              <w:divBdr>
                                                <w:top w:val="none" w:sz="0" w:space="0" w:color="auto"/>
                                                <w:left w:val="none" w:sz="0" w:space="0" w:color="auto"/>
                                                <w:bottom w:val="none" w:sz="0" w:space="0" w:color="auto"/>
                                                <w:right w:val="none" w:sz="0" w:space="0" w:color="auto"/>
                                              </w:divBdr>
                                            </w:div>
                                            <w:div w:id="1754006746">
                                              <w:marLeft w:val="0"/>
                                              <w:marRight w:val="0"/>
                                              <w:marTop w:val="0"/>
                                              <w:marBottom w:val="0"/>
                                              <w:divBdr>
                                                <w:top w:val="none" w:sz="0" w:space="0" w:color="auto"/>
                                                <w:left w:val="none" w:sz="0" w:space="0" w:color="auto"/>
                                                <w:bottom w:val="none" w:sz="0" w:space="0" w:color="auto"/>
                                                <w:right w:val="none" w:sz="0" w:space="0" w:color="auto"/>
                                              </w:divBdr>
                                              <w:divsChild>
                                                <w:div w:id="2072775817">
                                                  <w:marLeft w:val="0"/>
                                                  <w:marRight w:val="0"/>
                                                  <w:marTop w:val="0"/>
                                                  <w:marBottom w:val="0"/>
                                                  <w:divBdr>
                                                    <w:top w:val="none" w:sz="0" w:space="0" w:color="auto"/>
                                                    <w:left w:val="none" w:sz="0" w:space="0" w:color="auto"/>
                                                    <w:bottom w:val="none" w:sz="0" w:space="0" w:color="auto"/>
                                                    <w:right w:val="none" w:sz="0" w:space="0" w:color="auto"/>
                                                  </w:divBdr>
                                                  <w:divsChild>
                                                    <w:div w:id="29426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33000">
                                              <w:marLeft w:val="0"/>
                                              <w:marRight w:val="0"/>
                                              <w:marTop w:val="0"/>
                                              <w:marBottom w:val="0"/>
                                              <w:divBdr>
                                                <w:top w:val="none" w:sz="0" w:space="0" w:color="auto"/>
                                                <w:left w:val="none" w:sz="0" w:space="0" w:color="auto"/>
                                                <w:bottom w:val="none" w:sz="0" w:space="0" w:color="auto"/>
                                                <w:right w:val="none" w:sz="0" w:space="0" w:color="auto"/>
                                              </w:divBdr>
                                            </w:div>
                                          </w:divsChild>
                                        </w:div>
                                        <w:div w:id="1919830409">
                                          <w:marLeft w:val="0"/>
                                          <w:marRight w:val="0"/>
                                          <w:marTop w:val="0"/>
                                          <w:marBottom w:val="0"/>
                                          <w:divBdr>
                                            <w:top w:val="none" w:sz="0" w:space="0" w:color="auto"/>
                                            <w:left w:val="none" w:sz="0" w:space="0" w:color="auto"/>
                                            <w:bottom w:val="none" w:sz="0" w:space="0" w:color="auto"/>
                                            <w:right w:val="none" w:sz="0" w:space="0" w:color="auto"/>
                                          </w:divBdr>
                                          <w:divsChild>
                                            <w:div w:id="1798647855">
                                              <w:marLeft w:val="0"/>
                                              <w:marRight w:val="0"/>
                                              <w:marTop w:val="0"/>
                                              <w:marBottom w:val="0"/>
                                              <w:divBdr>
                                                <w:top w:val="none" w:sz="0" w:space="0" w:color="auto"/>
                                                <w:left w:val="none" w:sz="0" w:space="0" w:color="auto"/>
                                                <w:bottom w:val="none" w:sz="0" w:space="0" w:color="auto"/>
                                                <w:right w:val="none" w:sz="0" w:space="0" w:color="auto"/>
                                              </w:divBdr>
                                            </w:div>
                                            <w:div w:id="529031062">
                                              <w:marLeft w:val="0"/>
                                              <w:marRight w:val="0"/>
                                              <w:marTop w:val="0"/>
                                              <w:marBottom w:val="0"/>
                                              <w:divBdr>
                                                <w:top w:val="none" w:sz="0" w:space="0" w:color="auto"/>
                                                <w:left w:val="none" w:sz="0" w:space="0" w:color="auto"/>
                                                <w:bottom w:val="none" w:sz="0" w:space="0" w:color="auto"/>
                                                <w:right w:val="none" w:sz="0" w:space="0" w:color="auto"/>
                                              </w:divBdr>
                                              <w:divsChild>
                                                <w:div w:id="1460030090">
                                                  <w:marLeft w:val="0"/>
                                                  <w:marRight w:val="0"/>
                                                  <w:marTop w:val="0"/>
                                                  <w:marBottom w:val="0"/>
                                                  <w:divBdr>
                                                    <w:top w:val="none" w:sz="0" w:space="0" w:color="auto"/>
                                                    <w:left w:val="none" w:sz="0" w:space="0" w:color="auto"/>
                                                    <w:bottom w:val="none" w:sz="0" w:space="0" w:color="auto"/>
                                                    <w:right w:val="none" w:sz="0" w:space="0" w:color="auto"/>
                                                  </w:divBdr>
                                                  <w:divsChild>
                                                    <w:div w:id="902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2404">
                                              <w:marLeft w:val="0"/>
                                              <w:marRight w:val="0"/>
                                              <w:marTop w:val="0"/>
                                              <w:marBottom w:val="0"/>
                                              <w:divBdr>
                                                <w:top w:val="none" w:sz="0" w:space="0" w:color="auto"/>
                                                <w:left w:val="none" w:sz="0" w:space="0" w:color="auto"/>
                                                <w:bottom w:val="none" w:sz="0" w:space="0" w:color="auto"/>
                                                <w:right w:val="none" w:sz="0" w:space="0" w:color="auto"/>
                                              </w:divBdr>
                                            </w:div>
                                          </w:divsChild>
                                        </w:div>
                                        <w:div w:id="2088991239">
                                          <w:marLeft w:val="0"/>
                                          <w:marRight w:val="0"/>
                                          <w:marTop w:val="0"/>
                                          <w:marBottom w:val="0"/>
                                          <w:divBdr>
                                            <w:top w:val="none" w:sz="0" w:space="0" w:color="auto"/>
                                            <w:left w:val="none" w:sz="0" w:space="0" w:color="auto"/>
                                            <w:bottom w:val="none" w:sz="0" w:space="0" w:color="auto"/>
                                            <w:right w:val="none" w:sz="0" w:space="0" w:color="auto"/>
                                          </w:divBdr>
                                          <w:divsChild>
                                            <w:div w:id="867643409">
                                              <w:marLeft w:val="0"/>
                                              <w:marRight w:val="0"/>
                                              <w:marTop w:val="0"/>
                                              <w:marBottom w:val="0"/>
                                              <w:divBdr>
                                                <w:top w:val="none" w:sz="0" w:space="0" w:color="auto"/>
                                                <w:left w:val="none" w:sz="0" w:space="0" w:color="auto"/>
                                                <w:bottom w:val="none" w:sz="0" w:space="0" w:color="auto"/>
                                                <w:right w:val="none" w:sz="0" w:space="0" w:color="auto"/>
                                              </w:divBdr>
                                            </w:div>
                                            <w:div w:id="691807900">
                                              <w:marLeft w:val="0"/>
                                              <w:marRight w:val="0"/>
                                              <w:marTop w:val="0"/>
                                              <w:marBottom w:val="0"/>
                                              <w:divBdr>
                                                <w:top w:val="none" w:sz="0" w:space="0" w:color="auto"/>
                                                <w:left w:val="none" w:sz="0" w:space="0" w:color="auto"/>
                                                <w:bottom w:val="none" w:sz="0" w:space="0" w:color="auto"/>
                                                <w:right w:val="none" w:sz="0" w:space="0" w:color="auto"/>
                                              </w:divBdr>
                                              <w:divsChild>
                                                <w:div w:id="1653021442">
                                                  <w:marLeft w:val="0"/>
                                                  <w:marRight w:val="0"/>
                                                  <w:marTop w:val="0"/>
                                                  <w:marBottom w:val="0"/>
                                                  <w:divBdr>
                                                    <w:top w:val="none" w:sz="0" w:space="0" w:color="auto"/>
                                                    <w:left w:val="none" w:sz="0" w:space="0" w:color="auto"/>
                                                    <w:bottom w:val="none" w:sz="0" w:space="0" w:color="auto"/>
                                                    <w:right w:val="none" w:sz="0" w:space="0" w:color="auto"/>
                                                  </w:divBdr>
                                                  <w:divsChild>
                                                    <w:div w:id="35639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34806">
          <w:marLeft w:val="0"/>
          <w:marRight w:val="0"/>
          <w:marTop w:val="0"/>
          <w:marBottom w:val="0"/>
          <w:divBdr>
            <w:top w:val="none" w:sz="0" w:space="0" w:color="auto"/>
            <w:left w:val="none" w:sz="0" w:space="0" w:color="auto"/>
            <w:bottom w:val="none" w:sz="0" w:space="0" w:color="auto"/>
            <w:right w:val="none" w:sz="0" w:space="0" w:color="auto"/>
          </w:divBdr>
          <w:divsChild>
            <w:div w:id="265775018">
              <w:marLeft w:val="0"/>
              <w:marRight w:val="0"/>
              <w:marTop w:val="0"/>
              <w:marBottom w:val="0"/>
              <w:divBdr>
                <w:top w:val="none" w:sz="0" w:space="0" w:color="auto"/>
                <w:left w:val="none" w:sz="0" w:space="0" w:color="auto"/>
                <w:bottom w:val="none" w:sz="0" w:space="0" w:color="auto"/>
                <w:right w:val="none" w:sz="0" w:space="0" w:color="auto"/>
              </w:divBdr>
              <w:divsChild>
                <w:div w:id="212350256">
                  <w:marLeft w:val="0"/>
                  <w:marRight w:val="0"/>
                  <w:marTop w:val="0"/>
                  <w:marBottom w:val="0"/>
                  <w:divBdr>
                    <w:top w:val="none" w:sz="0" w:space="0" w:color="auto"/>
                    <w:left w:val="none" w:sz="0" w:space="0" w:color="auto"/>
                    <w:bottom w:val="none" w:sz="0" w:space="0" w:color="auto"/>
                    <w:right w:val="none" w:sz="0" w:space="0" w:color="auto"/>
                  </w:divBdr>
                  <w:divsChild>
                    <w:div w:id="1614433459">
                      <w:marLeft w:val="0"/>
                      <w:marRight w:val="0"/>
                      <w:marTop w:val="0"/>
                      <w:marBottom w:val="0"/>
                      <w:divBdr>
                        <w:top w:val="none" w:sz="0" w:space="0" w:color="auto"/>
                        <w:left w:val="none" w:sz="0" w:space="0" w:color="auto"/>
                        <w:bottom w:val="none" w:sz="0" w:space="0" w:color="auto"/>
                        <w:right w:val="none" w:sz="0" w:space="0" w:color="auto"/>
                      </w:divBdr>
                      <w:divsChild>
                        <w:div w:id="540560015">
                          <w:marLeft w:val="0"/>
                          <w:marRight w:val="0"/>
                          <w:marTop w:val="0"/>
                          <w:marBottom w:val="0"/>
                          <w:divBdr>
                            <w:top w:val="none" w:sz="0" w:space="0" w:color="auto"/>
                            <w:left w:val="none" w:sz="0" w:space="0" w:color="auto"/>
                            <w:bottom w:val="none" w:sz="0" w:space="0" w:color="auto"/>
                            <w:right w:val="none" w:sz="0" w:space="0" w:color="auto"/>
                          </w:divBdr>
                          <w:divsChild>
                            <w:div w:id="1863743137">
                              <w:marLeft w:val="0"/>
                              <w:marRight w:val="0"/>
                              <w:marTop w:val="0"/>
                              <w:marBottom w:val="0"/>
                              <w:divBdr>
                                <w:top w:val="none" w:sz="0" w:space="0" w:color="auto"/>
                                <w:left w:val="none" w:sz="0" w:space="0" w:color="auto"/>
                                <w:bottom w:val="none" w:sz="0" w:space="0" w:color="auto"/>
                                <w:right w:val="none" w:sz="0" w:space="0" w:color="auto"/>
                              </w:divBdr>
                              <w:divsChild>
                                <w:div w:id="2086565152">
                                  <w:marLeft w:val="0"/>
                                  <w:marRight w:val="0"/>
                                  <w:marTop w:val="0"/>
                                  <w:marBottom w:val="0"/>
                                  <w:divBdr>
                                    <w:top w:val="none" w:sz="0" w:space="0" w:color="auto"/>
                                    <w:left w:val="none" w:sz="0" w:space="0" w:color="auto"/>
                                    <w:bottom w:val="none" w:sz="0" w:space="0" w:color="auto"/>
                                    <w:right w:val="none" w:sz="0" w:space="0" w:color="auto"/>
                                  </w:divBdr>
                                  <w:divsChild>
                                    <w:div w:id="1672491391">
                                      <w:marLeft w:val="0"/>
                                      <w:marRight w:val="0"/>
                                      <w:marTop w:val="0"/>
                                      <w:marBottom w:val="0"/>
                                      <w:divBdr>
                                        <w:top w:val="none" w:sz="0" w:space="0" w:color="auto"/>
                                        <w:left w:val="none" w:sz="0" w:space="0" w:color="auto"/>
                                        <w:bottom w:val="none" w:sz="0" w:space="0" w:color="auto"/>
                                        <w:right w:val="none" w:sz="0" w:space="0" w:color="auto"/>
                                      </w:divBdr>
                                      <w:divsChild>
                                        <w:div w:id="226572374">
                                          <w:marLeft w:val="0"/>
                                          <w:marRight w:val="0"/>
                                          <w:marTop w:val="0"/>
                                          <w:marBottom w:val="0"/>
                                          <w:divBdr>
                                            <w:top w:val="none" w:sz="0" w:space="0" w:color="auto"/>
                                            <w:left w:val="none" w:sz="0" w:space="0" w:color="auto"/>
                                            <w:bottom w:val="none" w:sz="0" w:space="0" w:color="auto"/>
                                            <w:right w:val="none" w:sz="0" w:space="0" w:color="auto"/>
                                          </w:divBdr>
                                          <w:divsChild>
                                            <w:div w:id="64181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824213">
          <w:marLeft w:val="0"/>
          <w:marRight w:val="0"/>
          <w:marTop w:val="0"/>
          <w:marBottom w:val="0"/>
          <w:divBdr>
            <w:top w:val="none" w:sz="0" w:space="0" w:color="auto"/>
            <w:left w:val="none" w:sz="0" w:space="0" w:color="auto"/>
            <w:bottom w:val="none" w:sz="0" w:space="0" w:color="auto"/>
            <w:right w:val="none" w:sz="0" w:space="0" w:color="auto"/>
          </w:divBdr>
          <w:divsChild>
            <w:div w:id="164518207">
              <w:marLeft w:val="0"/>
              <w:marRight w:val="0"/>
              <w:marTop w:val="0"/>
              <w:marBottom w:val="0"/>
              <w:divBdr>
                <w:top w:val="none" w:sz="0" w:space="0" w:color="auto"/>
                <w:left w:val="none" w:sz="0" w:space="0" w:color="auto"/>
                <w:bottom w:val="none" w:sz="0" w:space="0" w:color="auto"/>
                <w:right w:val="none" w:sz="0" w:space="0" w:color="auto"/>
              </w:divBdr>
              <w:divsChild>
                <w:div w:id="226690012">
                  <w:marLeft w:val="0"/>
                  <w:marRight w:val="0"/>
                  <w:marTop w:val="0"/>
                  <w:marBottom w:val="0"/>
                  <w:divBdr>
                    <w:top w:val="none" w:sz="0" w:space="0" w:color="auto"/>
                    <w:left w:val="none" w:sz="0" w:space="0" w:color="auto"/>
                    <w:bottom w:val="none" w:sz="0" w:space="0" w:color="auto"/>
                    <w:right w:val="none" w:sz="0" w:space="0" w:color="auto"/>
                  </w:divBdr>
                  <w:divsChild>
                    <w:div w:id="142822392">
                      <w:marLeft w:val="0"/>
                      <w:marRight w:val="0"/>
                      <w:marTop w:val="0"/>
                      <w:marBottom w:val="0"/>
                      <w:divBdr>
                        <w:top w:val="none" w:sz="0" w:space="0" w:color="auto"/>
                        <w:left w:val="none" w:sz="0" w:space="0" w:color="auto"/>
                        <w:bottom w:val="none" w:sz="0" w:space="0" w:color="auto"/>
                        <w:right w:val="none" w:sz="0" w:space="0" w:color="auto"/>
                      </w:divBdr>
                      <w:divsChild>
                        <w:div w:id="140733498">
                          <w:marLeft w:val="0"/>
                          <w:marRight w:val="0"/>
                          <w:marTop w:val="0"/>
                          <w:marBottom w:val="0"/>
                          <w:divBdr>
                            <w:top w:val="none" w:sz="0" w:space="0" w:color="auto"/>
                            <w:left w:val="none" w:sz="0" w:space="0" w:color="auto"/>
                            <w:bottom w:val="none" w:sz="0" w:space="0" w:color="auto"/>
                            <w:right w:val="none" w:sz="0" w:space="0" w:color="auto"/>
                          </w:divBdr>
                          <w:divsChild>
                            <w:div w:id="2023049625">
                              <w:marLeft w:val="0"/>
                              <w:marRight w:val="0"/>
                              <w:marTop w:val="0"/>
                              <w:marBottom w:val="0"/>
                              <w:divBdr>
                                <w:top w:val="none" w:sz="0" w:space="0" w:color="auto"/>
                                <w:left w:val="none" w:sz="0" w:space="0" w:color="auto"/>
                                <w:bottom w:val="none" w:sz="0" w:space="0" w:color="auto"/>
                                <w:right w:val="none" w:sz="0" w:space="0" w:color="auto"/>
                              </w:divBdr>
                              <w:divsChild>
                                <w:div w:id="1228567083">
                                  <w:marLeft w:val="0"/>
                                  <w:marRight w:val="0"/>
                                  <w:marTop w:val="0"/>
                                  <w:marBottom w:val="0"/>
                                  <w:divBdr>
                                    <w:top w:val="none" w:sz="0" w:space="0" w:color="auto"/>
                                    <w:left w:val="none" w:sz="0" w:space="0" w:color="auto"/>
                                    <w:bottom w:val="none" w:sz="0" w:space="0" w:color="auto"/>
                                    <w:right w:val="none" w:sz="0" w:space="0" w:color="auto"/>
                                  </w:divBdr>
                                  <w:divsChild>
                                    <w:div w:id="1332029171">
                                      <w:marLeft w:val="0"/>
                                      <w:marRight w:val="0"/>
                                      <w:marTop w:val="0"/>
                                      <w:marBottom w:val="0"/>
                                      <w:divBdr>
                                        <w:top w:val="none" w:sz="0" w:space="0" w:color="auto"/>
                                        <w:left w:val="none" w:sz="0" w:space="0" w:color="auto"/>
                                        <w:bottom w:val="none" w:sz="0" w:space="0" w:color="auto"/>
                                        <w:right w:val="none" w:sz="0" w:space="0" w:color="auto"/>
                                      </w:divBdr>
                                      <w:divsChild>
                                        <w:div w:id="705639170">
                                          <w:marLeft w:val="0"/>
                                          <w:marRight w:val="0"/>
                                          <w:marTop w:val="0"/>
                                          <w:marBottom w:val="0"/>
                                          <w:divBdr>
                                            <w:top w:val="none" w:sz="0" w:space="0" w:color="auto"/>
                                            <w:left w:val="none" w:sz="0" w:space="0" w:color="auto"/>
                                            <w:bottom w:val="none" w:sz="0" w:space="0" w:color="auto"/>
                                            <w:right w:val="none" w:sz="0" w:space="0" w:color="auto"/>
                                          </w:divBdr>
                                          <w:divsChild>
                                            <w:div w:id="1209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4818963">
          <w:marLeft w:val="0"/>
          <w:marRight w:val="0"/>
          <w:marTop w:val="0"/>
          <w:marBottom w:val="0"/>
          <w:divBdr>
            <w:top w:val="none" w:sz="0" w:space="0" w:color="auto"/>
            <w:left w:val="none" w:sz="0" w:space="0" w:color="auto"/>
            <w:bottom w:val="none" w:sz="0" w:space="0" w:color="auto"/>
            <w:right w:val="none" w:sz="0" w:space="0" w:color="auto"/>
          </w:divBdr>
          <w:divsChild>
            <w:div w:id="2049714727">
              <w:marLeft w:val="0"/>
              <w:marRight w:val="0"/>
              <w:marTop w:val="0"/>
              <w:marBottom w:val="0"/>
              <w:divBdr>
                <w:top w:val="none" w:sz="0" w:space="0" w:color="auto"/>
                <w:left w:val="none" w:sz="0" w:space="0" w:color="auto"/>
                <w:bottom w:val="none" w:sz="0" w:space="0" w:color="auto"/>
                <w:right w:val="none" w:sz="0" w:space="0" w:color="auto"/>
              </w:divBdr>
              <w:divsChild>
                <w:div w:id="1894611649">
                  <w:marLeft w:val="0"/>
                  <w:marRight w:val="0"/>
                  <w:marTop w:val="0"/>
                  <w:marBottom w:val="0"/>
                  <w:divBdr>
                    <w:top w:val="none" w:sz="0" w:space="0" w:color="auto"/>
                    <w:left w:val="none" w:sz="0" w:space="0" w:color="auto"/>
                    <w:bottom w:val="none" w:sz="0" w:space="0" w:color="auto"/>
                    <w:right w:val="none" w:sz="0" w:space="0" w:color="auto"/>
                  </w:divBdr>
                  <w:divsChild>
                    <w:div w:id="949817251">
                      <w:marLeft w:val="0"/>
                      <w:marRight w:val="0"/>
                      <w:marTop w:val="0"/>
                      <w:marBottom w:val="0"/>
                      <w:divBdr>
                        <w:top w:val="none" w:sz="0" w:space="0" w:color="auto"/>
                        <w:left w:val="none" w:sz="0" w:space="0" w:color="auto"/>
                        <w:bottom w:val="none" w:sz="0" w:space="0" w:color="auto"/>
                        <w:right w:val="none" w:sz="0" w:space="0" w:color="auto"/>
                      </w:divBdr>
                      <w:divsChild>
                        <w:div w:id="434134301">
                          <w:marLeft w:val="0"/>
                          <w:marRight w:val="0"/>
                          <w:marTop w:val="0"/>
                          <w:marBottom w:val="0"/>
                          <w:divBdr>
                            <w:top w:val="none" w:sz="0" w:space="0" w:color="auto"/>
                            <w:left w:val="none" w:sz="0" w:space="0" w:color="auto"/>
                            <w:bottom w:val="none" w:sz="0" w:space="0" w:color="auto"/>
                            <w:right w:val="none" w:sz="0" w:space="0" w:color="auto"/>
                          </w:divBdr>
                          <w:divsChild>
                            <w:div w:id="2108962864">
                              <w:marLeft w:val="0"/>
                              <w:marRight w:val="0"/>
                              <w:marTop w:val="0"/>
                              <w:marBottom w:val="0"/>
                              <w:divBdr>
                                <w:top w:val="none" w:sz="0" w:space="0" w:color="auto"/>
                                <w:left w:val="none" w:sz="0" w:space="0" w:color="auto"/>
                                <w:bottom w:val="none" w:sz="0" w:space="0" w:color="auto"/>
                                <w:right w:val="none" w:sz="0" w:space="0" w:color="auto"/>
                              </w:divBdr>
                              <w:divsChild>
                                <w:div w:id="702099369">
                                  <w:marLeft w:val="0"/>
                                  <w:marRight w:val="0"/>
                                  <w:marTop w:val="0"/>
                                  <w:marBottom w:val="0"/>
                                  <w:divBdr>
                                    <w:top w:val="none" w:sz="0" w:space="0" w:color="auto"/>
                                    <w:left w:val="none" w:sz="0" w:space="0" w:color="auto"/>
                                    <w:bottom w:val="none" w:sz="0" w:space="0" w:color="auto"/>
                                    <w:right w:val="none" w:sz="0" w:space="0" w:color="auto"/>
                                  </w:divBdr>
                                  <w:divsChild>
                                    <w:div w:id="807938612">
                                      <w:marLeft w:val="0"/>
                                      <w:marRight w:val="0"/>
                                      <w:marTop w:val="0"/>
                                      <w:marBottom w:val="0"/>
                                      <w:divBdr>
                                        <w:top w:val="none" w:sz="0" w:space="0" w:color="auto"/>
                                        <w:left w:val="none" w:sz="0" w:space="0" w:color="auto"/>
                                        <w:bottom w:val="none" w:sz="0" w:space="0" w:color="auto"/>
                                        <w:right w:val="none" w:sz="0" w:space="0" w:color="auto"/>
                                      </w:divBdr>
                                      <w:divsChild>
                                        <w:div w:id="1952668626">
                                          <w:marLeft w:val="0"/>
                                          <w:marRight w:val="0"/>
                                          <w:marTop w:val="0"/>
                                          <w:marBottom w:val="0"/>
                                          <w:divBdr>
                                            <w:top w:val="none" w:sz="0" w:space="0" w:color="auto"/>
                                            <w:left w:val="none" w:sz="0" w:space="0" w:color="auto"/>
                                            <w:bottom w:val="none" w:sz="0" w:space="0" w:color="auto"/>
                                            <w:right w:val="none" w:sz="0" w:space="0" w:color="auto"/>
                                          </w:divBdr>
                                          <w:divsChild>
                                            <w:div w:id="159385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731578">
          <w:marLeft w:val="0"/>
          <w:marRight w:val="0"/>
          <w:marTop w:val="0"/>
          <w:marBottom w:val="0"/>
          <w:divBdr>
            <w:top w:val="none" w:sz="0" w:space="0" w:color="auto"/>
            <w:left w:val="none" w:sz="0" w:space="0" w:color="auto"/>
            <w:bottom w:val="none" w:sz="0" w:space="0" w:color="auto"/>
            <w:right w:val="none" w:sz="0" w:space="0" w:color="auto"/>
          </w:divBdr>
          <w:divsChild>
            <w:div w:id="1996300151">
              <w:marLeft w:val="0"/>
              <w:marRight w:val="0"/>
              <w:marTop w:val="0"/>
              <w:marBottom w:val="0"/>
              <w:divBdr>
                <w:top w:val="none" w:sz="0" w:space="0" w:color="auto"/>
                <w:left w:val="none" w:sz="0" w:space="0" w:color="auto"/>
                <w:bottom w:val="none" w:sz="0" w:space="0" w:color="auto"/>
                <w:right w:val="none" w:sz="0" w:space="0" w:color="auto"/>
              </w:divBdr>
              <w:divsChild>
                <w:div w:id="544827959">
                  <w:marLeft w:val="0"/>
                  <w:marRight w:val="0"/>
                  <w:marTop w:val="0"/>
                  <w:marBottom w:val="0"/>
                  <w:divBdr>
                    <w:top w:val="none" w:sz="0" w:space="0" w:color="auto"/>
                    <w:left w:val="none" w:sz="0" w:space="0" w:color="auto"/>
                    <w:bottom w:val="none" w:sz="0" w:space="0" w:color="auto"/>
                    <w:right w:val="none" w:sz="0" w:space="0" w:color="auto"/>
                  </w:divBdr>
                  <w:divsChild>
                    <w:div w:id="306328534">
                      <w:marLeft w:val="0"/>
                      <w:marRight w:val="0"/>
                      <w:marTop w:val="0"/>
                      <w:marBottom w:val="0"/>
                      <w:divBdr>
                        <w:top w:val="none" w:sz="0" w:space="0" w:color="auto"/>
                        <w:left w:val="none" w:sz="0" w:space="0" w:color="auto"/>
                        <w:bottom w:val="none" w:sz="0" w:space="0" w:color="auto"/>
                        <w:right w:val="none" w:sz="0" w:space="0" w:color="auto"/>
                      </w:divBdr>
                      <w:divsChild>
                        <w:div w:id="389349717">
                          <w:marLeft w:val="0"/>
                          <w:marRight w:val="0"/>
                          <w:marTop w:val="0"/>
                          <w:marBottom w:val="0"/>
                          <w:divBdr>
                            <w:top w:val="none" w:sz="0" w:space="0" w:color="auto"/>
                            <w:left w:val="none" w:sz="0" w:space="0" w:color="auto"/>
                            <w:bottom w:val="none" w:sz="0" w:space="0" w:color="auto"/>
                            <w:right w:val="none" w:sz="0" w:space="0" w:color="auto"/>
                          </w:divBdr>
                          <w:divsChild>
                            <w:div w:id="947590826">
                              <w:marLeft w:val="0"/>
                              <w:marRight w:val="0"/>
                              <w:marTop w:val="0"/>
                              <w:marBottom w:val="0"/>
                              <w:divBdr>
                                <w:top w:val="none" w:sz="0" w:space="0" w:color="auto"/>
                                <w:left w:val="none" w:sz="0" w:space="0" w:color="auto"/>
                                <w:bottom w:val="none" w:sz="0" w:space="0" w:color="auto"/>
                                <w:right w:val="none" w:sz="0" w:space="0" w:color="auto"/>
                              </w:divBdr>
                              <w:divsChild>
                                <w:div w:id="1332372121">
                                  <w:marLeft w:val="0"/>
                                  <w:marRight w:val="0"/>
                                  <w:marTop w:val="0"/>
                                  <w:marBottom w:val="0"/>
                                  <w:divBdr>
                                    <w:top w:val="none" w:sz="0" w:space="0" w:color="auto"/>
                                    <w:left w:val="none" w:sz="0" w:space="0" w:color="auto"/>
                                    <w:bottom w:val="none" w:sz="0" w:space="0" w:color="auto"/>
                                    <w:right w:val="none" w:sz="0" w:space="0" w:color="auto"/>
                                  </w:divBdr>
                                  <w:divsChild>
                                    <w:div w:id="13165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281657">
          <w:marLeft w:val="0"/>
          <w:marRight w:val="0"/>
          <w:marTop w:val="0"/>
          <w:marBottom w:val="0"/>
          <w:divBdr>
            <w:top w:val="none" w:sz="0" w:space="0" w:color="auto"/>
            <w:left w:val="none" w:sz="0" w:space="0" w:color="auto"/>
            <w:bottom w:val="none" w:sz="0" w:space="0" w:color="auto"/>
            <w:right w:val="none" w:sz="0" w:space="0" w:color="auto"/>
          </w:divBdr>
          <w:divsChild>
            <w:div w:id="1724257224">
              <w:marLeft w:val="0"/>
              <w:marRight w:val="0"/>
              <w:marTop w:val="0"/>
              <w:marBottom w:val="0"/>
              <w:divBdr>
                <w:top w:val="none" w:sz="0" w:space="0" w:color="auto"/>
                <w:left w:val="none" w:sz="0" w:space="0" w:color="auto"/>
                <w:bottom w:val="none" w:sz="0" w:space="0" w:color="auto"/>
                <w:right w:val="none" w:sz="0" w:space="0" w:color="auto"/>
              </w:divBdr>
              <w:divsChild>
                <w:div w:id="792209910">
                  <w:marLeft w:val="0"/>
                  <w:marRight w:val="0"/>
                  <w:marTop w:val="0"/>
                  <w:marBottom w:val="0"/>
                  <w:divBdr>
                    <w:top w:val="none" w:sz="0" w:space="0" w:color="auto"/>
                    <w:left w:val="none" w:sz="0" w:space="0" w:color="auto"/>
                    <w:bottom w:val="none" w:sz="0" w:space="0" w:color="auto"/>
                    <w:right w:val="none" w:sz="0" w:space="0" w:color="auto"/>
                  </w:divBdr>
                  <w:divsChild>
                    <w:div w:id="1084841248">
                      <w:marLeft w:val="0"/>
                      <w:marRight w:val="0"/>
                      <w:marTop w:val="0"/>
                      <w:marBottom w:val="0"/>
                      <w:divBdr>
                        <w:top w:val="none" w:sz="0" w:space="0" w:color="auto"/>
                        <w:left w:val="none" w:sz="0" w:space="0" w:color="auto"/>
                        <w:bottom w:val="none" w:sz="0" w:space="0" w:color="auto"/>
                        <w:right w:val="none" w:sz="0" w:space="0" w:color="auto"/>
                      </w:divBdr>
                      <w:divsChild>
                        <w:div w:id="1472283117">
                          <w:marLeft w:val="0"/>
                          <w:marRight w:val="0"/>
                          <w:marTop w:val="0"/>
                          <w:marBottom w:val="0"/>
                          <w:divBdr>
                            <w:top w:val="none" w:sz="0" w:space="0" w:color="auto"/>
                            <w:left w:val="none" w:sz="0" w:space="0" w:color="auto"/>
                            <w:bottom w:val="none" w:sz="0" w:space="0" w:color="auto"/>
                            <w:right w:val="none" w:sz="0" w:space="0" w:color="auto"/>
                          </w:divBdr>
                          <w:divsChild>
                            <w:div w:id="1219706663">
                              <w:marLeft w:val="0"/>
                              <w:marRight w:val="0"/>
                              <w:marTop w:val="0"/>
                              <w:marBottom w:val="0"/>
                              <w:divBdr>
                                <w:top w:val="none" w:sz="0" w:space="0" w:color="auto"/>
                                <w:left w:val="none" w:sz="0" w:space="0" w:color="auto"/>
                                <w:bottom w:val="none" w:sz="0" w:space="0" w:color="auto"/>
                                <w:right w:val="none" w:sz="0" w:space="0" w:color="auto"/>
                              </w:divBdr>
                              <w:divsChild>
                                <w:div w:id="2053844113">
                                  <w:marLeft w:val="0"/>
                                  <w:marRight w:val="0"/>
                                  <w:marTop w:val="0"/>
                                  <w:marBottom w:val="0"/>
                                  <w:divBdr>
                                    <w:top w:val="none" w:sz="0" w:space="0" w:color="auto"/>
                                    <w:left w:val="none" w:sz="0" w:space="0" w:color="auto"/>
                                    <w:bottom w:val="none" w:sz="0" w:space="0" w:color="auto"/>
                                    <w:right w:val="none" w:sz="0" w:space="0" w:color="auto"/>
                                  </w:divBdr>
                                  <w:divsChild>
                                    <w:div w:id="824317927">
                                      <w:marLeft w:val="0"/>
                                      <w:marRight w:val="0"/>
                                      <w:marTop w:val="0"/>
                                      <w:marBottom w:val="0"/>
                                      <w:divBdr>
                                        <w:top w:val="none" w:sz="0" w:space="0" w:color="auto"/>
                                        <w:left w:val="none" w:sz="0" w:space="0" w:color="auto"/>
                                        <w:bottom w:val="none" w:sz="0" w:space="0" w:color="auto"/>
                                        <w:right w:val="none" w:sz="0" w:space="0" w:color="auto"/>
                                      </w:divBdr>
                                      <w:divsChild>
                                        <w:div w:id="739668691">
                                          <w:marLeft w:val="0"/>
                                          <w:marRight w:val="0"/>
                                          <w:marTop w:val="0"/>
                                          <w:marBottom w:val="0"/>
                                          <w:divBdr>
                                            <w:top w:val="none" w:sz="0" w:space="0" w:color="auto"/>
                                            <w:left w:val="none" w:sz="0" w:space="0" w:color="auto"/>
                                            <w:bottom w:val="none" w:sz="0" w:space="0" w:color="auto"/>
                                            <w:right w:val="none" w:sz="0" w:space="0" w:color="auto"/>
                                          </w:divBdr>
                                          <w:divsChild>
                                            <w:div w:id="16521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461921">
          <w:marLeft w:val="0"/>
          <w:marRight w:val="0"/>
          <w:marTop w:val="0"/>
          <w:marBottom w:val="0"/>
          <w:divBdr>
            <w:top w:val="none" w:sz="0" w:space="0" w:color="auto"/>
            <w:left w:val="none" w:sz="0" w:space="0" w:color="auto"/>
            <w:bottom w:val="none" w:sz="0" w:space="0" w:color="auto"/>
            <w:right w:val="none" w:sz="0" w:space="0" w:color="auto"/>
          </w:divBdr>
          <w:divsChild>
            <w:div w:id="251745884">
              <w:marLeft w:val="0"/>
              <w:marRight w:val="0"/>
              <w:marTop w:val="0"/>
              <w:marBottom w:val="0"/>
              <w:divBdr>
                <w:top w:val="none" w:sz="0" w:space="0" w:color="auto"/>
                <w:left w:val="none" w:sz="0" w:space="0" w:color="auto"/>
                <w:bottom w:val="none" w:sz="0" w:space="0" w:color="auto"/>
                <w:right w:val="none" w:sz="0" w:space="0" w:color="auto"/>
              </w:divBdr>
              <w:divsChild>
                <w:div w:id="158620235">
                  <w:marLeft w:val="0"/>
                  <w:marRight w:val="0"/>
                  <w:marTop w:val="0"/>
                  <w:marBottom w:val="0"/>
                  <w:divBdr>
                    <w:top w:val="none" w:sz="0" w:space="0" w:color="auto"/>
                    <w:left w:val="none" w:sz="0" w:space="0" w:color="auto"/>
                    <w:bottom w:val="none" w:sz="0" w:space="0" w:color="auto"/>
                    <w:right w:val="none" w:sz="0" w:space="0" w:color="auto"/>
                  </w:divBdr>
                  <w:divsChild>
                    <w:div w:id="1029649025">
                      <w:marLeft w:val="0"/>
                      <w:marRight w:val="0"/>
                      <w:marTop w:val="0"/>
                      <w:marBottom w:val="0"/>
                      <w:divBdr>
                        <w:top w:val="none" w:sz="0" w:space="0" w:color="auto"/>
                        <w:left w:val="none" w:sz="0" w:space="0" w:color="auto"/>
                        <w:bottom w:val="none" w:sz="0" w:space="0" w:color="auto"/>
                        <w:right w:val="none" w:sz="0" w:space="0" w:color="auto"/>
                      </w:divBdr>
                      <w:divsChild>
                        <w:div w:id="746148938">
                          <w:marLeft w:val="0"/>
                          <w:marRight w:val="0"/>
                          <w:marTop w:val="0"/>
                          <w:marBottom w:val="0"/>
                          <w:divBdr>
                            <w:top w:val="none" w:sz="0" w:space="0" w:color="auto"/>
                            <w:left w:val="none" w:sz="0" w:space="0" w:color="auto"/>
                            <w:bottom w:val="none" w:sz="0" w:space="0" w:color="auto"/>
                            <w:right w:val="none" w:sz="0" w:space="0" w:color="auto"/>
                          </w:divBdr>
                          <w:divsChild>
                            <w:div w:id="216598550">
                              <w:marLeft w:val="0"/>
                              <w:marRight w:val="0"/>
                              <w:marTop w:val="0"/>
                              <w:marBottom w:val="0"/>
                              <w:divBdr>
                                <w:top w:val="none" w:sz="0" w:space="0" w:color="auto"/>
                                <w:left w:val="none" w:sz="0" w:space="0" w:color="auto"/>
                                <w:bottom w:val="none" w:sz="0" w:space="0" w:color="auto"/>
                                <w:right w:val="none" w:sz="0" w:space="0" w:color="auto"/>
                              </w:divBdr>
                              <w:divsChild>
                                <w:div w:id="1512530641">
                                  <w:marLeft w:val="0"/>
                                  <w:marRight w:val="0"/>
                                  <w:marTop w:val="0"/>
                                  <w:marBottom w:val="0"/>
                                  <w:divBdr>
                                    <w:top w:val="none" w:sz="0" w:space="0" w:color="auto"/>
                                    <w:left w:val="none" w:sz="0" w:space="0" w:color="auto"/>
                                    <w:bottom w:val="none" w:sz="0" w:space="0" w:color="auto"/>
                                    <w:right w:val="none" w:sz="0" w:space="0" w:color="auto"/>
                                  </w:divBdr>
                                  <w:divsChild>
                                    <w:div w:id="25586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4952633">
          <w:marLeft w:val="0"/>
          <w:marRight w:val="0"/>
          <w:marTop w:val="0"/>
          <w:marBottom w:val="0"/>
          <w:divBdr>
            <w:top w:val="none" w:sz="0" w:space="0" w:color="auto"/>
            <w:left w:val="none" w:sz="0" w:space="0" w:color="auto"/>
            <w:bottom w:val="none" w:sz="0" w:space="0" w:color="auto"/>
            <w:right w:val="none" w:sz="0" w:space="0" w:color="auto"/>
          </w:divBdr>
          <w:divsChild>
            <w:div w:id="2104106558">
              <w:marLeft w:val="0"/>
              <w:marRight w:val="0"/>
              <w:marTop w:val="0"/>
              <w:marBottom w:val="0"/>
              <w:divBdr>
                <w:top w:val="none" w:sz="0" w:space="0" w:color="auto"/>
                <w:left w:val="none" w:sz="0" w:space="0" w:color="auto"/>
                <w:bottom w:val="none" w:sz="0" w:space="0" w:color="auto"/>
                <w:right w:val="none" w:sz="0" w:space="0" w:color="auto"/>
              </w:divBdr>
              <w:divsChild>
                <w:div w:id="1278217397">
                  <w:marLeft w:val="0"/>
                  <w:marRight w:val="0"/>
                  <w:marTop w:val="0"/>
                  <w:marBottom w:val="0"/>
                  <w:divBdr>
                    <w:top w:val="none" w:sz="0" w:space="0" w:color="auto"/>
                    <w:left w:val="none" w:sz="0" w:space="0" w:color="auto"/>
                    <w:bottom w:val="none" w:sz="0" w:space="0" w:color="auto"/>
                    <w:right w:val="none" w:sz="0" w:space="0" w:color="auto"/>
                  </w:divBdr>
                  <w:divsChild>
                    <w:div w:id="1804032372">
                      <w:marLeft w:val="0"/>
                      <w:marRight w:val="0"/>
                      <w:marTop w:val="0"/>
                      <w:marBottom w:val="0"/>
                      <w:divBdr>
                        <w:top w:val="none" w:sz="0" w:space="0" w:color="auto"/>
                        <w:left w:val="none" w:sz="0" w:space="0" w:color="auto"/>
                        <w:bottom w:val="none" w:sz="0" w:space="0" w:color="auto"/>
                        <w:right w:val="none" w:sz="0" w:space="0" w:color="auto"/>
                      </w:divBdr>
                      <w:divsChild>
                        <w:div w:id="206528658">
                          <w:marLeft w:val="0"/>
                          <w:marRight w:val="0"/>
                          <w:marTop w:val="0"/>
                          <w:marBottom w:val="0"/>
                          <w:divBdr>
                            <w:top w:val="none" w:sz="0" w:space="0" w:color="auto"/>
                            <w:left w:val="none" w:sz="0" w:space="0" w:color="auto"/>
                            <w:bottom w:val="none" w:sz="0" w:space="0" w:color="auto"/>
                            <w:right w:val="none" w:sz="0" w:space="0" w:color="auto"/>
                          </w:divBdr>
                          <w:divsChild>
                            <w:div w:id="261380850">
                              <w:marLeft w:val="0"/>
                              <w:marRight w:val="0"/>
                              <w:marTop w:val="0"/>
                              <w:marBottom w:val="0"/>
                              <w:divBdr>
                                <w:top w:val="none" w:sz="0" w:space="0" w:color="auto"/>
                                <w:left w:val="none" w:sz="0" w:space="0" w:color="auto"/>
                                <w:bottom w:val="none" w:sz="0" w:space="0" w:color="auto"/>
                                <w:right w:val="none" w:sz="0" w:space="0" w:color="auto"/>
                              </w:divBdr>
                              <w:divsChild>
                                <w:div w:id="2053771185">
                                  <w:marLeft w:val="0"/>
                                  <w:marRight w:val="0"/>
                                  <w:marTop w:val="0"/>
                                  <w:marBottom w:val="0"/>
                                  <w:divBdr>
                                    <w:top w:val="none" w:sz="0" w:space="0" w:color="auto"/>
                                    <w:left w:val="none" w:sz="0" w:space="0" w:color="auto"/>
                                    <w:bottom w:val="none" w:sz="0" w:space="0" w:color="auto"/>
                                    <w:right w:val="none" w:sz="0" w:space="0" w:color="auto"/>
                                  </w:divBdr>
                                  <w:divsChild>
                                    <w:div w:id="1313872137">
                                      <w:marLeft w:val="0"/>
                                      <w:marRight w:val="0"/>
                                      <w:marTop w:val="0"/>
                                      <w:marBottom w:val="0"/>
                                      <w:divBdr>
                                        <w:top w:val="none" w:sz="0" w:space="0" w:color="auto"/>
                                        <w:left w:val="none" w:sz="0" w:space="0" w:color="auto"/>
                                        <w:bottom w:val="none" w:sz="0" w:space="0" w:color="auto"/>
                                        <w:right w:val="none" w:sz="0" w:space="0" w:color="auto"/>
                                      </w:divBdr>
                                      <w:divsChild>
                                        <w:div w:id="1164202745">
                                          <w:marLeft w:val="0"/>
                                          <w:marRight w:val="0"/>
                                          <w:marTop w:val="0"/>
                                          <w:marBottom w:val="0"/>
                                          <w:divBdr>
                                            <w:top w:val="none" w:sz="0" w:space="0" w:color="auto"/>
                                            <w:left w:val="none" w:sz="0" w:space="0" w:color="auto"/>
                                            <w:bottom w:val="none" w:sz="0" w:space="0" w:color="auto"/>
                                            <w:right w:val="none" w:sz="0" w:space="0" w:color="auto"/>
                                          </w:divBdr>
                                          <w:divsChild>
                                            <w:div w:id="93055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7867106">
          <w:marLeft w:val="0"/>
          <w:marRight w:val="0"/>
          <w:marTop w:val="0"/>
          <w:marBottom w:val="0"/>
          <w:divBdr>
            <w:top w:val="none" w:sz="0" w:space="0" w:color="auto"/>
            <w:left w:val="none" w:sz="0" w:space="0" w:color="auto"/>
            <w:bottom w:val="none" w:sz="0" w:space="0" w:color="auto"/>
            <w:right w:val="none" w:sz="0" w:space="0" w:color="auto"/>
          </w:divBdr>
          <w:divsChild>
            <w:div w:id="246960017">
              <w:marLeft w:val="0"/>
              <w:marRight w:val="0"/>
              <w:marTop w:val="0"/>
              <w:marBottom w:val="0"/>
              <w:divBdr>
                <w:top w:val="none" w:sz="0" w:space="0" w:color="auto"/>
                <w:left w:val="none" w:sz="0" w:space="0" w:color="auto"/>
                <w:bottom w:val="none" w:sz="0" w:space="0" w:color="auto"/>
                <w:right w:val="none" w:sz="0" w:space="0" w:color="auto"/>
              </w:divBdr>
              <w:divsChild>
                <w:div w:id="445857543">
                  <w:marLeft w:val="0"/>
                  <w:marRight w:val="0"/>
                  <w:marTop w:val="0"/>
                  <w:marBottom w:val="0"/>
                  <w:divBdr>
                    <w:top w:val="none" w:sz="0" w:space="0" w:color="auto"/>
                    <w:left w:val="none" w:sz="0" w:space="0" w:color="auto"/>
                    <w:bottom w:val="none" w:sz="0" w:space="0" w:color="auto"/>
                    <w:right w:val="none" w:sz="0" w:space="0" w:color="auto"/>
                  </w:divBdr>
                  <w:divsChild>
                    <w:div w:id="644312723">
                      <w:marLeft w:val="0"/>
                      <w:marRight w:val="0"/>
                      <w:marTop w:val="0"/>
                      <w:marBottom w:val="0"/>
                      <w:divBdr>
                        <w:top w:val="none" w:sz="0" w:space="0" w:color="auto"/>
                        <w:left w:val="none" w:sz="0" w:space="0" w:color="auto"/>
                        <w:bottom w:val="none" w:sz="0" w:space="0" w:color="auto"/>
                        <w:right w:val="none" w:sz="0" w:space="0" w:color="auto"/>
                      </w:divBdr>
                      <w:divsChild>
                        <w:div w:id="1753896146">
                          <w:marLeft w:val="0"/>
                          <w:marRight w:val="0"/>
                          <w:marTop w:val="0"/>
                          <w:marBottom w:val="0"/>
                          <w:divBdr>
                            <w:top w:val="none" w:sz="0" w:space="0" w:color="auto"/>
                            <w:left w:val="none" w:sz="0" w:space="0" w:color="auto"/>
                            <w:bottom w:val="none" w:sz="0" w:space="0" w:color="auto"/>
                            <w:right w:val="none" w:sz="0" w:space="0" w:color="auto"/>
                          </w:divBdr>
                          <w:divsChild>
                            <w:div w:id="1323973195">
                              <w:marLeft w:val="0"/>
                              <w:marRight w:val="0"/>
                              <w:marTop w:val="0"/>
                              <w:marBottom w:val="0"/>
                              <w:divBdr>
                                <w:top w:val="none" w:sz="0" w:space="0" w:color="auto"/>
                                <w:left w:val="none" w:sz="0" w:space="0" w:color="auto"/>
                                <w:bottom w:val="none" w:sz="0" w:space="0" w:color="auto"/>
                                <w:right w:val="none" w:sz="0" w:space="0" w:color="auto"/>
                              </w:divBdr>
                              <w:divsChild>
                                <w:div w:id="1691031812">
                                  <w:marLeft w:val="0"/>
                                  <w:marRight w:val="0"/>
                                  <w:marTop w:val="0"/>
                                  <w:marBottom w:val="0"/>
                                  <w:divBdr>
                                    <w:top w:val="none" w:sz="0" w:space="0" w:color="auto"/>
                                    <w:left w:val="none" w:sz="0" w:space="0" w:color="auto"/>
                                    <w:bottom w:val="none" w:sz="0" w:space="0" w:color="auto"/>
                                    <w:right w:val="none" w:sz="0" w:space="0" w:color="auto"/>
                                  </w:divBdr>
                                  <w:divsChild>
                                    <w:div w:id="46999407">
                                      <w:marLeft w:val="0"/>
                                      <w:marRight w:val="0"/>
                                      <w:marTop w:val="0"/>
                                      <w:marBottom w:val="0"/>
                                      <w:divBdr>
                                        <w:top w:val="none" w:sz="0" w:space="0" w:color="auto"/>
                                        <w:left w:val="none" w:sz="0" w:space="0" w:color="auto"/>
                                        <w:bottom w:val="none" w:sz="0" w:space="0" w:color="auto"/>
                                        <w:right w:val="none" w:sz="0" w:space="0" w:color="auto"/>
                                      </w:divBdr>
                                      <w:divsChild>
                                        <w:div w:id="1079794101">
                                          <w:marLeft w:val="0"/>
                                          <w:marRight w:val="0"/>
                                          <w:marTop w:val="0"/>
                                          <w:marBottom w:val="0"/>
                                          <w:divBdr>
                                            <w:top w:val="none" w:sz="0" w:space="0" w:color="auto"/>
                                            <w:left w:val="none" w:sz="0" w:space="0" w:color="auto"/>
                                            <w:bottom w:val="none" w:sz="0" w:space="0" w:color="auto"/>
                                            <w:right w:val="none" w:sz="0" w:space="0" w:color="auto"/>
                                          </w:divBdr>
                                          <w:divsChild>
                                            <w:div w:id="653682695">
                                              <w:marLeft w:val="0"/>
                                              <w:marRight w:val="0"/>
                                              <w:marTop w:val="0"/>
                                              <w:marBottom w:val="0"/>
                                              <w:divBdr>
                                                <w:top w:val="none" w:sz="0" w:space="0" w:color="auto"/>
                                                <w:left w:val="none" w:sz="0" w:space="0" w:color="auto"/>
                                                <w:bottom w:val="none" w:sz="0" w:space="0" w:color="auto"/>
                                                <w:right w:val="none" w:sz="0" w:space="0" w:color="auto"/>
                                              </w:divBdr>
                                            </w:div>
                                            <w:div w:id="1813523671">
                                              <w:marLeft w:val="0"/>
                                              <w:marRight w:val="0"/>
                                              <w:marTop w:val="0"/>
                                              <w:marBottom w:val="0"/>
                                              <w:divBdr>
                                                <w:top w:val="none" w:sz="0" w:space="0" w:color="auto"/>
                                                <w:left w:val="none" w:sz="0" w:space="0" w:color="auto"/>
                                                <w:bottom w:val="none" w:sz="0" w:space="0" w:color="auto"/>
                                                <w:right w:val="none" w:sz="0" w:space="0" w:color="auto"/>
                                              </w:divBdr>
                                              <w:divsChild>
                                                <w:div w:id="1994798940">
                                                  <w:marLeft w:val="0"/>
                                                  <w:marRight w:val="0"/>
                                                  <w:marTop w:val="0"/>
                                                  <w:marBottom w:val="0"/>
                                                  <w:divBdr>
                                                    <w:top w:val="none" w:sz="0" w:space="0" w:color="auto"/>
                                                    <w:left w:val="none" w:sz="0" w:space="0" w:color="auto"/>
                                                    <w:bottom w:val="none" w:sz="0" w:space="0" w:color="auto"/>
                                                    <w:right w:val="none" w:sz="0" w:space="0" w:color="auto"/>
                                                  </w:divBdr>
                                                  <w:divsChild>
                                                    <w:div w:id="325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49446">
                                              <w:marLeft w:val="0"/>
                                              <w:marRight w:val="0"/>
                                              <w:marTop w:val="0"/>
                                              <w:marBottom w:val="0"/>
                                              <w:divBdr>
                                                <w:top w:val="none" w:sz="0" w:space="0" w:color="auto"/>
                                                <w:left w:val="none" w:sz="0" w:space="0" w:color="auto"/>
                                                <w:bottom w:val="none" w:sz="0" w:space="0" w:color="auto"/>
                                                <w:right w:val="none" w:sz="0" w:space="0" w:color="auto"/>
                                              </w:divBdr>
                                            </w:div>
                                          </w:divsChild>
                                        </w:div>
                                        <w:div w:id="1665012357">
                                          <w:marLeft w:val="0"/>
                                          <w:marRight w:val="0"/>
                                          <w:marTop w:val="0"/>
                                          <w:marBottom w:val="0"/>
                                          <w:divBdr>
                                            <w:top w:val="none" w:sz="0" w:space="0" w:color="auto"/>
                                            <w:left w:val="none" w:sz="0" w:space="0" w:color="auto"/>
                                            <w:bottom w:val="none" w:sz="0" w:space="0" w:color="auto"/>
                                            <w:right w:val="none" w:sz="0" w:space="0" w:color="auto"/>
                                          </w:divBdr>
                                          <w:divsChild>
                                            <w:div w:id="257446386">
                                              <w:marLeft w:val="0"/>
                                              <w:marRight w:val="0"/>
                                              <w:marTop w:val="0"/>
                                              <w:marBottom w:val="0"/>
                                              <w:divBdr>
                                                <w:top w:val="none" w:sz="0" w:space="0" w:color="auto"/>
                                                <w:left w:val="none" w:sz="0" w:space="0" w:color="auto"/>
                                                <w:bottom w:val="none" w:sz="0" w:space="0" w:color="auto"/>
                                                <w:right w:val="none" w:sz="0" w:space="0" w:color="auto"/>
                                              </w:divBdr>
                                            </w:div>
                                            <w:div w:id="568347400">
                                              <w:marLeft w:val="0"/>
                                              <w:marRight w:val="0"/>
                                              <w:marTop w:val="0"/>
                                              <w:marBottom w:val="0"/>
                                              <w:divBdr>
                                                <w:top w:val="none" w:sz="0" w:space="0" w:color="auto"/>
                                                <w:left w:val="none" w:sz="0" w:space="0" w:color="auto"/>
                                                <w:bottom w:val="none" w:sz="0" w:space="0" w:color="auto"/>
                                                <w:right w:val="none" w:sz="0" w:space="0" w:color="auto"/>
                                              </w:divBdr>
                                              <w:divsChild>
                                                <w:div w:id="1311061287">
                                                  <w:marLeft w:val="0"/>
                                                  <w:marRight w:val="0"/>
                                                  <w:marTop w:val="0"/>
                                                  <w:marBottom w:val="0"/>
                                                  <w:divBdr>
                                                    <w:top w:val="none" w:sz="0" w:space="0" w:color="auto"/>
                                                    <w:left w:val="none" w:sz="0" w:space="0" w:color="auto"/>
                                                    <w:bottom w:val="none" w:sz="0" w:space="0" w:color="auto"/>
                                                    <w:right w:val="none" w:sz="0" w:space="0" w:color="auto"/>
                                                  </w:divBdr>
                                                  <w:divsChild>
                                                    <w:div w:id="111922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5486">
                                              <w:marLeft w:val="0"/>
                                              <w:marRight w:val="0"/>
                                              <w:marTop w:val="0"/>
                                              <w:marBottom w:val="0"/>
                                              <w:divBdr>
                                                <w:top w:val="none" w:sz="0" w:space="0" w:color="auto"/>
                                                <w:left w:val="none" w:sz="0" w:space="0" w:color="auto"/>
                                                <w:bottom w:val="none" w:sz="0" w:space="0" w:color="auto"/>
                                                <w:right w:val="none" w:sz="0" w:space="0" w:color="auto"/>
                                              </w:divBdr>
                                            </w:div>
                                          </w:divsChild>
                                        </w:div>
                                        <w:div w:id="422072349">
                                          <w:marLeft w:val="0"/>
                                          <w:marRight w:val="0"/>
                                          <w:marTop w:val="0"/>
                                          <w:marBottom w:val="0"/>
                                          <w:divBdr>
                                            <w:top w:val="none" w:sz="0" w:space="0" w:color="auto"/>
                                            <w:left w:val="none" w:sz="0" w:space="0" w:color="auto"/>
                                            <w:bottom w:val="none" w:sz="0" w:space="0" w:color="auto"/>
                                            <w:right w:val="none" w:sz="0" w:space="0" w:color="auto"/>
                                          </w:divBdr>
                                          <w:divsChild>
                                            <w:div w:id="265701162">
                                              <w:marLeft w:val="0"/>
                                              <w:marRight w:val="0"/>
                                              <w:marTop w:val="0"/>
                                              <w:marBottom w:val="0"/>
                                              <w:divBdr>
                                                <w:top w:val="none" w:sz="0" w:space="0" w:color="auto"/>
                                                <w:left w:val="none" w:sz="0" w:space="0" w:color="auto"/>
                                                <w:bottom w:val="none" w:sz="0" w:space="0" w:color="auto"/>
                                                <w:right w:val="none" w:sz="0" w:space="0" w:color="auto"/>
                                              </w:divBdr>
                                            </w:div>
                                            <w:div w:id="282734493">
                                              <w:marLeft w:val="0"/>
                                              <w:marRight w:val="0"/>
                                              <w:marTop w:val="0"/>
                                              <w:marBottom w:val="0"/>
                                              <w:divBdr>
                                                <w:top w:val="none" w:sz="0" w:space="0" w:color="auto"/>
                                                <w:left w:val="none" w:sz="0" w:space="0" w:color="auto"/>
                                                <w:bottom w:val="none" w:sz="0" w:space="0" w:color="auto"/>
                                                <w:right w:val="none" w:sz="0" w:space="0" w:color="auto"/>
                                              </w:divBdr>
                                              <w:divsChild>
                                                <w:div w:id="281739401">
                                                  <w:marLeft w:val="0"/>
                                                  <w:marRight w:val="0"/>
                                                  <w:marTop w:val="0"/>
                                                  <w:marBottom w:val="0"/>
                                                  <w:divBdr>
                                                    <w:top w:val="none" w:sz="0" w:space="0" w:color="auto"/>
                                                    <w:left w:val="none" w:sz="0" w:space="0" w:color="auto"/>
                                                    <w:bottom w:val="none" w:sz="0" w:space="0" w:color="auto"/>
                                                    <w:right w:val="none" w:sz="0" w:space="0" w:color="auto"/>
                                                  </w:divBdr>
                                                  <w:divsChild>
                                                    <w:div w:id="83769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2041">
                                              <w:marLeft w:val="0"/>
                                              <w:marRight w:val="0"/>
                                              <w:marTop w:val="0"/>
                                              <w:marBottom w:val="0"/>
                                              <w:divBdr>
                                                <w:top w:val="none" w:sz="0" w:space="0" w:color="auto"/>
                                                <w:left w:val="none" w:sz="0" w:space="0" w:color="auto"/>
                                                <w:bottom w:val="none" w:sz="0" w:space="0" w:color="auto"/>
                                                <w:right w:val="none" w:sz="0" w:space="0" w:color="auto"/>
                                              </w:divBdr>
                                            </w:div>
                                          </w:divsChild>
                                        </w:div>
                                        <w:div w:id="1267927561">
                                          <w:marLeft w:val="0"/>
                                          <w:marRight w:val="0"/>
                                          <w:marTop w:val="0"/>
                                          <w:marBottom w:val="0"/>
                                          <w:divBdr>
                                            <w:top w:val="none" w:sz="0" w:space="0" w:color="auto"/>
                                            <w:left w:val="none" w:sz="0" w:space="0" w:color="auto"/>
                                            <w:bottom w:val="none" w:sz="0" w:space="0" w:color="auto"/>
                                            <w:right w:val="none" w:sz="0" w:space="0" w:color="auto"/>
                                          </w:divBdr>
                                          <w:divsChild>
                                            <w:div w:id="3098025">
                                              <w:marLeft w:val="0"/>
                                              <w:marRight w:val="0"/>
                                              <w:marTop w:val="0"/>
                                              <w:marBottom w:val="0"/>
                                              <w:divBdr>
                                                <w:top w:val="none" w:sz="0" w:space="0" w:color="auto"/>
                                                <w:left w:val="none" w:sz="0" w:space="0" w:color="auto"/>
                                                <w:bottom w:val="none" w:sz="0" w:space="0" w:color="auto"/>
                                                <w:right w:val="none" w:sz="0" w:space="0" w:color="auto"/>
                                              </w:divBdr>
                                            </w:div>
                                            <w:div w:id="2147358701">
                                              <w:marLeft w:val="0"/>
                                              <w:marRight w:val="0"/>
                                              <w:marTop w:val="0"/>
                                              <w:marBottom w:val="0"/>
                                              <w:divBdr>
                                                <w:top w:val="none" w:sz="0" w:space="0" w:color="auto"/>
                                                <w:left w:val="none" w:sz="0" w:space="0" w:color="auto"/>
                                                <w:bottom w:val="none" w:sz="0" w:space="0" w:color="auto"/>
                                                <w:right w:val="none" w:sz="0" w:space="0" w:color="auto"/>
                                              </w:divBdr>
                                              <w:divsChild>
                                                <w:div w:id="1680154753">
                                                  <w:marLeft w:val="0"/>
                                                  <w:marRight w:val="0"/>
                                                  <w:marTop w:val="0"/>
                                                  <w:marBottom w:val="0"/>
                                                  <w:divBdr>
                                                    <w:top w:val="none" w:sz="0" w:space="0" w:color="auto"/>
                                                    <w:left w:val="none" w:sz="0" w:space="0" w:color="auto"/>
                                                    <w:bottom w:val="none" w:sz="0" w:space="0" w:color="auto"/>
                                                    <w:right w:val="none" w:sz="0" w:space="0" w:color="auto"/>
                                                  </w:divBdr>
                                                  <w:divsChild>
                                                    <w:div w:id="9432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2475">
                                              <w:marLeft w:val="0"/>
                                              <w:marRight w:val="0"/>
                                              <w:marTop w:val="0"/>
                                              <w:marBottom w:val="0"/>
                                              <w:divBdr>
                                                <w:top w:val="none" w:sz="0" w:space="0" w:color="auto"/>
                                                <w:left w:val="none" w:sz="0" w:space="0" w:color="auto"/>
                                                <w:bottom w:val="none" w:sz="0" w:space="0" w:color="auto"/>
                                                <w:right w:val="none" w:sz="0" w:space="0" w:color="auto"/>
                                              </w:divBdr>
                                            </w:div>
                                          </w:divsChild>
                                        </w:div>
                                        <w:div w:id="2043748678">
                                          <w:marLeft w:val="0"/>
                                          <w:marRight w:val="0"/>
                                          <w:marTop w:val="0"/>
                                          <w:marBottom w:val="0"/>
                                          <w:divBdr>
                                            <w:top w:val="none" w:sz="0" w:space="0" w:color="auto"/>
                                            <w:left w:val="none" w:sz="0" w:space="0" w:color="auto"/>
                                            <w:bottom w:val="none" w:sz="0" w:space="0" w:color="auto"/>
                                            <w:right w:val="none" w:sz="0" w:space="0" w:color="auto"/>
                                          </w:divBdr>
                                          <w:divsChild>
                                            <w:div w:id="202404676">
                                              <w:marLeft w:val="0"/>
                                              <w:marRight w:val="0"/>
                                              <w:marTop w:val="0"/>
                                              <w:marBottom w:val="0"/>
                                              <w:divBdr>
                                                <w:top w:val="none" w:sz="0" w:space="0" w:color="auto"/>
                                                <w:left w:val="none" w:sz="0" w:space="0" w:color="auto"/>
                                                <w:bottom w:val="none" w:sz="0" w:space="0" w:color="auto"/>
                                                <w:right w:val="none" w:sz="0" w:space="0" w:color="auto"/>
                                              </w:divBdr>
                                            </w:div>
                                            <w:div w:id="782187316">
                                              <w:marLeft w:val="0"/>
                                              <w:marRight w:val="0"/>
                                              <w:marTop w:val="0"/>
                                              <w:marBottom w:val="0"/>
                                              <w:divBdr>
                                                <w:top w:val="none" w:sz="0" w:space="0" w:color="auto"/>
                                                <w:left w:val="none" w:sz="0" w:space="0" w:color="auto"/>
                                                <w:bottom w:val="none" w:sz="0" w:space="0" w:color="auto"/>
                                                <w:right w:val="none" w:sz="0" w:space="0" w:color="auto"/>
                                              </w:divBdr>
                                              <w:divsChild>
                                                <w:div w:id="1745182488">
                                                  <w:marLeft w:val="0"/>
                                                  <w:marRight w:val="0"/>
                                                  <w:marTop w:val="0"/>
                                                  <w:marBottom w:val="0"/>
                                                  <w:divBdr>
                                                    <w:top w:val="none" w:sz="0" w:space="0" w:color="auto"/>
                                                    <w:left w:val="none" w:sz="0" w:space="0" w:color="auto"/>
                                                    <w:bottom w:val="none" w:sz="0" w:space="0" w:color="auto"/>
                                                    <w:right w:val="none" w:sz="0" w:space="0" w:color="auto"/>
                                                  </w:divBdr>
                                                  <w:divsChild>
                                                    <w:div w:id="35881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0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5121283">
          <w:marLeft w:val="0"/>
          <w:marRight w:val="0"/>
          <w:marTop w:val="0"/>
          <w:marBottom w:val="0"/>
          <w:divBdr>
            <w:top w:val="none" w:sz="0" w:space="0" w:color="auto"/>
            <w:left w:val="none" w:sz="0" w:space="0" w:color="auto"/>
            <w:bottom w:val="none" w:sz="0" w:space="0" w:color="auto"/>
            <w:right w:val="none" w:sz="0" w:space="0" w:color="auto"/>
          </w:divBdr>
          <w:divsChild>
            <w:div w:id="1418135089">
              <w:marLeft w:val="0"/>
              <w:marRight w:val="0"/>
              <w:marTop w:val="0"/>
              <w:marBottom w:val="0"/>
              <w:divBdr>
                <w:top w:val="none" w:sz="0" w:space="0" w:color="auto"/>
                <w:left w:val="none" w:sz="0" w:space="0" w:color="auto"/>
                <w:bottom w:val="none" w:sz="0" w:space="0" w:color="auto"/>
                <w:right w:val="none" w:sz="0" w:space="0" w:color="auto"/>
              </w:divBdr>
              <w:divsChild>
                <w:div w:id="871501083">
                  <w:marLeft w:val="0"/>
                  <w:marRight w:val="0"/>
                  <w:marTop w:val="0"/>
                  <w:marBottom w:val="0"/>
                  <w:divBdr>
                    <w:top w:val="none" w:sz="0" w:space="0" w:color="auto"/>
                    <w:left w:val="none" w:sz="0" w:space="0" w:color="auto"/>
                    <w:bottom w:val="none" w:sz="0" w:space="0" w:color="auto"/>
                    <w:right w:val="none" w:sz="0" w:space="0" w:color="auto"/>
                  </w:divBdr>
                  <w:divsChild>
                    <w:div w:id="282419615">
                      <w:marLeft w:val="0"/>
                      <w:marRight w:val="0"/>
                      <w:marTop w:val="0"/>
                      <w:marBottom w:val="0"/>
                      <w:divBdr>
                        <w:top w:val="none" w:sz="0" w:space="0" w:color="auto"/>
                        <w:left w:val="none" w:sz="0" w:space="0" w:color="auto"/>
                        <w:bottom w:val="none" w:sz="0" w:space="0" w:color="auto"/>
                        <w:right w:val="none" w:sz="0" w:space="0" w:color="auto"/>
                      </w:divBdr>
                      <w:divsChild>
                        <w:div w:id="124085459">
                          <w:marLeft w:val="0"/>
                          <w:marRight w:val="0"/>
                          <w:marTop w:val="0"/>
                          <w:marBottom w:val="0"/>
                          <w:divBdr>
                            <w:top w:val="none" w:sz="0" w:space="0" w:color="auto"/>
                            <w:left w:val="none" w:sz="0" w:space="0" w:color="auto"/>
                            <w:bottom w:val="none" w:sz="0" w:space="0" w:color="auto"/>
                            <w:right w:val="none" w:sz="0" w:space="0" w:color="auto"/>
                          </w:divBdr>
                          <w:divsChild>
                            <w:div w:id="1005747936">
                              <w:marLeft w:val="0"/>
                              <w:marRight w:val="0"/>
                              <w:marTop w:val="0"/>
                              <w:marBottom w:val="0"/>
                              <w:divBdr>
                                <w:top w:val="none" w:sz="0" w:space="0" w:color="auto"/>
                                <w:left w:val="none" w:sz="0" w:space="0" w:color="auto"/>
                                <w:bottom w:val="none" w:sz="0" w:space="0" w:color="auto"/>
                                <w:right w:val="none" w:sz="0" w:space="0" w:color="auto"/>
                              </w:divBdr>
                              <w:divsChild>
                                <w:div w:id="331683576">
                                  <w:marLeft w:val="0"/>
                                  <w:marRight w:val="0"/>
                                  <w:marTop w:val="0"/>
                                  <w:marBottom w:val="0"/>
                                  <w:divBdr>
                                    <w:top w:val="none" w:sz="0" w:space="0" w:color="auto"/>
                                    <w:left w:val="none" w:sz="0" w:space="0" w:color="auto"/>
                                    <w:bottom w:val="none" w:sz="0" w:space="0" w:color="auto"/>
                                    <w:right w:val="none" w:sz="0" w:space="0" w:color="auto"/>
                                  </w:divBdr>
                                  <w:divsChild>
                                    <w:div w:id="530723107">
                                      <w:marLeft w:val="0"/>
                                      <w:marRight w:val="0"/>
                                      <w:marTop w:val="0"/>
                                      <w:marBottom w:val="0"/>
                                      <w:divBdr>
                                        <w:top w:val="none" w:sz="0" w:space="0" w:color="auto"/>
                                        <w:left w:val="none" w:sz="0" w:space="0" w:color="auto"/>
                                        <w:bottom w:val="none" w:sz="0" w:space="0" w:color="auto"/>
                                        <w:right w:val="none" w:sz="0" w:space="0" w:color="auto"/>
                                      </w:divBdr>
                                      <w:divsChild>
                                        <w:div w:id="1360081290">
                                          <w:marLeft w:val="0"/>
                                          <w:marRight w:val="0"/>
                                          <w:marTop w:val="0"/>
                                          <w:marBottom w:val="0"/>
                                          <w:divBdr>
                                            <w:top w:val="none" w:sz="0" w:space="0" w:color="auto"/>
                                            <w:left w:val="none" w:sz="0" w:space="0" w:color="auto"/>
                                            <w:bottom w:val="none" w:sz="0" w:space="0" w:color="auto"/>
                                            <w:right w:val="none" w:sz="0" w:space="0" w:color="auto"/>
                                          </w:divBdr>
                                          <w:divsChild>
                                            <w:div w:id="163436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9964657">
          <w:marLeft w:val="0"/>
          <w:marRight w:val="0"/>
          <w:marTop w:val="0"/>
          <w:marBottom w:val="0"/>
          <w:divBdr>
            <w:top w:val="none" w:sz="0" w:space="0" w:color="auto"/>
            <w:left w:val="none" w:sz="0" w:space="0" w:color="auto"/>
            <w:bottom w:val="none" w:sz="0" w:space="0" w:color="auto"/>
            <w:right w:val="none" w:sz="0" w:space="0" w:color="auto"/>
          </w:divBdr>
          <w:divsChild>
            <w:div w:id="1610232604">
              <w:marLeft w:val="0"/>
              <w:marRight w:val="0"/>
              <w:marTop w:val="0"/>
              <w:marBottom w:val="0"/>
              <w:divBdr>
                <w:top w:val="none" w:sz="0" w:space="0" w:color="auto"/>
                <w:left w:val="none" w:sz="0" w:space="0" w:color="auto"/>
                <w:bottom w:val="none" w:sz="0" w:space="0" w:color="auto"/>
                <w:right w:val="none" w:sz="0" w:space="0" w:color="auto"/>
              </w:divBdr>
              <w:divsChild>
                <w:div w:id="1212301809">
                  <w:marLeft w:val="0"/>
                  <w:marRight w:val="0"/>
                  <w:marTop w:val="0"/>
                  <w:marBottom w:val="0"/>
                  <w:divBdr>
                    <w:top w:val="none" w:sz="0" w:space="0" w:color="auto"/>
                    <w:left w:val="none" w:sz="0" w:space="0" w:color="auto"/>
                    <w:bottom w:val="none" w:sz="0" w:space="0" w:color="auto"/>
                    <w:right w:val="none" w:sz="0" w:space="0" w:color="auto"/>
                  </w:divBdr>
                  <w:divsChild>
                    <w:div w:id="1016421818">
                      <w:marLeft w:val="0"/>
                      <w:marRight w:val="0"/>
                      <w:marTop w:val="0"/>
                      <w:marBottom w:val="0"/>
                      <w:divBdr>
                        <w:top w:val="none" w:sz="0" w:space="0" w:color="auto"/>
                        <w:left w:val="none" w:sz="0" w:space="0" w:color="auto"/>
                        <w:bottom w:val="none" w:sz="0" w:space="0" w:color="auto"/>
                        <w:right w:val="none" w:sz="0" w:space="0" w:color="auto"/>
                      </w:divBdr>
                      <w:divsChild>
                        <w:div w:id="735931341">
                          <w:marLeft w:val="0"/>
                          <w:marRight w:val="0"/>
                          <w:marTop w:val="0"/>
                          <w:marBottom w:val="0"/>
                          <w:divBdr>
                            <w:top w:val="none" w:sz="0" w:space="0" w:color="auto"/>
                            <w:left w:val="none" w:sz="0" w:space="0" w:color="auto"/>
                            <w:bottom w:val="none" w:sz="0" w:space="0" w:color="auto"/>
                            <w:right w:val="none" w:sz="0" w:space="0" w:color="auto"/>
                          </w:divBdr>
                          <w:divsChild>
                            <w:div w:id="2106413106">
                              <w:marLeft w:val="0"/>
                              <w:marRight w:val="0"/>
                              <w:marTop w:val="0"/>
                              <w:marBottom w:val="0"/>
                              <w:divBdr>
                                <w:top w:val="none" w:sz="0" w:space="0" w:color="auto"/>
                                <w:left w:val="none" w:sz="0" w:space="0" w:color="auto"/>
                                <w:bottom w:val="none" w:sz="0" w:space="0" w:color="auto"/>
                                <w:right w:val="none" w:sz="0" w:space="0" w:color="auto"/>
                              </w:divBdr>
                              <w:divsChild>
                                <w:div w:id="1024090732">
                                  <w:marLeft w:val="0"/>
                                  <w:marRight w:val="0"/>
                                  <w:marTop w:val="0"/>
                                  <w:marBottom w:val="0"/>
                                  <w:divBdr>
                                    <w:top w:val="none" w:sz="0" w:space="0" w:color="auto"/>
                                    <w:left w:val="none" w:sz="0" w:space="0" w:color="auto"/>
                                    <w:bottom w:val="none" w:sz="0" w:space="0" w:color="auto"/>
                                    <w:right w:val="none" w:sz="0" w:space="0" w:color="auto"/>
                                  </w:divBdr>
                                  <w:divsChild>
                                    <w:div w:id="626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1534197">
          <w:marLeft w:val="0"/>
          <w:marRight w:val="0"/>
          <w:marTop w:val="0"/>
          <w:marBottom w:val="0"/>
          <w:divBdr>
            <w:top w:val="none" w:sz="0" w:space="0" w:color="auto"/>
            <w:left w:val="none" w:sz="0" w:space="0" w:color="auto"/>
            <w:bottom w:val="none" w:sz="0" w:space="0" w:color="auto"/>
            <w:right w:val="none" w:sz="0" w:space="0" w:color="auto"/>
          </w:divBdr>
          <w:divsChild>
            <w:div w:id="1389501429">
              <w:marLeft w:val="0"/>
              <w:marRight w:val="0"/>
              <w:marTop w:val="0"/>
              <w:marBottom w:val="0"/>
              <w:divBdr>
                <w:top w:val="none" w:sz="0" w:space="0" w:color="auto"/>
                <w:left w:val="none" w:sz="0" w:space="0" w:color="auto"/>
                <w:bottom w:val="none" w:sz="0" w:space="0" w:color="auto"/>
                <w:right w:val="none" w:sz="0" w:space="0" w:color="auto"/>
              </w:divBdr>
              <w:divsChild>
                <w:div w:id="1002313902">
                  <w:marLeft w:val="0"/>
                  <w:marRight w:val="0"/>
                  <w:marTop w:val="0"/>
                  <w:marBottom w:val="0"/>
                  <w:divBdr>
                    <w:top w:val="none" w:sz="0" w:space="0" w:color="auto"/>
                    <w:left w:val="none" w:sz="0" w:space="0" w:color="auto"/>
                    <w:bottom w:val="none" w:sz="0" w:space="0" w:color="auto"/>
                    <w:right w:val="none" w:sz="0" w:space="0" w:color="auto"/>
                  </w:divBdr>
                  <w:divsChild>
                    <w:div w:id="2012101231">
                      <w:marLeft w:val="0"/>
                      <w:marRight w:val="0"/>
                      <w:marTop w:val="0"/>
                      <w:marBottom w:val="0"/>
                      <w:divBdr>
                        <w:top w:val="none" w:sz="0" w:space="0" w:color="auto"/>
                        <w:left w:val="none" w:sz="0" w:space="0" w:color="auto"/>
                        <w:bottom w:val="none" w:sz="0" w:space="0" w:color="auto"/>
                        <w:right w:val="none" w:sz="0" w:space="0" w:color="auto"/>
                      </w:divBdr>
                      <w:divsChild>
                        <w:div w:id="674307634">
                          <w:marLeft w:val="0"/>
                          <w:marRight w:val="0"/>
                          <w:marTop w:val="0"/>
                          <w:marBottom w:val="0"/>
                          <w:divBdr>
                            <w:top w:val="none" w:sz="0" w:space="0" w:color="auto"/>
                            <w:left w:val="none" w:sz="0" w:space="0" w:color="auto"/>
                            <w:bottom w:val="none" w:sz="0" w:space="0" w:color="auto"/>
                            <w:right w:val="none" w:sz="0" w:space="0" w:color="auto"/>
                          </w:divBdr>
                          <w:divsChild>
                            <w:div w:id="1799296376">
                              <w:marLeft w:val="0"/>
                              <w:marRight w:val="0"/>
                              <w:marTop w:val="0"/>
                              <w:marBottom w:val="0"/>
                              <w:divBdr>
                                <w:top w:val="none" w:sz="0" w:space="0" w:color="auto"/>
                                <w:left w:val="none" w:sz="0" w:space="0" w:color="auto"/>
                                <w:bottom w:val="none" w:sz="0" w:space="0" w:color="auto"/>
                                <w:right w:val="none" w:sz="0" w:space="0" w:color="auto"/>
                              </w:divBdr>
                              <w:divsChild>
                                <w:div w:id="1662614903">
                                  <w:marLeft w:val="0"/>
                                  <w:marRight w:val="0"/>
                                  <w:marTop w:val="0"/>
                                  <w:marBottom w:val="0"/>
                                  <w:divBdr>
                                    <w:top w:val="none" w:sz="0" w:space="0" w:color="auto"/>
                                    <w:left w:val="none" w:sz="0" w:space="0" w:color="auto"/>
                                    <w:bottom w:val="none" w:sz="0" w:space="0" w:color="auto"/>
                                    <w:right w:val="none" w:sz="0" w:space="0" w:color="auto"/>
                                  </w:divBdr>
                                  <w:divsChild>
                                    <w:div w:id="1831408093">
                                      <w:marLeft w:val="0"/>
                                      <w:marRight w:val="0"/>
                                      <w:marTop w:val="0"/>
                                      <w:marBottom w:val="0"/>
                                      <w:divBdr>
                                        <w:top w:val="none" w:sz="0" w:space="0" w:color="auto"/>
                                        <w:left w:val="none" w:sz="0" w:space="0" w:color="auto"/>
                                        <w:bottom w:val="none" w:sz="0" w:space="0" w:color="auto"/>
                                        <w:right w:val="none" w:sz="0" w:space="0" w:color="auto"/>
                                      </w:divBdr>
                                      <w:divsChild>
                                        <w:div w:id="1031345276">
                                          <w:marLeft w:val="0"/>
                                          <w:marRight w:val="0"/>
                                          <w:marTop w:val="0"/>
                                          <w:marBottom w:val="0"/>
                                          <w:divBdr>
                                            <w:top w:val="none" w:sz="0" w:space="0" w:color="auto"/>
                                            <w:left w:val="none" w:sz="0" w:space="0" w:color="auto"/>
                                            <w:bottom w:val="none" w:sz="0" w:space="0" w:color="auto"/>
                                            <w:right w:val="none" w:sz="0" w:space="0" w:color="auto"/>
                                          </w:divBdr>
                                          <w:divsChild>
                                            <w:div w:id="1050614934">
                                              <w:marLeft w:val="0"/>
                                              <w:marRight w:val="0"/>
                                              <w:marTop w:val="0"/>
                                              <w:marBottom w:val="0"/>
                                              <w:divBdr>
                                                <w:top w:val="none" w:sz="0" w:space="0" w:color="auto"/>
                                                <w:left w:val="none" w:sz="0" w:space="0" w:color="auto"/>
                                                <w:bottom w:val="none" w:sz="0" w:space="0" w:color="auto"/>
                                                <w:right w:val="none" w:sz="0" w:space="0" w:color="auto"/>
                                              </w:divBdr>
                                              <w:divsChild>
                                                <w:div w:id="461462459">
                                                  <w:marLeft w:val="0"/>
                                                  <w:marRight w:val="0"/>
                                                  <w:marTop w:val="0"/>
                                                  <w:marBottom w:val="0"/>
                                                  <w:divBdr>
                                                    <w:top w:val="none" w:sz="0" w:space="0" w:color="auto"/>
                                                    <w:left w:val="none" w:sz="0" w:space="0" w:color="auto"/>
                                                    <w:bottom w:val="none" w:sz="0" w:space="0" w:color="auto"/>
                                                    <w:right w:val="none" w:sz="0" w:space="0" w:color="auto"/>
                                                  </w:divBdr>
                                                  <w:divsChild>
                                                    <w:div w:id="642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6100">
                                          <w:marLeft w:val="0"/>
                                          <w:marRight w:val="0"/>
                                          <w:marTop w:val="0"/>
                                          <w:marBottom w:val="0"/>
                                          <w:divBdr>
                                            <w:top w:val="none" w:sz="0" w:space="0" w:color="auto"/>
                                            <w:left w:val="none" w:sz="0" w:space="0" w:color="auto"/>
                                            <w:bottom w:val="none" w:sz="0" w:space="0" w:color="auto"/>
                                            <w:right w:val="none" w:sz="0" w:space="0" w:color="auto"/>
                                          </w:divBdr>
                                          <w:divsChild>
                                            <w:div w:id="203392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5555714">
          <w:marLeft w:val="0"/>
          <w:marRight w:val="0"/>
          <w:marTop w:val="0"/>
          <w:marBottom w:val="0"/>
          <w:divBdr>
            <w:top w:val="none" w:sz="0" w:space="0" w:color="auto"/>
            <w:left w:val="none" w:sz="0" w:space="0" w:color="auto"/>
            <w:bottom w:val="none" w:sz="0" w:space="0" w:color="auto"/>
            <w:right w:val="none" w:sz="0" w:space="0" w:color="auto"/>
          </w:divBdr>
          <w:divsChild>
            <w:div w:id="1335955868">
              <w:marLeft w:val="0"/>
              <w:marRight w:val="0"/>
              <w:marTop w:val="0"/>
              <w:marBottom w:val="0"/>
              <w:divBdr>
                <w:top w:val="none" w:sz="0" w:space="0" w:color="auto"/>
                <w:left w:val="none" w:sz="0" w:space="0" w:color="auto"/>
                <w:bottom w:val="none" w:sz="0" w:space="0" w:color="auto"/>
                <w:right w:val="none" w:sz="0" w:space="0" w:color="auto"/>
              </w:divBdr>
              <w:divsChild>
                <w:div w:id="195041981">
                  <w:marLeft w:val="0"/>
                  <w:marRight w:val="0"/>
                  <w:marTop w:val="0"/>
                  <w:marBottom w:val="0"/>
                  <w:divBdr>
                    <w:top w:val="none" w:sz="0" w:space="0" w:color="auto"/>
                    <w:left w:val="none" w:sz="0" w:space="0" w:color="auto"/>
                    <w:bottom w:val="none" w:sz="0" w:space="0" w:color="auto"/>
                    <w:right w:val="none" w:sz="0" w:space="0" w:color="auto"/>
                  </w:divBdr>
                  <w:divsChild>
                    <w:div w:id="710417000">
                      <w:marLeft w:val="0"/>
                      <w:marRight w:val="0"/>
                      <w:marTop w:val="0"/>
                      <w:marBottom w:val="0"/>
                      <w:divBdr>
                        <w:top w:val="none" w:sz="0" w:space="0" w:color="auto"/>
                        <w:left w:val="none" w:sz="0" w:space="0" w:color="auto"/>
                        <w:bottom w:val="none" w:sz="0" w:space="0" w:color="auto"/>
                        <w:right w:val="none" w:sz="0" w:space="0" w:color="auto"/>
                      </w:divBdr>
                      <w:divsChild>
                        <w:div w:id="1401126572">
                          <w:marLeft w:val="0"/>
                          <w:marRight w:val="0"/>
                          <w:marTop w:val="0"/>
                          <w:marBottom w:val="0"/>
                          <w:divBdr>
                            <w:top w:val="none" w:sz="0" w:space="0" w:color="auto"/>
                            <w:left w:val="none" w:sz="0" w:space="0" w:color="auto"/>
                            <w:bottom w:val="none" w:sz="0" w:space="0" w:color="auto"/>
                            <w:right w:val="none" w:sz="0" w:space="0" w:color="auto"/>
                          </w:divBdr>
                          <w:divsChild>
                            <w:div w:id="660154887">
                              <w:marLeft w:val="0"/>
                              <w:marRight w:val="0"/>
                              <w:marTop w:val="0"/>
                              <w:marBottom w:val="0"/>
                              <w:divBdr>
                                <w:top w:val="none" w:sz="0" w:space="0" w:color="auto"/>
                                <w:left w:val="none" w:sz="0" w:space="0" w:color="auto"/>
                                <w:bottom w:val="none" w:sz="0" w:space="0" w:color="auto"/>
                                <w:right w:val="none" w:sz="0" w:space="0" w:color="auto"/>
                              </w:divBdr>
                              <w:divsChild>
                                <w:div w:id="639963548">
                                  <w:marLeft w:val="0"/>
                                  <w:marRight w:val="0"/>
                                  <w:marTop w:val="0"/>
                                  <w:marBottom w:val="0"/>
                                  <w:divBdr>
                                    <w:top w:val="none" w:sz="0" w:space="0" w:color="auto"/>
                                    <w:left w:val="none" w:sz="0" w:space="0" w:color="auto"/>
                                    <w:bottom w:val="none" w:sz="0" w:space="0" w:color="auto"/>
                                    <w:right w:val="none" w:sz="0" w:space="0" w:color="auto"/>
                                  </w:divBdr>
                                  <w:divsChild>
                                    <w:div w:id="299698895">
                                      <w:marLeft w:val="0"/>
                                      <w:marRight w:val="0"/>
                                      <w:marTop w:val="0"/>
                                      <w:marBottom w:val="0"/>
                                      <w:divBdr>
                                        <w:top w:val="none" w:sz="0" w:space="0" w:color="auto"/>
                                        <w:left w:val="none" w:sz="0" w:space="0" w:color="auto"/>
                                        <w:bottom w:val="none" w:sz="0" w:space="0" w:color="auto"/>
                                        <w:right w:val="none" w:sz="0" w:space="0" w:color="auto"/>
                                      </w:divBdr>
                                      <w:divsChild>
                                        <w:div w:id="556747926">
                                          <w:marLeft w:val="0"/>
                                          <w:marRight w:val="0"/>
                                          <w:marTop w:val="0"/>
                                          <w:marBottom w:val="0"/>
                                          <w:divBdr>
                                            <w:top w:val="none" w:sz="0" w:space="0" w:color="auto"/>
                                            <w:left w:val="none" w:sz="0" w:space="0" w:color="auto"/>
                                            <w:bottom w:val="none" w:sz="0" w:space="0" w:color="auto"/>
                                            <w:right w:val="none" w:sz="0" w:space="0" w:color="auto"/>
                                          </w:divBdr>
                                          <w:divsChild>
                                            <w:div w:id="415368869">
                                              <w:marLeft w:val="0"/>
                                              <w:marRight w:val="0"/>
                                              <w:marTop w:val="0"/>
                                              <w:marBottom w:val="0"/>
                                              <w:divBdr>
                                                <w:top w:val="none" w:sz="0" w:space="0" w:color="auto"/>
                                                <w:left w:val="none" w:sz="0" w:space="0" w:color="auto"/>
                                                <w:bottom w:val="none" w:sz="0" w:space="0" w:color="auto"/>
                                                <w:right w:val="none" w:sz="0" w:space="0" w:color="auto"/>
                                              </w:divBdr>
                                            </w:div>
                                            <w:div w:id="285358375">
                                              <w:marLeft w:val="0"/>
                                              <w:marRight w:val="0"/>
                                              <w:marTop w:val="0"/>
                                              <w:marBottom w:val="0"/>
                                              <w:divBdr>
                                                <w:top w:val="none" w:sz="0" w:space="0" w:color="auto"/>
                                                <w:left w:val="none" w:sz="0" w:space="0" w:color="auto"/>
                                                <w:bottom w:val="none" w:sz="0" w:space="0" w:color="auto"/>
                                                <w:right w:val="none" w:sz="0" w:space="0" w:color="auto"/>
                                              </w:divBdr>
                                              <w:divsChild>
                                                <w:div w:id="1958221756">
                                                  <w:marLeft w:val="0"/>
                                                  <w:marRight w:val="0"/>
                                                  <w:marTop w:val="0"/>
                                                  <w:marBottom w:val="0"/>
                                                  <w:divBdr>
                                                    <w:top w:val="none" w:sz="0" w:space="0" w:color="auto"/>
                                                    <w:left w:val="none" w:sz="0" w:space="0" w:color="auto"/>
                                                    <w:bottom w:val="none" w:sz="0" w:space="0" w:color="auto"/>
                                                    <w:right w:val="none" w:sz="0" w:space="0" w:color="auto"/>
                                                  </w:divBdr>
                                                  <w:divsChild>
                                                    <w:div w:id="19881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8203089">
          <w:marLeft w:val="0"/>
          <w:marRight w:val="0"/>
          <w:marTop w:val="0"/>
          <w:marBottom w:val="0"/>
          <w:divBdr>
            <w:top w:val="none" w:sz="0" w:space="0" w:color="auto"/>
            <w:left w:val="none" w:sz="0" w:space="0" w:color="auto"/>
            <w:bottom w:val="none" w:sz="0" w:space="0" w:color="auto"/>
            <w:right w:val="none" w:sz="0" w:space="0" w:color="auto"/>
          </w:divBdr>
          <w:divsChild>
            <w:div w:id="338626609">
              <w:marLeft w:val="0"/>
              <w:marRight w:val="0"/>
              <w:marTop w:val="0"/>
              <w:marBottom w:val="0"/>
              <w:divBdr>
                <w:top w:val="none" w:sz="0" w:space="0" w:color="auto"/>
                <w:left w:val="none" w:sz="0" w:space="0" w:color="auto"/>
                <w:bottom w:val="none" w:sz="0" w:space="0" w:color="auto"/>
                <w:right w:val="none" w:sz="0" w:space="0" w:color="auto"/>
              </w:divBdr>
              <w:divsChild>
                <w:div w:id="1350138342">
                  <w:marLeft w:val="0"/>
                  <w:marRight w:val="0"/>
                  <w:marTop w:val="0"/>
                  <w:marBottom w:val="0"/>
                  <w:divBdr>
                    <w:top w:val="none" w:sz="0" w:space="0" w:color="auto"/>
                    <w:left w:val="none" w:sz="0" w:space="0" w:color="auto"/>
                    <w:bottom w:val="none" w:sz="0" w:space="0" w:color="auto"/>
                    <w:right w:val="none" w:sz="0" w:space="0" w:color="auto"/>
                  </w:divBdr>
                  <w:divsChild>
                    <w:div w:id="1614091891">
                      <w:marLeft w:val="0"/>
                      <w:marRight w:val="0"/>
                      <w:marTop w:val="0"/>
                      <w:marBottom w:val="0"/>
                      <w:divBdr>
                        <w:top w:val="none" w:sz="0" w:space="0" w:color="auto"/>
                        <w:left w:val="none" w:sz="0" w:space="0" w:color="auto"/>
                        <w:bottom w:val="none" w:sz="0" w:space="0" w:color="auto"/>
                        <w:right w:val="none" w:sz="0" w:space="0" w:color="auto"/>
                      </w:divBdr>
                      <w:divsChild>
                        <w:div w:id="1908999091">
                          <w:marLeft w:val="0"/>
                          <w:marRight w:val="0"/>
                          <w:marTop w:val="0"/>
                          <w:marBottom w:val="0"/>
                          <w:divBdr>
                            <w:top w:val="none" w:sz="0" w:space="0" w:color="auto"/>
                            <w:left w:val="none" w:sz="0" w:space="0" w:color="auto"/>
                            <w:bottom w:val="none" w:sz="0" w:space="0" w:color="auto"/>
                            <w:right w:val="none" w:sz="0" w:space="0" w:color="auto"/>
                          </w:divBdr>
                          <w:divsChild>
                            <w:div w:id="558790677">
                              <w:marLeft w:val="0"/>
                              <w:marRight w:val="0"/>
                              <w:marTop w:val="0"/>
                              <w:marBottom w:val="0"/>
                              <w:divBdr>
                                <w:top w:val="none" w:sz="0" w:space="0" w:color="auto"/>
                                <w:left w:val="none" w:sz="0" w:space="0" w:color="auto"/>
                                <w:bottom w:val="none" w:sz="0" w:space="0" w:color="auto"/>
                                <w:right w:val="none" w:sz="0" w:space="0" w:color="auto"/>
                              </w:divBdr>
                              <w:divsChild>
                                <w:div w:id="354576385">
                                  <w:marLeft w:val="0"/>
                                  <w:marRight w:val="0"/>
                                  <w:marTop w:val="0"/>
                                  <w:marBottom w:val="0"/>
                                  <w:divBdr>
                                    <w:top w:val="none" w:sz="0" w:space="0" w:color="auto"/>
                                    <w:left w:val="none" w:sz="0" w:space="0" w:color="auto"/>
                                    <w:bottom w:val="none" w:sz="0" w:space="0" w:color="auto"/>
                                    <w:right w:val="none" w:sz="0" w:space="0" w:color="auto"/>
                                  </w:divBdr>
                                  <w:divsChild>
                                    <w:div w:id="1002657879">
                                      <w:marLeft w:val="0"/>
                                      <w:marRight w:val="0"/>
                                      <w:marTop w:val="0"/>
                                      <w:marBottom w:val="0"/>
                                      <w:divBdr>
                                        <w:top w:val="none" w:sz="0" w:space="0" w:color="auto"/>
                                        <w:left w:val="none" w:sz="0" w:space="0" w:color="auto"/>
                                        <w:bottom w:val="none" w:sz="0" w:space="0" w:color="auto"/>
                                        <w:right w:val="none" w:sz="0" w:space="0" w:color="auto"/>
                                      </w:divBdr>
                                      <w:divsChild>
                                        <w:div w:id="397561606">
                                          <w:marLeft w:val="0"/>
                                          <w:marRight w:val="0"/>
                                          <w:marTop w:val="0"/>
                                          <w:marBottom w:val="0"/>
                                          <w:divBdr>
                                            <w:top w:val="none" w:sz="0" w:space="0" w:color="auto"/>
                                            <w:left w:val="none" w:sz="0" w:space="0" w:color="auto"/>
                                            <w:bottom w:val="none" w:sz="0" w:space="0" w:color="auto"/>
                                            <w:right w:val="none" w:sz="0" w:space="0" w:color="auto"/>
                                          </w:divBdr>
                                          <w:divsChild>
                                            <w:div w:id="13459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029035">
          <w:marLeft w:val="0"/>
          <w:marRight w:val="0"/>
          <w:marTop w:val="0"/>
          <w:marBottom w:val="0"/>
          <w:divBdr>
            <w:top w:val="none" w:sz="0" w:space="0" w:color="auto"/>
            <w:left w:val="none" w:sz="0" w:space="0" w:color="auto"/>
            <w:bottom w:val="none" w:sz="0" w:space="0" w:color="auto"/>
            <w:right w:val="none" w:sz="0" w:space="0" w:color="auto"/>
          </w:divBdr>
          <w:divsChild>
            <w:div w:id="1942763777">
              <w:marLeft w:val="0"/>
              <w:marRight w:val="0"/>
              <w:marTop w:val="0"/>
              <w:marBottom w:val="0"/>
              <w:divBdr>
                <w:top w:val="none" w:sz="0" w:space="0" w:color="auto"/>
                <w:left w:val="none" w:sz="0" w:space="0" w:color="auto"/>
                <w:bottom w:val="none" w:sz="0" w:space="0" w:color="auto"/>
                <w:right w:val="none" w:sz="0" w:space="0" w:color="auto"/>
              </w:divBdr>
              <w:divsChild>
                <w:div w:id="176314761">
                  <w:marLeft w:val="0"/>
                  <w:marRight w:val="0"/>
                  <w:marTop w:val="0"/>
                  <w:marBottom w:val="0"/>
                  <w:divBdr>
                    <w:top w:val="none" w:sz="0" w:space="0" w:color="auto"/>
                    <w:left w:val="none" w:sz="0" w:space="0" w:color="auto"/>
                    <w:bottom w:val="none" w:sz="0" w:space="0" w:color="auto"/>
                    <w:right w:val="none" w:sz="0" w:space="0" w:color="auto"/>
                  </w:divBdr>
                  <w:divsChild>
                    <w:div w:id="1591502031">
                      <w:marLeft w:val="0"/>
                      <w:marRight w:val="0"/>
                      <w:marTop w:val="0"/>
                      <w:marBottom w:val="0"/>
                      <w:divBdr>
                        <w:top w:val="none" w:sz="0" w:space="0" w:color="auto"/>
                        <w:left w:val="none" w:sz="0" w:space="0" w:color="auto"/>
                        <w:bottom w:val="none" w:sz="0" w:space="0" w:color="auto"/>
                        <w:right w:val="none" w:sz="0" w:space="0" w:color="auto"/>
                      </w:divBdr>
                      <w:divsChild>
                        <w:div w:id="1891649226">
                          <w:marLeft w:val="0"/>
                          <w:marRight w:val="0"/>
                          <w:marTop w:val="0"/>
                          <w:marBottom w:val="0"/>
                          <w:divBdr>
                            <w:top w:val="none" w:sz="0" w:space="0" w:color="auto"/>
                            <w:left w:val="none" w:sz="0" w:space="0" w:color="auto"/>
                            <w:bottom w:val="none" w:sz="0" w:space="0" w:color="auto"/>
                            <w:right w:val="none" w:sz="0" w:space="0" w:color="auto"/>
                          </w:divBdr>
                          <w:divsChild>
                            <w:div w:id="295450507">
                              <w:marLeft w:val="0"/>
                              <w:marRight w:val="0"/>
                              <w:marTop w:val="0"/>
                              <w:marBottom w:val="0"/>
                              <w:divBdr>
                                <w:top w:val="none" w:sz="0" w:space="0" w:color="auto"/>
                                <w:left w:val="none" w:sz="0" w:space="0" w:color="auto"/>
                                <w:bottom w:val="none" w:sz="0" w:space="0" w:color="auto"/>
                                <w:right w:val="none" w:sz="0" w:space="0" w:color="auto"/>
                              </w:divBdr>
                              <w:divsChild>
                                <w:div w:id="128018530">
                                  <w:marLeft w:val="0"/>
                                  <w:marRight w:val="0"/>
                                  <w:marTop w:val="0"/>
                                  <w:marBottom w:val="0"/>
                                  <w:divBdr>
                                    <w:top w:val="none" w:sz="0" w:space="0" w:color="auto"/>
                                    <w:left w:val="none" w:sz="0" w:space="0" w:color="auto"/>
                                    <w:bottom w:val="none" w:sz="0" w:space="0" w:color="auto"/>
                                    <w:right w:val="none" w:sz="0" w:space="0" w:color="auto"/>
                                  </w:divBdr>
                                  <w:divsChild>
                                    <w:div w:id="116242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481827">
          <w:marLeft w:val="0"/>
          <w:marRight w:val="0"/>
          <w:marTop w:val="0"/>
          <w:marBottom w:val="0"/>
          <w:divBdr>
            <w:top w:val="none" w:sz="0" w:space="0" w:color="auto"/>
            <w:left w:val="none" w:sz="0" w:space="0" w:color="auto"/>
            <w:bottom w:val="none" w:sz="0" w:space="0" w:color="auto"/>
            <w:right w:val="none" w:sz="0" w:space="0" w:color="auto"/>
          </w:divBdr>
          <w:divsChild>
            <w:div w:id="702484691">
              <w:marLeft w:val="0"/>
              <w:marRight w:val="0"/>
              <w:marTop w:val="0"/>
              <w:marBottom w:val="0"/>
              <w:divBdr>
                <w:top w:val="none" w:sz="0" w:space="0" w:color="auto"/>
                <w:left w:val="none" w:sz="0" w:space="0" w:color="auto"/>
                <w:bottom w:val="none" w:sz="0" w:space="0" w:color="auto"/>
                <w:right w:val="none" w:sz="0" w:space="0" w:color="auto"/>
              </w:divBdr>
              <w:divsChild>
                <w:div w:id="1139112549">
                  <w:marLeft w:val="0"/>
                  <w:marRight w:val="0"/>
                  <w:marTop w:val="0"/>
                  <w:marBottom w:val="0"/>
                  <w:divBdr>
                    <w:top w:val="none" w:sz="0" w:space="0" w:color="auto"/>
                    <w:left w:val="none" w:sz="0" w:space="0" w:color="auto"/>
                    <w:bottom w:val="none" w:sz="0" w:space="0" w:color="auto"/>
                    <w:right w:val="none" w:sz="0" w:space="0" w:color="auto"/>
                  </w:divBdr>
                  <w:divsChild>
                    <w:div w:id="810829614">
                      <w:marLeft w:val="0"/>
                      <w:marRight w:val="0"/>
                      <w:marTop w:val="0"/>
                      <w:marBottom w:val="0"/>
                      <w:divBdr>
                        <w:top w:val="none" w:sz="0" w:space="0" w:color="auto"/>
                        <w:left w:val="none" w:sz="0" w:space="0" w:color="auto"/>
                        <w:bottom w:val="none" w:sz="0" w:space="0" w:color="auto"/>
                        <w:right w:val="none" w:sz="0" w:space="0" w:color="auto"/>
                      </w:divBdr>
                      <w:divsChild>
                        <w:div w:id="205678877">
                          <w:marLeft w:val="0"/>
                          <w:marRight w:val="0"/>
                          <w:marTop w:val="0"/>
                          <w:marBottom w:val="0"/>
                          <w:divBdr>
                            <w:top w:val="none" w:sz="0" w:space="0" w:color="auto"/>
                            <w:left w:val="none" w:sz="0" w:space="0" w:color="auto"/>
                            <w:bottom w:val="none" w:sz="0" w:space="0" w:color="auto"/>
                            <w:right w:val="none" w:sz="0" w:space="0" w:color="auto"/>
                          </w:divBdr>
                          <w:divsChild>
                            <w:div w:id="125321481">
                              <w:marLeft w:val="0"/>
                              <w:marRight w:val="0"/>
                              <w:marTop w:val="0"/>
                              <w:marBottom w:val="0"/>
                              <w:divBdr>
                                <w:top w:val="none" w:sz="0" w:space="0" w:color="auto"/>
                                <w:left w:val="none" w:sz="0" w:space="0" w:color="auto"/>
                                <w:bottom w:val="none" w:sz="0" w:space="0" w:color="auto"/>
                                <w:right w:val="none" w:sz="0" w:space="0" w:color="auto"/>
                              </w:divBdr>
                              <w:divsChild>
                                <w:div w:id="568081983">
                                  <w:marLeft w:val="0"/>
                                  <w:marRight w:val="0"/>
                                  <w:marTop w:val="0"/>
                                  <w:marBottom w:val="0"/>
                                  <w:divBdr>
                                    <w:top w:val="none" w:sz="0" w:space="0" w:color="auto"/>
                                    <w:left w:val="none" w:sz="0" w:space="0" w:color="auto"/>
                                    <w:bottom w:val="none" w:sz="0" w:space="0" w:color="auto"/>
                                    <w:right w:val="none" w:sz="0" w:space="0" w:color="auto"/>
                                  </w:divBdr>
                                  <w:divsChild>
                                    <w:div w:id="1069885597">
                                      <w:marLeft w:val="0"/>
                                      <w:marRight w:val="0"/>
                                      <w:marTop w:val="0"/>
                                      <w:marBottom w:val="0"/>
                                      <w:divBdr>
                                        <w:top w:val="none" w:sz="0" w:space="0" w:color="auto"/>
                                        <w:left w:val="none" w:sz="0" w:space="0" w:color="auto"/>
                                        <w:bottom w:val="none" w:sz="0" w:space="0" w:color="auto"/>
                                        <w:right w:val="none" w:sz="0" w:space="0" w:color="auto"/>
                                      </w:divBdr>
                                      <w:divsChild>
                                        <w:div w:id="1837840596">
                                          <w:marLeft w:val="0"/>
                                          <w:marRight w:val="0"/>
                                          <w:marTop w:val="0"/>
                                          <w:marBottom w:val="0"/>
                                          <w:divBdr>
                                            <w:top w:val="none" w:sz="0" w:space="0" w:color="auto"/>
                                            <w:left w:val="none" w:sz="0" w:space="0" w:color="auto"/>
                                            <w:bottom w:val="none" w:sz="0" w:space="0" w:color="auto"/>
                                            <w:right w:val="none" w:sz="0" w:space="0" w:color="auto"/>
                                          </w:divBdr>
                                          <w:divsChild>
                                            <w:div w:id="1096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3137420">
          <w:marLeft w:val="0"/>
          <w:marRight w:val="0"/>
          <w:marTop w:val="0"/>
          <w:marBottom w:val="0"/>
          <w:divBdr>
            <w:top w:val="none" w:sz="0" w:space="0" w:color="auto"/>
            <w:left w:val="none" w:sz="0" w:space="0" w:color="auto"/>
            <w:bottom w:val="none" w:sz="0" w:space="0" w:color="auto"/>
            <w:right w:val="none" w:sz="0" w:space="0" w:color="auto"/>
          </w:divBdr>
          <w:divsChild>
            <w:div w:id="252930961">
              <w:marLeft w:val="0"/>
              <w:marRight w:val="0"/>
              <w:marTop w:val="0"/>
              <w:marBottom w:val="0"/>
              <w:divBdr>
                <w:top w:val="none" w:sz="0" w:space="0" w:color="auto"/>
                <w:left w:val="none" w:sz="0" w:space="0" w:color="auto"/>
                <w:bottom w:val="none" w:sz="0" w:space="0" w:color="auto"/>
                <w:right w:val="none" w:sz="0" w:space="0" w:color="auto"/>
              </w:divBdr>
              <w:divsChild>
                <w:div w:id="1752240413">
                  <w:marLeft w:val="0"/>
                  <w:marRight w:val="0"/>
                  <w:marTop w:val="0"/>
                  <w:marBottom w:val="0"/>
                  <w:divBdr>
                    <w:top w:val="none" w:sz="0" w:space="0" w:color="auto"/>
                    <w:left w:val="none" w:sz="0" w:space="0" w:color="auto"/>
                    <w:bottom w:val="none" w:sz="0" w:space="0" w:color="auto"/>
                    <w:right w:val="none" w:sz="0" w:space="0" w:color="auto"/>
                  </w:divBdr>
                  <w:divsChild>
                    <w:div w:id="992871790">
                      <w:marLeft w:val="0"/>
                      <w:marRight w:val="0"/>
                      <w:marTop w:val="0"/>
                      <w:marBottom w:val="0"/>
                      <w:divBdr>
                        <w:top w:val="none" w:sz="0" w:space="0" w:color="auto"/>
                        <w:left w:val="none" w:sz="0" w:space="0" w:color="auto"/>
                        <w:bottom w:val="none" w:sz="0" w:space="0" w:color="auto"/>
                        <w:right w:val="none" w:sz="0" w:space="0" w:color="auto"/>
                      </w:divBdr>
                      <w:divsChild>
                        <w:div w:id="1342244275">
                          <w:marLeft w:val="0"/>
                          <w:marRight w:val="0"/>
                          <w:marTop w:val="0"/>
                          <w:marBottom w:val="0"/>
                          <w:divBdr>
                            <w:top w:val="none" w:sz="0" w:space="0" w:color="auto"/>
                            <w:left w:val="none" w:sz="0" w:space="0" w:color="auto"/>
                            <w:bottom w:val="none" w:sz="0" w:space="0" w:color="auto"/>
                            <w:right w:val="none" w:sz="0" w:space="0" w:color="auto"/>
                          </w:divBdr>
                          <w:divsChild>
                            <w:div w:id="756292081">
                              <w:marLeft w:val="0"/>
                              <w:marRight w:val="0"/>
                              <w:marTop w:val="0"/>
                              <w:marBottom w:val="0"/>
                              <w:divBdr>
                                <w:top w:val="none" w:sz="0" w:space="0" w:color="auto"/>
                                <w:left w:val="none" w:sz="0" w:space="0" w:color="auto"/>
                                <w:bottom w:val="none" w:sz="0" w:space="0" w:color="auto"/>
                                <w:right w:val="none" w:sz="0" w:space="0" w:color="auto"/>
                              </w:divBdr>
                              <w:divsChild>
                                <w:div w:id="1976137557">
                                  <w:marLeft w:val="0"/>
                                  <w:marRight w:val="0"/>
                                  <w:marTop w:val="0"/>
                                  <w:marBottom w:val="0"/>
                                  <w:divBdr>
                                    <w:top w:val="none" w:sz="0" w:space="0" w:color="auto"/>
                                    <w:left w:val="none" w:sz="0" w:space="0" w:color="auto"/>
                                    <w:bottom w:val="none" w:sz="0" w:space="0" w:color="auto"/>
                                    <w:right w:val="none" w:sz="0" w:space="0" w:color="auto"/>
                                  </w:divBdr>
                                  <w:divsChild>
                                    <w:div w:id="1084378461">
                                      <w:marLeft w:val="0"/>
                                      <w:marRight w:val="0"/>
                                      <w:marTop w:val="0"/>
                                      <w:marBottom w:val="0"/>
                                      <w:divBdr>
                                        <w:top w:val="none" w:sz="0" w:space="0" w:color="auto"/>
                                        <w:left w:val="none" w:sz="0" w:space="0" w:color="auto"/>
                                        <w:bottom w:val="none" w:sz="0" w:space="0" w:color="auto"/>
                                        <w:right w:val="none" w:sz="0" w:space="0" w:color="auto"/>
                                      </w:divBdr>
                                      <w:divsChild>
                                        <w:div w:id="725109566">
                                          <w:marLeft w:val="0"/>
                                          <w:marRight w:val="0"/>
                                          <w:marTop w:val="0"/>
                                          <w:marBottom w:val="0"/>
                                          <w:divBdr>
                                            <w:top w:val="none" w:sz="0" w:space="0" w:color="auto"/>
                                            <w:left w:val="none" w:sz="0" w:space="0" w:color="auto"/>
                                            <w:bottom w:val="none" w:sz="0" w:space="0" w:color="auto"/>
                                            <w:right w:val="none" w:sz="0" w:space="0" w:color="auto"/>
                                          </w:divBdr>
                                          <w:divsChild>
                                            <w:div w:id="926571575">
                                              <w:marLeft w:val="0"/>
                                              <w:marRight w:val="0"/>
                                              <w:marTop w:val="0"/>
                                              <w:marBottom w:val="0"/>
                                              <w:divBdr>
                                                <w:top w:val="none" w:sz="0" w:space="0" w:color="auto"/>
                                                <w:left w:val="none" w:sz="0" w:space="0" w:color="auto"/>
                                                <w:bottom w:val="none" w:sz="0" w:space="0" w:color="auto"/>
                                                <w:right w:val="none" w:sz="0" w:space="0" w:color="auto"/>
                                              </w:divBdr>
                                            </w:div>
                                            <w:div w:id="1341002594">
                                              <w:marLeft w:val="0"/>
                                              <w:marRight w:val="0"/>
                                              <w:marTop w:val="0"/>
                                              <w:marBottom w:val="0"/>
                                              <w:divBdr>
                                                <w:top w:val="none" w:sz="0" w:space="0" w:color="auto"/>
                                                <w:left w:val="none" w:sz="0" w:space="0" w:color="auto"/>
                                                <w:bottom w:val="none" w:sz="0" w:space="0" w:color="auto"/>
                                                <w:right w:val="none" w:sz="0" w:space="0" w:color="auto"/>
                                              </w:divBdr>
                                              <w:divsChild>
                                                <w:div w:id="2072803355">
                                                  <w:marLeft w:val="0"/>
                                                  <w:marRight w:val="0"/>
                                                  <w:marTop w:val="0"/>
                                                  <w:marBottom w:val="0"/>
                                                  <w:divBdr>
                                                    <w:top w:val="none" w:sz="0" w:space="0" w:color="auto"/>
                                                    <w:left w:val="none" w:sz="0" w:space="0" w:color="auto"/>
                                                    <w:bottom w:val="none" w:sz="0" w:space="0" w:color="auto"/>
                                                    <w:right w:val="none" w:sz="0" w:space="0" w:color="auto"/>
                                                  </w:divBdr>
                                                  <w:divsChild>
                                                    <w:div w:id="15087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63187">
          <w:marLeft w:val="0"/>
          <w:marRight w:val="0"/>
          <w:marTop w:val="0"/>
          <w:marBottom w:val="0"/>
          <w:divBdr>
            <w:top w:val="none" w:sz="0" w:space="0" w:color="auto"/>
            <w:left w:val="none" w:sz="0" w:space="0" w:color="auto"/>
            <w:bottom w:val="none" w:sz="0" w:space="0" w:color="auto"/>
            <w:right w:val="none" w:sz="0" w:space="0" w:color="auto"/>
          </w:divBdr>
          <w:divsChild>
            <w:div w:id="1584144626">
              <w:marLeft w:val="0"/>
              <w:marRight w:val="0"/>
              <w:marTop w:val="0"/>
              <w:marBottom w:val="0"/>
              <w:divBdr>
                <w:top w:val="none" w:sz="0" w:space="0" w:color="auto"/>
                <w:left w:val="none" w:sz="0" w:space="0" w:color="auto"/>
                <w:bottom w:val="none" w:sz="0" w:space="0" w:color="auto"/>
                <w:right w:val="none" w:sz="0" w:space="0" w:color="auto"/>
              </w:divBdr>
              <w:divsChild>
                <w:div w:id="1073434829">
                  <w:marLeft w:val="0"/>
                  <w:marRight w:val="0"/>
                  <w:marTop w:val="0"/>
                  <w:marBottom w:val="0"/>
                  <w:divBdr>
                    <w:top w:val="none" w:sz="0" w:space="0" w:color="auto"/>
                    <w:left w:val="none" w:sz="0" w:space="0" w:color="auto"/>
                    <w:bottom w:val="none" w:sz="0" w:space="0" w:color="auto"/>
                    <w:right w:val="none" w:sz="0" w:space="0" w:color="auto"/>
                  </w:divBdr>
                  <w:divsChild>
                    <w:div w:id="704987355">
                      <w:marLeft w:val="0"/>
                      <w:marRight w:val="0"/>
                      <w:marTop w:val="0"/>
                      <w:marBottom w:val="0"/>
                      <w:divBdr>
                        <w:top w:val="none" w:sz="0" w:space="0" w:color="auto"/>
                        <w:left w:val="none" w:sz="0" w:space="0" w:color="auto"/>
                        <w:bottom w:val="none" w:sz="0" w:space="0" w:color="auto"/>
                        <w:right w:val="none" w:sz="0" w:space="0" w:color="auto"/>
                      </w:divBdr>
                      <w:divsChild>
                        <w:div w:id="1746561056">
                          <w:marLeft w:val="0"/>
                          <w:marRight w:val="0"/>
                          <w:marTop w:val="0"/>
                          <w:marBottom w:val="0"/>
                          <w:divBdr>
                            <w:top w:val="none" w:sz="0" w:space="0" w:color="auto"/>
                            <w:left w:val="none" w:sz="0" w:space="0" w:color="auto"/>
                            <w:bottom w:val="none" w:sz="0" w:space="0" w:color="auto"/>
                            <w:right w:val="none" w:sz="0" w:space="0" w:color="auto"/>
                          </w:divBdr>
                          <w:divsChild>
                            <w:div w:id="1669553415">
                              <w:marLeft w:val="0"/>
                              <w:marRight w:val="0"/>
                              <w:marTop w:val="0"/>
                              <w:marBottom w:val="0"/>
                              <w:divBdr>
                                <w:top w:val="none" w:sz="0" w:space="0" w:color="auto"/>
                                <w:left w:val="none" w:sz="0" w:space="0" w:color="auto"/>
                                <w:bottom w:val="none" w:sz="0" w:space="0" w:color="auto"/>
                                <w:right w:val="none" w:sz="0" w:space="0" w:color="auto"/>
                              </w:divBdr>
                              <w:divsChild>
                                <w:div w:id="699283549">
                                  <w:marLeft w:val="0"/>
                                  <w:marRight w:val="0"/>
                                  <w:marTop w:val="0"/>
                                  <w:marBottom w:val="0"/>
                                  <w:divBdr>
                                    <w:top w:val="none" w:sz="0" w:space="0" w:color="auto"/>
                                    <w:left w:val="none" w:sz="0" w:space="0" w:color="auto"/>
                                    <w:bottom w:val="none" w:sz="0" w:space="0" w:color="auto"/>
                                    <w:right w:val="none" w:sz="0" w:space="0" w:color="auto"/>
                                  </w:divBdr>
                                  <w:divsChild>
                                    <w:div w:id="1499346935">
                                      <w:marLeft w:val="0"/>
                                      <w:marRight w:val="0"/>
                                      <w:marTop w:val="0"/>
                                      <w:marBottom w:val="0"/>
                                      <w:divBdr>
                                        <w:top w:val="none" w:sz="0" w:space="0" w:color="auto"/>
                                        <w:left w:val="none" w:sz="0" w:space="0" w:color="auto"/>
                                        <w:bottom w:val="none" w:sz="0" w:space="0" w:color="auto"/>
                                        <w:right w:val="none" w:sz="0" w:space="0" w:color="auto"/>
                                      </w:divBdr>
                                      <w:divsChild>
                                        <w:div w:id="2088337296">
                                          <w:marLeft w:val="0"/>
                                          <w:marRight w:val="0"/>
                                          <w:marTop w:val="0"/>
                                          <w:marBottom w:val="0"/>
                                          <w:divBdr>
                                            <w:top w:val="none" w:sz="0" w:space="0" w:color="auto"/>
                                            <w:left w:val="none" w:sz="0" w:space="0" w:color="auto"/>
                                            <w:bottom w:val="none" w:sz="0" w:space="0" w:color="auto"/>
                                            <w:right w:val="none" w:sz="0" w:space="0" w:color="auto"/>
                                          </w:divBdr>
                                          <w:divsChild>
                                            <w:div w:id="77701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78180">
          <w:marLeft w:val="0"/>
          <w:marRight w:val="0"/>
          <w:marTop w:val="0"/>
          <w:marBottom w:val="0"/>
          <w:divBdr>
            <w:top w:val="none" w:sz="0" w:space="0" w:color="auto"/>
            <w:left w:val="none" w:sz="0" w:space="0" w:color="auto"/>
            <w:bottom w:val="none" w:sz="0" w:space="0" w:color="auto"/>
            <w:right w:val="none" w:sz="0" w:space="0" w:color="auto"/>
          </w:divBdr>
          <w:divsChild>
            <w:div w:id="53237926">
              <w:marLeft w:val="0"/>
              <w:marRight w:val="0"/>
              <w:marTop w:val="0"/>
              <w:marBottom w:val="0"/>
              <w:divBdr>
                <w:top w:val="none" w:sz="0" w:space="0" w:color="auto"/>
                <w:left w:val="none" w:sz="0" w:space="0" w:color="auto"/>
                <w:bottom w:val="none" w:sz="0" w:space="0" w:color="auto"/>
                <w:right w:val="none" w:sz="0" w:space="0" w:color="auto"/>
              </w:divBdr>
              <w:divsChild>
                <w:div w:id="1686243802">
                  <w:marLeft w:val="0"/>
                  <w:marRight w:val="0"/>
                  <w:marTop w:val="0"/>
                  <w:marBottom w:val="0"/>
                  <w:divBdr>
                    <w:top w:val="none" w:sz="0" w:space="0" w:color="auto"/>
                    <w:left w:val="none" w:sz="0" w:space="0" w:color="auto"/>
                    <w:bottom w:val="none" w:sz="0" w:space="0" w:color="auto"/>
                    <w:right w:val="none" w:sz="0" w:space="0" w:color="auto"/>
                  </w:divBdr>
                  <w:divsChild>
                    <w:div w:id="1981688614">
                      <w:marLeft w:val="0"/>
                      <w:marRight w:val="0"/>
                      <w:marTop w:val="0"/>
                      <w:marBottom w:val="0"/>
                      <w:divBdr>
                        <w:top w:val="none" w:sz="0" w:space="0" w:color="auto"/>
                        <w:left w:val="none" w:sz="0" w:space="0" w:color="auto"/>
                        <w:bottom w:val="none" w:sz="0" w:space="0" w:color="auto"/>
                        <w:right w:val="none" w:sz="0" w:space="0" w:color="auto"/>
                      </w:divBdr>
                      <w:divsChild>
                        <w:div w:id="871109052">
                          <w:marLeft w:val="0"/>
                          <w:marRight w:val="0"/>
                          <w:marTop w:val="0"/>
                          <w:marBottom w:val="0"/>
                          <w:divBdr>
                            <w:top w:val="none" w:sz="0" w:space="0" w:color="auto"/>
                            <w:left w:val="none" w:sz="0" w:space="0" w:color="auto"/>
                            <w:bottom w:val="none" w:sz="0" w:space="0" w:color="auto"/>
                            <w:right w:val="none" w:sz="0" w:space="0" w:color="auto"/>
                          </w:divBdr>
                          <w:divsChild>
                            <w:div w:id="1696809069">
                              <w:marLeft w:val="0"/>
                              <w:marRight w:val="0"/>
                              <w:marTop w:val="0"/>
                              <w:marBottom w:val="0"/>
                              <w:divBdr>
                                <w:top w:val="none" w:sz="0" w:space="0" w:color="auto"/>
                                <w:left w:val="none" w:sz="0" w:space="0" w:color="auto"/>
                                <w:bottom w:val="none" w:sz="0" w:space="0" w:color="auto"/>
                                <w:right w:val="none" w:sz="0" w:space="0" w:color="auto"/>
                              </w:divBdr>
                              <w:divsChild>
                                <w:div w:id="187724877">
                                  <w:marLeft w:val="0"/>
                                  <w:marRight w:val="0"/>
                                  <w:marTop w:val="0"/>
                                  <w:marBottom w:val="0"/>
                                  <w:divBdr>
                                    <w:top w:val="none" w:sz="0" w:space="0" w:color="auto"/>
                                    <w:left w:val="none" w:sz="0" w:space="0" w:color="auto"/>
                                    <w:bottom w:val="none" w:sz="0" w:space="0" w:color="auto"/>
                                    <w:right w:val="none" w:sz="0" w:space="0" w:color="auto"/>
                                  </w:divBdr>
                                  <w:divsChild>
                                    <w:div w:id="209078461">
                                      <w:marLeft w:val="0"/>
                                      <w:marRight w:val="0"/>
                                      <w:marTop w:val="0"/>
                                      <w:marBottom w:val="0"/>
                                      <w:divBdr>
                                        <w:top w:val="none" w:sz="0" w:space="0" w:color="auto"/>
                                        <w:left w:val="none" w:sz="0" w:space="0" w:color="auto"/>
                                        <w:bottom w:val="none" w:sz="0" w:space="0" w:color="auto"/>
                                        <w:right w:val="none" w:sz="0" w:space="0" w:color="auto"/>
                                      </w:divBdr>
                                      <w:divsChild>
                                        <w:div w:id="1632587676">
                                          <w:marLeft w:val="0"/>
                                          <w:marRight w:val="0"/>
                                          <w:marTop w:val="0"/>
                                          <w:marBottom w:val="0"/>
                                          <w:divBdr>
                                            <w:top w:val="none" w:sz="0" w:space="0" w:color="auto"/>
                                            <w:left w:val="none" w:sz="0" w:space="0" w:color="auto"/>
                                            <w:bottom w:val="none" w:sz="0" w:space="0" w:color="auto"/>
                                            <w:right w:val="none" w:sz="0" w:space="0" w:color="auto"/>
                                          </w:divBdr>
                                          <w:divsChild>
                                            <w:div w:id="1443963399">
                                              <w:marLeft w:val="0"/>
                                              <w:marRight w:val="0"/>
                                              <w:marTop w:val="0"/>
                                              <w:marBottom w:val="0"/>
                                              <w:divBdr>
                                                <w:top w:val="none" w:sz="0" w:space="0" w:color="auto"/>
                                                <w:left w:val="none" w:sz="0" w:space="0" w:color="auto"/>
                                                <w:bottom w:val="none" w:sz="0" w:space="0" w:color="auto"/>
                                                <w:right w:val="none" w:sz="0" w:space="0" w:color="auto"/>
                                              </w:divBdr>
                                            </w:div>
                                            <w:div w:id="1774398880">
                                              <w:marLeft w:val="0"/>
                                              <w:marRight w:val="0"/>
                                              <w:marTop w:val="0"/>
                                              <w:marBottom w:val="0"/>
                                              <w:divBdr>
                                                <w:top w:val="none" w:sz="0" w:space="0" w:color="auto"/>
                                                <w:left w:val="none" w:sz="0" w:space="0" w:color="auto"/>
                                                <w:bottom w:val="none" w:sz="0" w:space="0" w:color="auto"/>
                                                <w:right w:val="none" w:sz="0" w:space="0" w:color="auto"/>
                                              </w:divBdr>
                                              <w:divsChild>
                                                <w:div w:id="1534225909">
                                                  <w:marLeft w:val="0"/>
                                                  <w:marRight w:val="0"/>
                                                  <w:marTop w:val="0"/>
                                                  <w:marBottom w:val="0"/>
                                                  <w:divBdr>
                                                    <w:top w:val="none" w:sz="0" w:space="0" w:color="auto"/>
                                                    <w:left w:val="none" w:sz="0" w:space="0" w:color="auto"/>
                                                    <w:bottom w:val="none" w:sz="0" w:space="0" w:color="auto"/>
                                                    <w:right w:val="none" w:sz="0" w:space="0" w:color="auto"/>
                                                  </w:divBdr>
                                                  <w:divsChild>
                                                    <w:div w:id="17661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962522">
          <w:marLeft w:val="0"/>
          <w:marRight w:val="0"/>
          <w:marTop w:val="0"/>
          <w:marBottom w:val="0"/>
          <w:divBdr>
            <w:top w:val="none" w:sz="0" w:space="0" w:color="auto"/>
            <w:left w:val="none" w:sz="0" w:space="0" w:color="auto"/>
            <w:bottom w:val="none" w:sz="0" w:space="0" w:color="auto"/>
            <w:right w:val="none" w:sz="0" w:space="0" w:color="auto"/>
          </w:divBdr>
          <w:divsChild>
            <w:div w:id="1201549432">
              <w:marLeft w:val="0"/>
              <w:marRight w:val="0"/>
              <w:marTop w:val="0"/>
              <w:marBottom w:val="0"/>
              <w:divBdr>
                <w:top w:val="none" w:sz="0" w:space="0" w:color="auto"/>
                <w:left w:val="none" w:sz="0" w:space="0" w:color="auto"/>
                <w:bottom w:val="none" w:sz="0" w:space="0" w:color="auto"/>
                <w:right w:val="none" w:sz="0" w:space="0" w:color="auto"/>
              </w:divBdr>
              <w:divsChild>
                <w:div w:id="80759508">
                  <w:marLeft w:val="0"/>
                  <w:marRight w:val="0"/>
                  <w:marTop w:val="0"/>
                  <w:marBottom w:val="0"/>
                  <w:divBdr>
                    <w:top w:val="none" w:sz="0" w:space="0" w:color="auto"/>
                    <w:left w:val="none" w:sz="0" w:space="0" w:color="auto"/>
                    <w:bottom w:val="none" w:sz="0" w:space="0" w:color="auto"/>
                    <w:right w:val="none" w:sz="0" w:space="0" w:color="auto"/>
                  </w:divBdr>
                  <w:divsChild>
                    <w:div w:id="140777097">
                      <w:marLeft w:val="0"/>
                      <w:marRight w:val="0"/>
                      <w:marTop w:val="0"/>
                      <w:marBottom w:val="0"/>
                      <w:divBdr>
                        <w:top w:val="none" w:sz="0" w:space="0" w:color="auto"/>
                        <w:left w:val="none" w:sz="0" w:space="0" w:color="auto"/>
                        <w:bottom w:val="none" w:sz="0" w:space="0" w:color="auto"/>
                        <w:right w:val="none" w:sz="0" w:space="0" w:color="auto"/>
                      </w:divBdr>
                      <w:divsChild>
                        <w:div w:id="1296372787">
                          <w:marLeft w:val="0"/>
                          <w:marRight w:val="0"/>
                          <w:marTop w:val="0"/>
                          <w:marBottom w:val="0"/>
                          <w:divBdr>
                            <w:top w:val="none" w:sz="0" w:space="0" w:color="auto"/>
                            <w:left w:val="none" w:sz="0" w:space="0" w:color="auto"/>
                            <w:bottom w:val="none" w:sz="0" w:space="0" w:color="auto"/>
                            <w:right w:val="none" w:sz="0" w:space="0" w:color="auto"/>
                          </w:divBdr>
                          <w:divsChild>
                            <w:div w:id="693650585">
                              <w:marLeft w:val="0"/>
                              <w:marRight w:val="0"/>
                              <w:marTop w:val="0"/>
                              <w:marBottom w:val="0"/>
                              <w:divBdr>
                                <w:top w:val="none" w:sz="0" w:space="0" w:color="auto"/>
                                <w:left w:val="none" w:sz="0" w:space="0" w:color="auto"/>
                                <w:bottom w:val="none" w:sz="0" w:space="0" w:color="auto"/>
                                <w:right w:val="none" w:sz="0" w:space="0" w:color="auto"/>
                              </w:divBdr>
                              <w:divsChild>
                                <w:div w:id="362481102">
                                  <w:marLeft w:val="0"/>
                                  <w:marRight w:val="0"/>
                                  <w:marTop w:val="0"/>
                                  <w:marBottom w:val="0"/>
                                  <w:divBdr>
                                    <w:top w:val="none" w:sz="0" w:space="0" w:color="auto"/>
                                    <w:left w:val="none" w:sz="0" w:space="0" w:color="auto"/>
                                    <w:bottom w:val="none" w:sz="0" w:space="0" w:color="auto"/>
                                    <w:right w:val="none" w:sz="0" w:space="0" w:color="auto"/>
                                  </w:divBdr>
                                  <w:divsChild>
                                    <w:div w:id="205484894">
                                      <w:marLeft w:val="0"/>
                                      <w:marRight w:val="0"/>
                                      <w:marTop w:val="0"/>
                                      <w:marBottom w:val="0"/>
                                      <w:divBdr>
                                        <w:top w:val="none" w:sz="0" w:space="0" w:color="auto"/>
                                        <w:left w:val="none" w:sz="0" w:space="0" w:color="auto"/>
                                        <w:bottom w:val="none" w:sz="0" w:space="0" w:color="auto"/>
                                        <w:right w:val="none" w:sz="0" w:space="0" w:color="auto"/>
                                      </w:divBdr>
                                      <w:divsChild>
                                        <w:div w:id="1411122026">
                                          <w:marLeft w:val="0"/>
                                          <w:marRight w:val="0"/>
                                          <w:marTop w:val="0"/>
                                          <w:marBottom w:val="0"/>
                                          <w:divBdr>
                                            <w:top w:val="none" w:sz="0" w:space="0" w:color="auto"/>
                                            <w:left w:val="none" w:sz="0" w:space="0" w:color="auto"/>
                                            <w:bottom w:val="none" w:sz="0" w:space="0" w:color="auto"/>
                                            <w:right w:val="none" w:sz="0" w:space="0" w:color="auto"/>
                                          </w:divBdr>
                                          <w:divsChild>
                                            <w:div w:id="166593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7027066">
          <w:marLeft w:val="0"/>
          <w:marRight w:val="0"/>
          <w:marTop w:val="0"/>
          <w:marBottom w:val="0"/>
          <w:divBdr>
            <w:top w:val="none" w:sz="0" w:space="0" w:color="auto"/>
            <w:left w:val="none" w:sz="0" w:space="0" w:color="auto"/>
            <w:bottom w:val="none" w:sz="0" w:space="0" w:color="auto"/>
            <w:right w:val="none" w:sz="0" w:space="0" w:color="auto"/>
          </w:divBdr>
          <w:divsChild>
            <w:div w:id="533662704">
              <w:marLeft w:val="0"/>
              <w:marRight w:val="0"/>
              <w:marTop w:val="0"/>
              <w:marBottom w:val="0"/>
              <w:divBdr>
                <w:top w:val="none" w:sz="0" w:space="0" w:color="auto"/>
                <w:left w:val="none" w:sz="0" w:space="0" w:color="auto"/>
                <w:bottom w:val="none" w:sz="0" w:space="0" w:color="auto"/>
                <w:right w:val="none" w:sz="0" w:space="0" w:color="auto"/>
              </w:divBdr>
              <w:divsChild>
                <w:div w:id="1991715917">
                  <w:marLeft w:val="0"/>
                  <w:marRight w:val="0"/>
                  <w:marTop w:val="0"/>
                  <w:marBottom w:val="0"/>
                  <w:divBdr>
                    <w:top w:val="none" w:sz="0" w:space="0" w:color="auto"/>
                    <w:left w:val="none" w:sz="0" w:space="0" w:color="auto"/>
                    <w:bottom w:val="none" w:sz="0" w:space="0" w:color="auto"/>
                    <w:right w:val="none" w:sz="0" w:space="0" w:color="auto"/>
                  </w:divBdr>
                  <w:divsChild>
                    <w:div w:id="507016507">
                      <w:marLeft w:val="0"/>
                      <w:marRight w:val="0"/>
                      <w:marTop w:val="0"/>
                      <w:marBottom w:val="0"/>
                      <w:divBdr>
                        <w:top w:val="none" w:sz="0" w:space="0" w:color="auto"/>
                        <w:left w:val="none" w:sz="0" w:space="0" w:color="auto"/>
                        <w:bottom w:val="none" w:sz="0" w:space="0" w:color="auto"/>
                        <w:right w:val="none" w:sz="0" w:space="0" w:color="auto"/>
                      </w:divBdr>
                      <w:divsChild>
                        <w:div w:id="12267090">
                          <w:marLeft w:val="0"/>
                          <w:marRight w:val="0"/>
                          <w:marTop w:val="0"/>
                          <w:marBottom w:val="0"/>
                          <w:divBdr>
                            <w:top w:val="none" w:sz="0" w:space="0" w:color="auto"/>
                            <w:left w:val="none" w:sz="0" w:space="0" w:color="auto"/>
                            <w:bottom w:val="none" w:sz="0" w:space="0" w:color="auto"/>
                            <w:right w:val="none" w:sz="0" w:space="0" w:color="auto"/>
                          </w:divBdr>
                          <w:divsChild>
                            <w:div w:id="214661525">
                              <w:marLeft w:val="0"/>
                              <w:marRight w:val="0"/>
                              <w:marTop w:val="0"/>
                              <w:marBottom w:val="0"/>
                              <w:divBdr>
                                <w:top w:val="none" w:sz="0" w:space="0" w:color="auto"/>
                                <w:left w:val="none" w:sz="0" w:space="0" w:color="auto"/>
                                <w:bottom w:val="none" w:sz="0" w:space="0" w:color="auto"/>
                                <w:right w:val="none" w:sz="0" w:space="0" w:color="auto"/>
                              </w:divBdr>
                              <w:divsChild>
                                <w:div w:id="270211764">
                                  <w:marLeft w:val="0"/>
                                  <w:marRight w:val="0"/>
                                  <w:marTop w:val="0"/>
                                  <w:marBottom w:val="0"/>
                                  <w:divBdr>
                                    <w:top w:val="none" w:sz="0" w:space="0" w:color="auto"/>
                                    <w:left w:val="none" w:sz="0" w:space="0" w:color="auto"/>
                                    <w:bottom w:val="none" w:sz="0" w:space="0" w:color="auto"/>
                                    <w:right w:val="none" w:sz="0" w:space="0" w:color="auto"/>
                                  </w:divBdr>
                                  <w:divsChild>
                                    <w:div w:id="169603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3789511">
          <w:marLeft w:val="0"/>
          <w:marRight w:val="0"/>
          <w:marTop w:val="0"/>
          <w:marBottom w:val="0"/>
          <w:divBdr>
            <w:top w:val="none" w:sz="0" w:space="0" w:color="auto"/>
            <w:left w:val="none" w:sz="0" w:space="0" w:color="auto"/>
            <w:bottom w:val="none" w:sz="0" w:space="0" w:color="auto"/>
            <w:right w:val="none" w:sz="0" w:space="0" w:color="auto"/>
          </w:divBdr>
          <w:divsChild>
            <w:div w:id="750658886">
              <w:marLeft w:val="0"/>
              <w:marRight w:val="0"/>
              <w:marTop w:val="0"/>
              <w:marBottom w:val="0"/>
              <w:divBdr>
                <w:top w:val="none" w:sz="0" w:space="0" w:color="auto"/>
                <w:left w:val="none" w:sz="0" w:space="0" w:color="auto"/>
                <w:bottom w:val="none" w:sz="0" w:space="0" w:color="auto"/>
                <w:right w:val="none" w:sz="0" w:space="0" w:color="auto"/>
              </w:divBdr>
              <w:divsChild>
                <w:div w:id="563613391">
                  <w:marLeft w:val="0"/>
                  <w:marRight w:val="0"/>
                  <w:marTop w:val="0"/>
                  <w:marBottom w:val="0"/>
                  <w:divBdr>
                    <w:top w:val="none" w:sz="0" w:space="0" w:color="auto"/>
                    <w:left w:val="none" w:sz="0" w:space="0" w:color="auto"/>
                    <w:bottom w:val="none" w:sz="0" w:space="0" w:color="auto"/>
                    <w:right w:val="none" w:sz="0" w:space="0" w:color="auto"/>
                  </w:divBdr>
                  <w:divsChild>
                    <w:div w:id="1605114039">
                      <w:marLeft w:val="0"/>
                      <w:marRight w:val="0"/>
                      <w:marTop w:val="0"/>
                      <w:marBottom w:val="0"/>
                      <w:divBdr>
                        <w:top w:val="none" w:sz="0" w:space="0" w:color="auto"/>
                        <w:left w:val="none" w:sz="0" w:space="0" w:color="auto"/>
                        <w:bottom w:val="none" w:sz="0" w:space="0" w:color="auto"/>
                        <w:right w:val="none" w:sz="0" w:space="0" w:color="auto"/>
                      </w:divBdr>
                      <w:divsChild>
                        <w:div w:id="1777409392">
                          <w:marLeft w:val="0"/>
                          <w:marRight w:val="0"/>
                          <w:marTop w:val="0"/>
                          <w:marBottom w:val="0"/>
                          <w:divBdr>
                            <w:top w:val="none" w:sz="0" w:space="0" w:color="auto"/>
                            <w:left w:val="none" w:sz="0" w:space="0" w:color="auto"/>
                            <w:bottom w:val="none" w:sz="0" w:space="0" w:color="auto"/>
                            <w:right w:val="none" w:sz="0" w:space="0" w:color="auto"/>
                          </w:divBdr>
                          <w:divsChild>
                            <w:div w:id="1769613881">
                              <w:marLeft w:val="0"/>
                              <w:marRight w:val="0"/>
                              <w:marTop w:val="0"/>
                              <w:marBottom w:val="0"/>
                              <w:divBdr>
                                <w:top w:val="none" w:sz="0" w:space="0" w:color="auto"/>
                                <w:left w:val="none" w:sz="0" w:space="0" w:color="auto"/>
                                <w:bottom w:val="none" w:sz="0" w:space="0" w:color="auto"/>
                                <w:right w:val="none" w:sz="0" w:space="0" w:color="auto"/>
                              </w:divBdr>
                              <w:divsChild>
                                <w:div w:id="2047631563">
                                  <w:marLeft w:val="0"/>
                                  <w:marRight w:val="0"/>
                                  <w:marTop w:val="0"/>
                                  <w:marBottom w:val="0"/>
                                  <w:divBdr>
                                    <w:top w:val="none" w:sz="0" w:space="0" w:color="auto"/>
                                    <w:left w:val="none" w:sz="0" w:space="0" w:color="auto"/>
                                    <w:bottom w:val="none" w:sz="0" w:space="0" w:color="auto"/>
                                    <w:right w:val="none" w:sz="0" w:space="0" w:color="auto"/>
                                  </w:divBdr>
                                  <w:divsChild>
                                    <w:div w:id="1340892791">
                                      <w:marLeft w:val="0"/>
                                      <w:marRight w:val="0"/>
                                      <w:marTop w:val="0"/>
                                      <w:marBottom w:val="0"/>
                                      <w:divBdr>
                                        <w:top w:val="none" w:sz="0" w:space="0" w:color="auto"/>
                                        <w:left w:val="none" w:sz="0" w:space="0" w:color="auto"/>
                                        <w:bottom w:val="none" w:sz="0" w:space="0" w:color="auto"/>
                                        <w:right w:val="none" w:sz="0" w:space="0" w:color="auto"/>
                                      </w:divBdr>
                                      <w:divsChild>
                                        <w:div w:id="1483614870">
                                          <w:marLeft w:val="0"/>
                                          <w:marRight w:val="0"/>
                                          <w:marTop w:val="0"/>
                                          <w:marBottom w:val="0"/>
                                          <w:divBdr>
                                            <w:top w:val="none" w:sz="0" w:space="0" w:color="auto"/>
                                            <w:left w:val="none" w:sz="0" w:space="0" w:color="auto"/>
                                            <w:bottom w:val="none" w:sz="0" w:space="0" w:color="auto"/>
                                            <w:right w:val="none" w:sz="0" w:space="0" w:color="auto"/>
                                          </w:divBdr>
                                          <w:divsChild>
                                            <w:div w:id="63900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0281788">
          <w:marLeft w:val="0"/>
          <w:marRight w:val="0"/>
          <w:marTop w:val="0"/>
          <w:marBottom w:val="0"/>
          <w:divBdr>
            <w:top w:val="none" w:sz="0" w:space="0" w:color="auto"/>
            <w:left w:val="none" w:sz="0" w:space="0" w:color="auto"/>
            <w:bottom w:val="none" w:sz="0" w:space="0" w:color="auto"/>
            <w:right w:val="none" w:sz="0" w:space="0" w:color="auto"/>
          </w:divBdr>
          <w:divsChild>
            <w:div w:id="172381028">
              <w:marLeft w:val="0"/>
              <w:marRight w:val="0"/>
              <w:marTop w:val="0"/>
              <w:marBottom w:val="0"/>
              <w:divBdr>
                <w:top w:val="none" w:sz="0" w:space="0" w:color="auto"/>
                <w:left w:val="none" w:sz="0" w:space="0" w:color="auto"/>
                <w:bottom w:val="none" w:sz="0" w:space="0" w:color="auto"/>
                <w:right w:val="none" w:sz="0" w:space="0" w:color="auto"/>
              </w:divBdr>
              <w:divsChild>
                <w:div w:id="1392381806">
                  <w:marLeft w:val="0"/>
                  <w:marRight w:val="0"/>
                  <w:marTop w:val="0"/>
                  <w:marBottom w:val="0"/>
                  <w:divBdr>
                    <w:top w:val="none" w:sz="0" w:space="0" w:color="auto"/>
                    <w:left w:val="none" w:sz="0" w:space="0" w:color="auto"/>
                    <w:bottom w:val="none" w:sz="0" w:space="0" w:color="auto"/>
                    <w:right w:val="none" w:sz="0" w:space="0" w:color="auto"/>
                  </w:divBdr>
                  <w:divsChild>
                    <w:div w:id="353117369">
                      <w:marLeft w:val="0"/>
                      <w:marRight w:val="0"/>
                      <w:marTop w:val="0"/>
                      <w:marBottom w:val="0"/>
                      <w:divBdr>
                        <w:top w:val="none" w:sz="0" w:space="0" w:color="auto"/>
                        <w:left w:val="none" w:sz="0" w:space="0" w:color="auto"/>
                        <w:bottom w:val="none" w:sz="0" w:space="0" w:color="auto"/>
                        <w:right w:val="none" w:sz="0" w:space="0" w:color="auto"/>
                      </w:divBdr>
                      <w:divsChild>
                        <w:div w:id="1958413586">
                          <w:marLeft w:val="0"/>
                          <w:marRight w:val="0"/>
                          <w:marTop w:val="0"/>
                          <w:marBottom w:val="0"/>
                          <w:divBdr>
                            <w:top w:val="none" w:sz="0" w:space="0" w:color="auto"/>
                            <w:left w:val="none" w:sz="0" w:space="0" w:color="auto"/>
                            <w:bottom w:val="none" w:sz="0" w:space="0" w:color="auto"/>
                            <w:right w:val="none" w:sz="0" w:space="0" w:color="auto"/>
                          </w:divBdr>
                          <w:divsChild>
                            <w:div w:id="1572807412">
                              <w:marLeft w:val="0"/>
                              <w:marRight w:val="0"/>
                              <w:marTop w:val="0"/>
                              <w:marBottom w:val="0"/>
                              <w:divBdr>
                                <w:top w:val="none" w:sz="0" w:space="0" w:color="auto"/>
                                <w:left w:val="none" w:sz="0" w:space="0" w:color="auto"/>
                                <w:bottom w:val="none" w:sz="0" w:space="0" w:color="auto"/>
                                <w:right w:val="none" w:sz="0" w:space="0" w:color="auto"/>
                              </w:divBdr>
                              <w:divsChild>
                                <w:div w:id="1441871278">
                                  <w:marLeft w:val="0"/>
                                  <w:marRight w:val="0"/>
                                  <w:marTop w:val="0"/>
                                  <w:marBottom w:val="0"/>
                                  <w:divBdr>
                                    <w:top w:val="none" w:sz="0" w:space="0" w:color="auto"/>
                                    <w:left w:val="none" w:sz="0" w:space="0" w:color="auto"/>
                                    <w:bottom w:val="none" w:sz="0" w:space="0" w:color="auto"/>
                                    <w:right w:val="none" w:sz="0" w:space="0" w:color="auto"/>
                                  </w:divBdr>
                                  <w:divsChild>
                                    <w:div w:id="121747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615595">
          <w:marLeft w:val="0"/>
          <w:marRight w:val="0"/>
          <w:marTop w:val="0"/>
          <w:marBottom w:val="0"/>
          <w:divBdr>
            <w:top w:val="none" w:sz="0" w:space="0" w:color="auto"/>
            <w:left w:val="none" w:sz="0" w:space="0" w:color="auto"/>
            <w:bottom w:val="none" w:sz="0" w:space="0" w:color="auto"/>
            <w:right w:val="none" w:sz="0" w:space="0" w:color="auto"/>
          </w:divBdr>
          <w:divsChild>
            <w:div w:id="1597321916">
              <w:marLeft w:val="0"/>
              <w:marRight w:val="0"/>
              <w:marTop w:val="0"/>
              <w:marBottom w:val="0"/>
              <w:divBdr>
                <w:top w:val="none" w:sz="0" w:space="0" w:color="auto"/>
                <w:left w:val="none" w:sz="0" w:space="0" w:color="auto"/>
                <w:bottom w:val="none" w:sz="0" w:space="0" w:color="auto"/>
                <w:right w:val="none" w:sz="0" w:space="0" w:color="auto"/>
              </w:divBdr>
              <w:divsChild>
                <w:div w:id="1537812809">
                  <w:marLeft w:val="0"/>
                  <w:marRight w:val="0"/>
                  <w:marTop w:val="0"/>
                  <w:marBottom w:val="0"/>
                  <w:divBdr>
                    <w:top w:val="none" w:sz="0" w:space="0" w:color="auto"/>
                    <w:left w:val="none" w:sz="0" w:space="0" w:color="auto"/>
                    <w:bottom w:val="none" w:sz="0" w:space="0" w:color="auto"/>
                    <w:right w:val="none" w:sz="0" w:space="0" w:color="auto"/>
                  </w:divBdr>
                  <w:divsChild>
                    <w:div w:id="1631669666">
                      <w:marLeft w:val="0"/>
                      <w:marRight w:val="0"/>
                      <w:marTop w:val="0"/>
                      <w:marBottom w:val="0"/>
                      <w:divBdr>
                        <w:top w:val="none" w:sz="0" w:space="0" w:color="auto"/>
                        <w:left w:val="none" w:sz="0" w:space="0" w:color="auto"/>
                        <w:bottom w:val="none" w:sz="0" w:space="0" w:color="auto"/>
                        <w:right w:val="none" w:sz="0" w:space="0" w:color="auto"/>
                      </w:divBdr>
                      <w:divsChild>
                        <w:div w:id="1468931050">
                          <w:marLeft w:val="0"/>
                          <w:marRight w:val="0"/>
                          <w:marTop w:val="0"/>
                          <w:marBottom w:val="0"/>
                          <w:divBdr>
                            <w:top w:val="none" w:sz="0" w:space="0" w:color="auto"/>
                            <w:left w:val="none" w:sz="0" w:space="0" w:color="auto"/>
                            <w:bottom w:val="none" w:sz="0" w:space="0" w:color="auto"/>
                            <w:right w:val="none" w:sz="0" w:space="0" w:color="auto"/>
                          </w:divBdr>
                          <w:divsChild>
                            <w:div w:id="1612856273">
                              <w:marLeft w:val="0"/>
                              <w:marRight w:val="0"/>
                              <w:marTop w:val="0"/>
                              <w:marBottom w:val="0"/>
                              <w:divBdr>
                                <w:top w:val="none" w:sz="0" w:space="0" w:color="auto"/>
                                <w:left w:val="none" w:sz="0" w:space="0" w:color="auto"/>
                                <w:bottom w:val="none" w:sz="0" w:space="0" w:color="auto"/>
                                <w:right w:val="none" w:sz="0" w:space="0" w:color="auto"/>
                              </w:divBdr>
                              <w:divsChild>
                                <w:div w:id="450781193">
                                  <w:marLeft w:val="0"/>
                                  <w:marRight w:val="0"/>
                                  <w:marTop w:val="0"/>
                                  <w:marBottom w:val="0"/>
                                  <w:divBdr>
                                    <w:top w:val="none" w:sz="0" w:space="0" w:color="auto"/>
                                    <w:left w:val="none" w:sz="0" w:space="0" w:color="auto"/>
                                    <w:bottom w:val="none" w:sz="0" w:space="0" w:color="auto"/>
                                    <w:right w:val="none" w:sz="0" w:space="0" w:color="auto"/>
                                  </w:divBdr>
                                  <w:divsChild>
                                    <w:div w:id="4016858">
                                      <w:marLeft w:val="0"/>
                                      <w:marRight w:val="0"/>
                                      <w:marTop w:val="0"/>
                                      <w:marBottom w:val="0"/>
                                      <w:divBdr>
                                        <w:top w:val="none" w:sz="0" w:space="0" w:color="auto"/>
                                        <w:left w:val="none" w:sz="0" w:space="0" w:color="auto"/>
                                        <w:bottom w:val="none" w:sz="0" w:space="0" w:color="auto"/>
                                        <w:right w:val="none" w:sz="0" w:space="0" w:color="auto"/>
                                      </w:divBdr>
                                      <w:divsChild>
                                        <w:div w:id="400103362">
                                          <w:marLeft w:val="0"/>
                                          <w:marRight w:val="0"/>
                                          <w:marTop w:val="0"/>
                                          <w:marBottom w:val="0"/>
                                          <w:divBdr>
                                            <w:top w:val="none" w:sz="0" w:space="0" w:color="auto"/>
                                            <w:left w:val="none" w:sz="0" w:space="0" w:color="auto"/>
                                            <w:bottom w:val="none" w:sz="0" w:space="0" w:color="auto"/>
                                            <w:right w:val="none" w:sz="0" w:space="0" w:color="auto"/>
                                          </w:divBdr>
                                          <w:divsChild>
                                            <w:div w:id="135738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270228">
          <w:marLeft w:val="0"/>
          <w:marRight w:val="0"/>
          <w:marTop w:val="0"/>
          <w:marBottom w:val="0"/>
          <w:divBdr>
            <w:top w:val="none" w:sz="0" w:space="0" w:color="auto"/>
            <w:left w:val="none" w:sz="0" w:space="0" w:color="auto"/>
            <w:bottom w:val="none" w:sz="0" w:space="0" w:color="auto"/>
            <w:right w:val="none" w:sz="0" w:space="0" w:color="auto"/>
          </w:divBdr>
          <w:divsChild>
            <w:div w:id="31269862">
              <w:marLeft w:val="0"/>
              <w:marRight w:val="0"/>
              <w:marTop w:val="0"/>
              <w:marBottom w:val="0"/>
              <w:divBdr>
                <w:top w:val="none" w:sz="0" w:space="0" w:color="auto"/>
                <w:left w:val="none" w:sz="0" w:space="0" w:color="auto"/>
                <w:bottom w:val="none" w:sz="0" w:space="0" w:color="auto"/>
                <w:right w:val="none" w:sz="0" w:space="0" w:color="auto"/>
              </w:divBdr>
              <w:divsChild>
                <w:div w:id="588273623">
                  <w:marLeft w:val="0"/>
                  <w:marRight w:val="0"/>
                  <w:marTop w:val="0"/>
                  <w:marBottom w:val="0"/>
                  <w:divBdr>
                    <w:top w:val="none" w:sz="0" w:space="0" w:color="auto"/>
                    <w:left w:val="none" w:sz="0" w:space="0" w:color="auto"/>
                    <w:bottom w:val="none" w:sz="0" w:space="0" w:color="auto"/>
                    <w:right w:val="none" w:sz="0" w:space="0" w:color="auto"/>
                  </w:divBdr>
                  <w:divsChild>
                    <w:div w:id="1716083379">
                      <w:marLeft w:val="0"/>
                      <w:marRight w:val="0"/>
                      <w:marTop w:val="0"/>
                      <w:marBottom w:val="0"/>
                      <w:divBdr>
                        <w:top w:val="none" w:sz="0" w:space="0" w:color="auto"/>
                        <w:left w:val="none" w:sz="0" w:space="0" w:color="auto"/>
                        <w:bottom w:val="none" w:sz="0" w:space="0" w:color="auto"/>
                        <w:right w:val="none" w:sz="0" w:space="0" w:color="auto"/>
                      </w:divBdr>
                      <w:divsChild>
                        <w:div w:id="1042822664">
                          <w:marLeft w:val="0"/>
                          <w:marRight w:val="0"/>
                          <w:marTop w:val="0"/>
                          <w:marBottom w:val="0"/>
                          <w:divBdr>
                            <w:top w:val="none" w:sz="0" w:space="0" w:color="auto"/>
                            <w:left w:val="none" w:sz="0" w:space="0" w:color="auto"/>
                            <w:bottom w:val="none" w:sz="0" w:space="0" w:color="auto"/>
                            <w:right w:val="none" w:sz="0" w:space="0" w:color="auto"/>
                          </w:divBdr>
                          <w:divsChild>
                            <w:div w:id="2113159911">
                              <w:marLeft w:val="0"/>
                              <w:marRight w:val="0"/>
                              <w:marTop w:val="0"/>
                              <w:marBottom w:val="0"/>
                              <w:divBdr>
                                <w:top w:val="none" w:sz="0" w:space="0" w:color="auto"/>
                                <w:left w:val="none" w:sz="0" w:space="0" w:color="auto"/>
                                <w:bottom w:val="none" w:sz="0" w:space="0" w:color="auto"/>
                                <w:right w:val="none" w:sz="0" w:space="0" w:color="auto"/>
                              </w:divBdr>
                              <w:divsChild>
                                <w:div w:id="444693856">
                                  <w:marLeft w:val="0"/>
                                  <w:marRight w:val="0"/>
                                  <w:marTop w:val="0"/>
                                  <w:marBottom w:val="0"/>
                                  <w:divBdr>
                                    <w:top w:val="none" w:sz="0" w:space="0" w:color="auto"/>
                                    <w:left w:val="none" w:sz="0" w:space="0" w:color="auto"/>
                                    <w:bottom w:val="none" w:sz="0" w:space="0" w:color="auto"/>
                                    <w:right w:val="none" w:sz="0" w:space="0" w:color="auto"/>
                                  </w:divBdr>
                                  <w:divsChild>
                                    <w:div w:id="133643706">
                                      <w:marLeft w:val="0"/>
                                      <w:marRight w:val="0"/>
                                      <w:marTop w:val="0"/>
                                      <w:marBottom w:val="0"/>
                                      <w:divBdr>
                                        <w:top w:val="none" w:sz="0" w:space="0" w:color="auto"/>
                                        <w:left w:val="none" w:sz="0" w:space="0" w:color="auto"/>
                                        <w:bottom w:val="none" w:sz="0" w:space="0" w:color="auto"/>
                                        <w:right w:val="none" w:sz="0" w:space="0" w:color="auto"/>
                                      </w:divBdr>
                                      <w:divsChild>
                                        <w:div w:id="641809885">
                                          <w:marLeft w:val="0"/>
                                          <w:marRight w:val="0"/>
                                          <w:marTop w:val="0"/>
                                          <w:marBottom w:val="0"/>
                                          <w:divBdr>
                                            <w:top w:val="none" w:sz="0" w:space="0" w:color="auto"/>
                                            <w:left w:val="none" w:sz="0" w:space="0" w:color="auto"/>
                                            <w:bottom w:val="none" w:sz="0" w:space="0" w:color="auto"/>
                                            <w:right w:val="none" w:sz="0" w:space="0" w:color="auto"/>
                                          </w:divBdr>
                                          <w:divsChild>
                                            <w:div w:id="2014524647">
                                              <w:marLeft w:val="0"/>
                                              <w:marRight w:val="0"/>
                                              <w:marTop w:val="0"/>
                                              <w:marBottom w:val="0"/>
                                              <w:divBdr>
                                                <w:top w:val="none" w:sz="0" w:space="0" w:color="auto"/>
                                                <w:left w:val="none" w:sz="0" w:space="0" w:color="auto"/>
                                                <w:bottom w:val="none" w:sz="0" w:space="0" w:color="auto"/>
                                                <w:right w:val="none" w:sz="0" w:space="0" w:color="auto"/>
                                              </w:divBdr>
                                            </w:div>
                                            <w:div w:id="2090106336">
                                              <w:marLeft w:val="0"/>
                                              <w:marRight w:val="0"/>
                                              <w:marTop w:val="0"/>
                                              <w:marBottom w:val="0"/>
                                              <w:divBdr>
                                                <w:top w:val="none" w:sz="0" w:space="0" w:color="auto"/>
                                                <w:left w:val="none" w:sz="0" w:space="0" w:color="auto"/>
                                                <w:bottom w:val="none" w:sz="0" w:space="0" w:color="auto"/>
                                                <w:right w:val="none" w:sz="0" w:space="0" w:color="auto"/>
                                              </w:divBdr>
                                              <w:divsChild>
                                                <w:div w:id="1627589015">
                                                  <w:marLeft w:val="0"/>
                                                  <w:marRight w:val="0"/>
                                                  <w:marTop w:val="0"/>
                                                  <w:marBottom w:val="0"/>
                                                  <w:divBdr>
                                                    <w:top w:val="none" w:sz="0" w:space="0" w:color="auto"/>
                                                    <w:left w:val="none" w:sz="0" w:space="0" w:color="auto"/>
                                                    <w:bottom w:val="none" w:sz="0" w:space="0" w:color="auto"/>
                                                    <w:right w:val="none" w:sz="0" w:space="0" w:color="auto"/>
                                                  </w:divBdr>
                                                  <w:divsChild>
                                                    <w:div w:id="61410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15205">
                                              <w:marLeft w:val="0"/>
                                              <w:marRight w:val="0"/>
                                              <w:marTop w:val="0"/>
                                              <w:marBottom w:val="0"/>
                                              <w:divBdr>
                                                <w:top w:val="none" w:sz="0" w:space="0" w:color="auto"/>
                                                <w:left w:val="none" w:sz="0" w:space="0" w:color="auto"/>
                                                <w:bottom w:val="none" w:sz="0" w:space="0" w:color="auto"/>
                                                <w:right w:val="none" w:sz="0" w:space="0" w:color="auto"/>
                                              </w:divBdr>
                                            </w:div>
                                          </w:divsChild>
                                        </w:div>
                                        <w:div w:id="1573468175">
                                          <w:blockQuote w:val="1"/>
                                          <w:marLeft w:val="720"/>
                                          <w:marRight w:val="720"/>
                                          <w:marTop w:val="100"/>
                                          <w:marBottom w:val="100"/>
                                          <w:divBdr>
                                            <w:top w:val="none" w:sz="0" w:space="0" w:color="auto"/>
                                            <w:left w:val="none" w:sz="0" w:space="0" w:color="auto"/>
                                            <w:bottom w:val="none" w:sz="0" w:space="0" w:color="auto"/>
                                            <w:right w:val="none" w:sz="0" w:space="0" w:color="auto"/>
                                          </w:divBdr>
                                        </w:div>
                                        <w:div w:id="775442289">
                                          <w:blockQuote w:val="1"/>
                                          <w:marLeft w:val="720"/>
                                          <w:marRight w:val="720"/>
                                          <w:marTop w:val="100"/>
                                          <w:marBottom w:val="100"/>
                                          <w:divBdr>
                                            <w:top w:val="none" w:sz="0" w:space="0" w:color="auto"/>
                                            <w:left w:val="none" w:sz="0" w:space="0" w:color="auto"/>
                                            <w:bottom w:val="none" w:sz="0" w:space="0" w:color="auto"/>
                                            <w:right w:val="none" w:sz="0" w:space="0" w:color="auto"/>
                                          </w:divBdr>
                                        </w:div>
                                        <w:div w:id="86864241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460500">
                                          <w:blockQuote w:val="1"/>
                                          <w:marLeft w:val="720"/>
                                          <w:marRight w:val="720"/>
                                          <w:marTop w:val="100"/>
                                          <w:marBottom w:val="100"/>
                                          <w:divBdr>
                                            <w:top w:val="none" w:sz="0" w:space="0" w:color="auto"/>
                                            <w:left w:val="none" w:sz="0" w:space="0" w:color="auto"/>
                                            <w:bottom w:val="none" w:sz="0" w:space="0" w:color="auto"/>
                                            <w:right w:val="none" w:sz="0" w:space="0" w:color="auto"/>
                                          </w:divBdr>
                                        </w:div>
                                        <w:div w:id="3458635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239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98898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531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15971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662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583997">
          <w:marLeft w:val="0"/>
          <w:marRight w:val="0"/>
          <w:marTop w:val="0"/>
          <w:marBottom w:val="0"/>
          <w:divBdr>
            <w:top w:val="none" w:sz="0" w:space="0" w:color="auto"/>
            <w:left w:val="none" w:sz="0" w:space="0" w:color="auto"/>
            <w:bottom w:val="none" w:sz="0" w:space="0" w:color="auto"/>
            <w:right w:val="none" w:sz="0" w:space="0" w:color="auto"/>
          </w:divBdr>
          <w:divsChild>
            <w:div w:id="1400709772">
              <w:marLeft w:val="0"/>
              <w:marRight w:val="0"/>
              <w:marTop w:val="0"/>
              <w:marBottom w:val="0"/>
              <w:divBdr>
                <w:top w:val="none" w:sz="0" w:space="0" w:color="auto"/>
                <w:left w:val="none" w:sz="0" w:space="0" w:color="auto"/>
                <w:bottom w:val="none" w:sz="0" w:space="0" w:color="auto"/>
                <w:right w:val="none" w:sz="0" w:space="0" w:color="auto"/>
              </w:divBdr>
              <w:divsChild>
                <w:div w:id="1918780783">
                  <w:marLeft w:val="0"/>
                  <w:marRight w:val="0"/>
                  <w:marTop w:val="0"/>
                  <w:marBottom w:val="0"/>
                  <w:divBdr>
                    <w:top w:val="none" w:sz="0" w:space="0" w:color="auto"/>
                    <w:left w:val="none" w:sz="0" w:space="0" w:color="auto"/>
                    <w:bottom w:val="none" w:sz="0" w:space="0" w:color="auto"/>
                    <w:right w:val="none" w:sz="0" w:space="0" w:color="auto"/>
                  </w:divBdr>
                  <w:divsChild>
                    <w:div w:id="887685463">
                      <w:marLeft w:val="0"/>
                      <w:marRight w:val="0"/>
                      <w:marTop w:val="0"/>
                      <w:marBottom w:val="0"/>
                      <w:divBdr>
                        <w:top w:val="none" w:sz="0" w:space="0" w:color="auto"/>
                        <w:left w:val="none" w:sz="0" w:space="0" w:color="auto"/>
                        <w:bottom w:val="none" w:sz="0" w:space="0" w:color="auto"/>
                        <w:right w:val="none" w:sz="0" w:space="0" w:color="auto"/>
                      </w:divBdr>
                      <w:divsChild>
                        <w:div w:id="1411151808">
                          <w:marLeft w:val="0"/>
                          <w:marRight w:val="0"/>
                          <w:marTop w:val="0"/>
                          <w:marBottom w:val="0"/>
                          <w:divBdr>
                            <w:top w:val="none" w:sz="0" w:space="0" w:color="auto"/>
                            <w:left w:val="none" w:sz="0" w:space="0" w:color="auto"/>
                            <w:bottom w:val="none" w:sz="0" w:space="0" w:color="auto"/>
                            <w:right w:val="none" w:sz="0" w:space="0" w:color="auto"/>
                          </w:divBdr>
                          <w:divsChild>
                            <w:div w:id="1048189866">
                              <w:marLeft w:val="0"/>
                              <w:marRight w:val="0"/>
                              <w:marTop w:val="0"/>
                              <w:marBottom w:val="0"/>
                              <w:divBdr>
                                <w:top w:val="none" w:sz="0" w:space="0" w:color="auto"/>
                                <w:left w:val="none" w:sz="0" w:space="0" w:color="auto"/>
                                <w:bottom w:val="none" w:sz="0" w:space="0" w:color="auto"/>
                                <w:right w:val="none" w:sz="0" w:space="0" w:color="auto"/>
                              </w:divBdr>
                              <w:divsChild>
                                <w:div w:id="974914769">
                                  <w:marLeft w:val="0"/>
                                  <w:marRight w:val="0"/>
                                  <w:marTop w:val="0"/>
                                  <w:marBottom w:val="0"/>
                                  <w:divBdr>
                                    <w:top w:val="none" w:sz="0" w:space="0" w:color="auto"/>
                                    <w:left w:val="none" w:sz="0" w:space="0" w:color="auto"/>
                                    <w:bottom w:val="none" w:sz="0" w:space="0" w:color="auto"/>
                                    <w:right w:val="none" w:sz="0" w:space="0" w:color="auto"/>
                                  </w:divBdr>
                                  <w:divsChild>
                                    <w:div w:id="2020041620">
                                      <w:marLeft w:val="0"/>
                                      <w:marRight w:val="0"/>
                                      <w:marTop w:val="0"/>
                                      <w:marBottom w:val="0"/>
                                      <w:divBdr>
                                        <w:top w:val="none" w:sz="0" w:space="0" w:color="auto"/>
                                        <w:left w:val="none" w:sz="0" w:space="0" w:color="auto"/>
                                        <w:bottom w:val="none" w:sz="0" w:space="0" w:color="auto"/>
                                        <w:right w:val="none" w:sz="0" w:space="0" w:color="auto"/>
                                      </w:divBdr>
                                      <w:divsChild>
                                        <w:div w:id="1591619622">
                                          <w:marLeft w:val="0"/>
                                          <w:marRight w:val="0"/>
                                          <w:marTop w:val="0"/>
                                          <w:marBottom w:val="0"/>
                                          <w:divBdr>
                                            <w:top w:val="none" w:sz="0" w:space="0" w:color="auto"/>
                                            <w:left w:val="none" w:sz="0" w:space="0" w:color="auto"/>
                                            <w:bottom w:val="none" w:sz="0" w:space="0" w:color="auto"/>
                                            <w:right w:val="none" w:sz="0" w:space="0" w:color="auto"/>
                                          </w:divBdr>
                                          <w:divsChild>
                                            <w:div w:id="999771924">
                                              <w:marLeft w:val="0"/>
                                              <w:marRight w:val="0"/>
                                              <w:marTop w:val="0"/>
                                              <w:marBottom w:val="0"/>
                                              <w:divBdr>
                                                <w:top w:val="none" w:sz="0" w:space="0" w:color="auto"/>
                                                <w:left w:val="none" w:sz="0" w:space="0" w:color="auto"/>
                                                <w:bottom w:val="none" w:sz="0" w:space="0" w:color="auto"/>
                                                <w:right w:val="none" w:sz="0" w:space="0" w:color="auto"/>
                                              </w:divBdr>
                                              <w:divsChild>
                                                <w:div w:id="755438221">
                                                  <w:marLeft w:val="0"/>
                                                  <w:marRight w:val="0"/>
                                                  <w:marTop w:val="0"/>
                                                  <w:marBottom w:val="0"/>
                                                  <w:divBdr>
                                                    <w:top w:val="none" w:sz="0" w:space="0" w:color="auto"/>
                                                    <w:left w:val="none" w:sz="0" w:space="0" w:color="auto"/>
                                                    <w:bottom w:val="none" w:sz="0" w:space="0" w:color="auto"/>
                                                    <w:right w:val="none" w:sz="0" w:space="0" w:color="auto"/>
                                                  </w:divBdr>
                                                  <w:divsChild>
                                                    <w:div w:id="14903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752047">
                                          <w:marLeft w:val="0"/>
                                          <w:marRight w:val="0"/>
                                          <w:marTop w:val="0"/>
                                          <w:marBottom w:val="0"/>
                                          <w:divBdr>
                                            <w:top w:val="none" w:sz="0" w:space="0" w:color="auto"/>
                                            <w:left w:val="none" w:sz="0" w:space="0" w:color="auto"/>
                                            <w:bottom w:val="none" w:sz="0" w:space="0" w:color="auto"/>
                                            <w:right w:val="none" w:sz="0" w:space="0" w:color="auto"/>
                                          </w:divBdr>
                                          <w:divsChild>
                                            <w:div w:id="65484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49132">
          <w:marLeft w:val="0"/>
          <w:marRight w:val="0"/>
          <w:marTop w:val="0"/>
          <w:marBottom w:val="0"/>
          <w:divBdr>
            <w:top w:val="none" w:sz="0" w:space="0" w:color="auto"/>
            <w:left w:val="none" w:sz="0" w:space="0" w:color="auto"/>
            <w:bottom w:val="none" w:sz="0" w:space="0" w:color="auto"/>
            <w:right w:val="none" w:sz="0" w:space="0" w:color="auto"/>
          </w:divBdr>
          <w:divsChild>
            <w:div w:id="377432877">
              <w:marLeft w:val="0"/>
              <w:marRight w:val="0"/>
              <w:marTop w:val="0"/>
              <w:marBottom w:val="0"/>
              <w:divBdr>
                <w:top w:val="none" w:sz="0" w:space="0" w:color="auto"/>
                <w:left w:val="none" w:sz="0" w:space="0" w:color="auto"/>
                <w:bottom w:val="none" w:sz="0" w:space="0" w:color="auto"/>
                <w:right w:val="none" w:sz="0" w:space="0" w:color="auto"/>
              </w:divBdr>
              <w:divsChild>
                <w:div w:id="1217085355">
                  <w:marLeft w:val="0"/>
                  <w:marRight w:val="0"/>
                  <w:marTop w:val="0"/>
                  <w:marBottom w:val="0"/>
                  <w:divBdr>
                    <w:top w:val="none" w:sz="0" w:space="0" w:color="auto"/>
                    <w:left w:val="none" w:sz="0" w:space="0" w:color="auto"/>
                    <w:bottom w:val="none" w:sz="0" w:space="0" w:color="auto"/>
                    <w:right w:val="none" w:sz="0" w:space="0" w:color="auto"/>
                  </w:divBdr>
                  <w:divsChild>
                    <w:div w:id="1742479291">
                      <w:marLeft w:val="0"/>
                      <w:marRight w:val="0"/>
                      <w:marTop w:val="0"/>
                      <w:marBottom w:val="0"/>
                      <w:divBdr>
                        <w:top w:val="none" w:sz="0" w:space="0" w:color="auto"/>
                        <w:left w:val="none" w:sz="0" w:space="0" w:color="auto"/>
                        <w:bottom w:val="none" w:sz="0" w:space="0" w:color="auto"/>
                        <w:right w:val="none" w:sz="0" w:space="0" w:color="auto"/>
                      </w:divBdr>
                      <w:divsChild>
                        <w:div w:id="1156992328">
                          <w:marLeft w:val="0"/>
                          <w:marRight w:val="0"/>
                          <w:marTop w:val="0"/>
                          <w:marBottom w:val="0"/>
                          <w:divBdr>
                            <w:top w:val="none" w:sz="0" w:space="0" w:color="auto"/>
                            <w:left w:val="none" w:sz="0" w:space="0" w:color="auto"/>
                            <w:bottom w:val="none" w:sz="0" w:space="0" w:color="auto"/>
                            <w:right w:val="none" w:sz="0" w:space="0" w:color="auto"/>
                          </w:divBdr>
                          <w:divsChild>
                            <w:div w:id="1354527106">
                              <w:marLeft w:val="0"/>
                              <w:marRight w:val="0"/>
                              <w:marTop w:val="0"/>
                              <w:marBottom w:val="0"/>
                              <w:divBdr>
                                <w:top w:val="none" w:sz="0" w:space="0" w:color="auto"/>
                                <w:left w:val="none" w:sz="0" w:space="0" w:color="auto"/>
                                <w:bottom w:val="none" w:sz="0" w:space="0" w:color="auto"/>
                                <w:right w:val="none" w:sz="0" w:space="0" w:color="auto"/>
                              </w:divBdr>
                              <w:divsChild>
                                <w:div w:id="844173499">
                                  <w:marLeft w:val="0"/>
                                  <w:marRight w:val="0"/>
                                  <w:marTop w:val="0"/>
                                  <w:marBottom w:val="0"/>
                                  <w:divBdr>
                                    <w:top w:val="none" w:sz="0" w:space="0" w:color="auto"/>
                                    <w:left w:val="none" w:sz="0" w:space="0" w:color="auto"/>
                                    <w:bottom w:val="none" w:sz="0" w:space="0" w:color="auto"/>
                                    <w:right w:val="none" w:sz="0" w:space="0" w:color="auto"/>
                                  </w:divBdr>
                                  <w:divsChild>
                                    <w:div w:id="13610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145184">
          <w:marLeft w:val="0"/>
          <w:marRight w:val="0"/>
          <w:marTop w:val="0"/>
          <w:marBottom w:val="0"/>
          <w:divBdr>
            <w:top w:val="none" w:sz="0" w:space="0" w:color="auto"/>
            <w:left w:val="none" w:sz="0" w:space="0" w:color="auto"/>
            <w:bottom w:val="none" w:sz="0" w:space="0" w:color="auto"/>
            <w:right w:val="none" w:sz="0" w:space="0" w:color="auto"/>
          </w:divBdr>
          <w:divsChild>
            <w:div w:id="183633848">
              <w:marLeft w:val="0"/>
              <w:marRight w:val="0"/>
              <w:marTop w:val="0"/>
              <w:marBottom w:val="0"/>
              <w:divBdr>
                <w:top w:val="none" w:sz="0" w:space="0" w:color="auto"/>
                <w:left w:val="none" w:sz="0" w:space="0" w:color="auto"/>
                <w:bottom w:val="none" w:sz="0" w:space="0" w:color="auto"/>
                <w:right w:val="none" w:sz="0" w:space="0" w:color="auto"/>
              </w:divBdr>
              <w:divsChild>
                <w:div w:id="463812272">
                  <w:marLeft w:val="0"/>
                  <w:marRight w:val="0"/>
                  <w:marTop w:val="0"/>
                  <w:marBottom w:val="0"/>
                  <w:divBdr>
                    <w:top w:val="none" w:sz="0" w:space="0" w:color="auto"/>
                    <w:left w:val="none" w:sz="0" w:space="0" w:color="auto"/>
                    <w:bottom w:val="none" w:sz="0" w:space="0" w:color="auto"/>
                    <w:right w:val="none" w:sz="0" w:space="0" w:color="auto"/>
                  </w:divBdr>
                  <w:divsChild>
                    <w:div w:id="229703947">
                      <w:marLeft w:val="0"/>
                      <w:marRight w:val="0"/>
                      <w:marTop w:val="0"/>
                      <w:marBottom w:val="0"/>
                      <w:divBdr>
                        <w:top w:val="none" w:sz="0" w:space="0" w:color="auto"/>
                        <w:left w:val="none" w:sz="0" w:space="0" w:color="auto"/>
                        <w:bottom w:val="none" w:sz="0" w:space="0" w:color="auto"/>
                        <w:right w:val="none" w:sz="0" w:space="0" w:color="auto"/>
                      </w:divBdr>
                      <w:divsChild>
                        <w:div w:id="1299603803">
                          <w:marLeft w:val="0"/>
                          <w:marRight w:val="0"/>
                          <w:marTop w:val="0"/>
                          <w:marBottom w:val="0"/>
                          <w:divBdr>
                            <w:top w:val="none" w:sz="0" w:space="0" w:color="auto"/>
                            <w:left w:val="none" w:sz="0" w:space="0" w:color="auto"/>
                            <w:bottom w:val="none" w:sz="0" w:space="0" w:color="auto"/>
                            <w:right w:val="none" w:sz="0" w:space="0" w:color="auto"/>
                          </w:divBdr>
                          <w:divsChild>
                            <w:div w:id="343940283">
                              <w:marLeft w:val="0"/>
                              <w:marRight w:val="0"/>
                              <w:marTop w:val="0"/>
                              <w:marBottom w:val="0"/>
                              <w:divBdr>
                                <w:top w:val="none" w:sz="0" w:space="0" w:color="auto"/>
                                <w:left w:val="none" w:sz="0" w:space="0" w:color="auto"/>
                                <w:bottom w:val="none" w:sz="0" w:space="0" w:color="auto"/>
                                <w:right w:val="none" w:sz="0" w:space="0" w:color="auto"/>
                              </w:divBdr>
                              <w:divsChild>
                                <w:div w:id="2122842379">
                                  <w:marLeft w:val="0"/>
                                  <w:marRight w:val="0"/>
                                  <w:marTop w:val="0"/>
                                  <w:marBottom w:val="0"/>
                                  <w:divBdr>
                                    <w:top w:val="none" w:sz="0" w:space="0" w:color="auto"/>
                                    <w:left w:val="none" w:sz="0" w:space="0" w:color="auto"/>
                                    <w:bottom w:val="none" w:sz="0" w:space="0" w:color="auto"/>
                                    <w:right w:val="none" w:sz="0" w:space="0" w:color="auto"/>
                                  </w:divBdr>
                                  <w:divsChild>
                                    <w:div w:id="1583106013">
                                      <w:marLeft w:val="0"/>
                                      <w:marRight w:val="0"/>
                                      <w:marTop w:val="0"/>
                                      <w:marBottom w:val="0"/>
                                      <w:divBdr>
                                        <w:top w:val="none" w:sz="0" w:space="0" w:color="auto"/>
                                        <w:left w:val="none" w:sz="0" w:space="0" w:color="auto"/>
                                        <w:bottom w:val="none" w:sz="0" w:space="0" w:color="auto"/>
                                        <w:right w:val="none" w:sz="0" w:space="0" w:color="auto"/>
                                      </w:divBdr>
                                      <w:divsChild>
                                        <w:div w:id="134682308">
                                          <w:marLeft w:val="0"/>
                                          <w:marRight w:val="0"/>
                                          <w:marTop w:val="0"/>
                                          <w:marBottom w:val="0"/>
                                          <w:divBdr>
                                            <w:top w:val="none" w:sz="0" w:space="0" w:color="auto"/>
                                            <w:left w:val="none" w:sz="0" w:space="0" w:color="auto"/>
                                            <w:bottom w:val="none" w:sz="0" w:space="0" w:color="auto"/>
                                            <w:right w:val="none" w:sz="0" w:space="0" w:color="auto"/>
                                          </w:divBdr>
                                          <w:divsChild>
                                            <w:div w:id="45051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821822">
          <w:marLeft w:val="0"/>
          <w:marRight w:val="0"/>
          <w:marTop w:val="0"/>
          <w:marBottom w:val="0"/>
          <w:divBdr>
            <w:top w:val="none" w:sz="0" w:space="0" w:color="auto"/>
            <w:left w:val="none" w:sz="0" w:space="0" w:color="auto"/>
            <w:bottom w:val="none" w:sz="0" w:space="0" w:color="auto"/>
            <w:right w:val="none" w:sz="0" w:space="0" w:color="auto"/>
          </w:divBdr>
          <w:divsChild>
            <w:div w:id="1659191133">
              <w:marLeft w:val="0"/>
              <w:marRight w:val="0"/>
              <w:marTop w:val="0"/>
              <w:marBottom w:val="0"/>
              <w:divBdr>
                <w:top w:val="none" w:sz="0" w:space="0" w:color="auto"/>
                <w:left w:val="none" w:sz="0" w:space="0" w:color="auto"/>
                <w:bottom w:val="none" w:sz="0" w:space="0" w:color="auto"/>
                <w:right w:val="none" w:sz="0" w:space="0" w:color="auto"/>
              </w:divBdr>
              <w:divsChild>
                <w:div w:id="1389575221">
                  <w:marLeft w:val="0"/>
                  <w:marRight w:val="0"/>
                  <w:marTop w:val="0"/>
                  <w:marBottom w:val="0"/>
                  <w:divBdr>
                    <w:top w:val="none" w:sz="0" w:space="0" w:color="auto"/>
                    <w:left w:val="none" w:sz="0" w:space="0" w:color="auto"/>
                    <w:bottom w:val="none" w:sz="0" w:space="0" w:color="auto"/>
                    <w:right w:val="none" w:sz="0" w:space="0" w:color="auto"/>
                  </w:divBdr>
                  <w:divsChild>
                    <w:div w:id="160511472">
                      <w:marLeft w:val="0"/>
                      <w:marRight w:val="0"/>
                      <w:marTop w:val="0"/>
                      <w:marBottom w:val="0"/>
                      <w:divBdr>
                        <w:top w:val="none" w:sz="0" w:space="0" w:color="auto"/>
                        <w:left w:val="none" w:sz="0" w:space="0" w:color="auto"/>
                        <w:bottom w:val="none" w:sz="0" w:space="0" w:color="auto"/>
                        <w:right w:val="none" w:sz="0" w:space="0" w:color="auto"/>
                      </w:divBdr>
                      <w:divsChild>
                        <w:div w:id="568223741">
                          <w:marLeft w:val="0"/>
                          <w:marRight w:val="0"/>
                          <w:marTop w:val="0"/>
                          <w:marBottom w:val="0"/>
                          <w:divBdr>
                            <w:top w:val="none" w:sz="0" w:space="0" w:color="auto"/>
                            <w:left w:val="none" w:sz="0" w:space="0" w:color="auto"/>
                            <w:bottom w:val="none" w:sz="0" w:space="0" w:color="auto"/>
                            <w:right w:val="none" w:sz="0" w:space="0" w:color="auto"/>
                          </w:divBdr>
                          <w:divsChild>
                            <w:div w:id="640968046">
                              <w:marLeft w:val="0"/>
                              <w:marRight w:val="0"/>
                              <w:marTop w:val="0"/>
                              <w:marBottom w:val="0"/>
                              <w:divBdr>
                                <w:top w:val="none" w:sz="0" w:space="0" w:color="auto"/>
                                <w:left w:val="none" w:sz="0" w:space="0" w:color="auto"/>
                                <w:bottom w:val="none" w:sz="0" w:space="0" w:color="auto"/>
                                <w:right w:val="none" w:sz="0" w:space="0" w:color="auto"/>
                              </w:divBdr>
                              <w:divsChild>
                                <w:div w:id="926614205">
                                  <w:marLeft w:val="0"/>
                                  <w:marRight w:val="0"/>
                                  <w:marTop w:val="0"/>
                                  <w:marBottom w:val="0"/>
                                  <w:divBdr>
                                    <w:top w:val="none" w:sz="0" w:space="0" w:color="auto"/>
                                    <w:left w:val="none" w:sz="0" w:space="0" w:color="auto"/>
                                    <w:bottom w:val="none" w:sz="0" w:space="0" w:color="auto"/>
                                    <w:right w:val="none" w:sz="0" w:space="0" w:color="auto"/>
                                  </w:divBdr>
                                  <w:divsChild>
                                    <w:div w:id="1408381737">
                                      <w:marLeft w:val="0"/>
                                      <w:marRight w:val="0"/>
                                      <w:marTop w:val="0"/>
                                      <w:marBottom w:val="0"/>
                                      <w:divBdr>
                                        <w:top w:val="none" w:sz="0" w:space="0" w:color="auto"/>
                                        <w:left w:val="none" w:sz="0" w:space="0" w:color="auto"/>
                                        <w:bottom w:val="none" w:sz="0" w:space="0" w:color="auto"/>
                                        <w:right w:val="none" w:sz="0" w:space="0" w:color="auto"/>
                                      </w:divBdr>
                                      <w:divsChild>
                                        <w:div w:id="5015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4064">
                              <w:marLeft w:val="0"/>
                              <w:marRight w:val="0"/>
                              <w:marTop w:val="0"/>
                              <w:marBottom w:val="0"/>
                              <w:divBdr>
                                <w:top w:val="none" w:sz="0" w:space="0" w:color="auto"/>
                                <w:left w:val="none" w:sz="0" w:space="0" w:color="auto"/>
                                <w:bottom w:val="none" w:sz="0" w:space="0" w:color="auto"/>
                                <w:right w:val="none" w:sz="0" w:space="0" w:color="auto"/>
                              </w:divBdr>
                              <w:divsChild>
                                <w:div w:id="2129156499">
                                  <w:marLeft w:val="0"/>
                                  <w:marRight w:val="0"/>
                                  <w:marTop w:val="0"/>
                                  <w:marBottom w:val="0"/>
                                  <w:divBdr>
                                    <w:top w:val="none" w:sz="0" w:space="0" w:color="auto"/>
                                    <w:left w:val="none" w:sz="0" w:space="0" w:color="auto"/>
                                    <w:bottom w:val="none" w:sz="0" w:space="0" w:color="auto"/>
                                    <w:right w:val="none" w:sz="0" w:space="0" w:color="auto"/>
                                  </w:divBdr>
                                  <w:divsChild>
                                    <w:div w:id="20666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990433">
          <w:marLeft w:val="0"/>
          <w:marRight w:val="0"/>
          <w:marTop w:val="0"/>
          <w:marBottom w:val="0"/>
          <w:divBdr>
            <w:top w:val="none" w:sz="0" w:space="0" w:color="auto"/>
            <w:left w:val="none" w:sz="0" w:space="0" w:color="auto"/>
            <w:bottom w:val="none" w:sz="0" w:space="0" w:color="auto"/>
            <w:right w:val="none" w:sz="0" w:space="0" w:color="auto"/>
          </w:divBdr>
          <w:divsChild>
            <w:div w:id="1101949444">
              <w:marLeft w:val="0"/>
              <w:marRight w:val="0"/>
              <w:marTop w:val="0"/>
              <w:marBottom w:val="0"/>
              <w:divBdr>
                <w:top w:val="none" w:sz="0" w:space="0" w:color="auto"/>
                <w:left w:val="none" w:sz="0" w:space="0" w:color="auto"/>
                <w:bottom w:val="none" w:sz="0" w:space="0" w:color="auto"/>
                <w:right w:val="none" w:sz="0" w:space="0" w:color="auto"/>
              </w:divBdr>
              <w:divsChild>
                <w:div w:id="957374162">
                  <w:marLeft w:val="0"/>
                  <w:marRight w:val="0"/>
                  <w:marTop w:val="0"/>
                  <w:marBottom w:val="0"/>
                  <w:divBdr>
                    <w:top w:val="none" w:sz="0" w:space="0" w:color="auto"/>
                    <w:left w:val="none" w:sz="0" w:space="0" w:color="auto"/>
                    <w:bottom w:val="none" w:sz="0" w:space="0" w:color="auto"/>
                    <w:right w:val="none" w:sz="0" w:space="0" w:color="auto"/>
                  </w:divBdr>
                  <w:divsChild>
                    <w:div w:id="1309556054">
                      <w:marLeft w:val="0"/>
                      <w:marRight w:val="0"/>
                      <w:marTop w:val="0"/>
                      <w:marBottom w:val="0"/>
                      <w:divBdr>
                        <w:top w:val="none" w:sz="0" w:space="0" w:color="auto"/>
                        <w:left w:val="none" w:sz="0" w:space="0" w:color="auto"/>
                        <w:bottom w:val="none" w:sz="0" w:space="0" w:color="auto"/>
                        <w:right w:val="none" w:sz="0" w:space="0" w:color="auto"/>
                      </w:divBdr>
                      <w:divsChild>
                        <w:div w:id="575090667">
                          <w:marLeft w:val="0"/>
                          <w:marRight w:val="0"/>
                          <w:marTop w:val="0"/>
                          <w:marBottom w:val="0"/>
                          <w:divBdr>
                            <w:top w:val="none" w:sz="0" w:space="0" w:color="auto"/>
                            <w:left w:val="none" w:sz="0" w:space="0" w:color="auto"/>
                            <w:bottom w:val="none" w:sz="0" w:space="0" w:color="auto"/>
                            <w:right w:val="none" w:sz="0" w:space="0" w:color="auto"/>
                          </w:divBdr>
                          <w:divsChild>
                            <w:div w:id="1224758642">
                              <w:marLeft w:val="0"/>
                              <w:marRight w:val="0"/>
                              <w:marTop w:val="0"/>
                              <w:marBottom w:val="0"/>
                              <w:divBdr>
                                <w:top w:val="none" w:sz="0" w:space="0" w:color="auto"/>
                                <w:left w:val="none" w:sz="0" w:space="0" w:color="auto"/>
                                <w:bottom w:val="none" w:sz="0" w:space="0" w:color="auto"/>
                                <w:right w:val="none" w:sz="0" w:space="0" w:color="auto"/>
                              </w:divBdr>
                              <w:divsChild>
                                <w:div w:id="472452436">
                                  <w:marLeft w:val="0"/>
                                  <w:marRight w:val="0"/>
                                  <w:marTop w:val="0"/>
                                  <w:marBottom w:val="0"/>
                                  <w:divBdr>
                                    <w:top w:val="none" w:sz="0" w:space="0" w:color="auto"/>
                                    <w:left w:val="none" w:sz="0" w:space="0" w:color="auto"/>
                                    <w:bottom w:val="none" w:sz="0" w:space="0" w:color="auto"/>
                                    <w:right w:val="none" w:sz="0" w:space="0" w:color="auto"/>
                                  </w:divBdr>
                                  <w:divsChild>
                                    <w:div w:id="1610621331">
                                      <w:marLeft w:val="0"/>
                                      <w:marRight w:val="0"/>
                                      <w:marTop w:val="0"/>
                                      <w:marBottom w:val="0"/>
                                      <w:divBdr>
                                        <w:top w:val="none" w:sz="0" w:space="0" w:color="auto"/>
                                        <w:left w:val="none" w:sz="0" w:space="0" w:color="auto"/>
                                        <w:bottom w:val="none" w:sz="0" w:space="0" w:color="auto"/>
                                        <w:right w:val="none" w:sz="0" w:space="0" w:color="auto"/>
                                      </w:divBdr>
                                      <w:divsChild>
                                        <w:div w:id="1909462200">
                                          <w:marLeft w:val="0"/>
                                          <w:marRight w:val="0"/>
                                          <w:marTop w:val="0"/>
                                          <w:marBottom w:val="0"/>
                                          <w:divBdr>
                                            <w:top w:val="none" w:sz="0" w:space="0" w:color="auto"/>
                                            <w:left w:val="none" w:sz="0" w:space="0" w:color="auto"/>
                                            <w:bottom w:val="none" w:sz="0" w:space="0" w:color="auto"/>
                                            <w:right w:val="none" w:sz="0" w:space="0" w:color="auto"/>
                                          </w:divBdr>
                                          <w:divsChild>
                                            <w:div w:id="1016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4333673">
          <w:marLeft w:val="0"/>
          <w:marRight w:val="0"/>
          <w:marTop w:val="0"/>
          <w:marBottom w:val="0"/>
          <w:divBdr>
            <w:top w:val="none" w:sz="0" w:space="0" w:color="auto"/>
            <w:left w:val="none" w:sz="0" w:space="0" w:color="auto"/>
            <w:bottom w:val="none" w:sz="0" w:space="0" w:color="auto"/>
            <w:right w:val="none" w:sz="0" w:space="0" w:color="auto"/>
          </w:divBdr>
          <w:divsChild>
            <w:div w:id="299924718">
              <w:marLeft w:val="0"/>
              <w:marRight w:val="0"/>
              <w:marTop w:val="0"/>
              <w:marBottom w:val="0"/>
              <w:divBdr>
                <w:top w:val="none" w:sz="0" w:space="0" w:color="auto"/>
                <w:left w:val="none" w:sz="0" w:space="0" w:color="auto"/>
                <w:bottom w:val="none" w:sz="0" w:space="0" w:color="auto"/>
                <w:right w:val="none" w:sz="0" w:space="0" w:color="auto"/>
              </w:divBdr>
              <w:divsChild>
                <w:div w:id="470368644">
                  <w:marLeft w:val="0"/>
                  <w:marRight w:val="0"/>
                  <w:marTop w:val="0"/>
                  <w:marBottom w:val="0"/>
                  <w:divBdr>
                    <w:top w:val="none" w:sz="0" w:space="0" w:color="auto"/>
                    <w:left w:val="none" w:sz="0" w:space="0" w:color="auto"/>
                    <w:bottom w:val="none" w:sz="0" w:space="0" w:color="auto"/>
                    <w:right w:val="none" w:sz="0" w:space="0" w:color="auto"/>
                  </w:divBdr>
                  <w:divsChild>
                    <w:div w:id="1738356073">
                      <w:marLeft w:val="0"/>
                      <w:marRight w:val="0"/>
                      <w:marTop w:val="0"/>
                      <w:marBottom w:val="0"/>
                      <w:divBdr>
                        <w:top w:val="none" w:sz="0" w:space="0" w:color="auto"/>
                        <w:left w:val="none" w:sz="0" w:space="0" w:color="auto"/>
                        <w:bottom w:val="none" w:sz="0" w:space="0" w:color="auto"/>
                        <w:right w:val="none" w:sz="0" w:space="0" w:color="auto"/>
                      </w:divBdr>
                      <w:divsChild>
                        <w:div w:id="930505738">
                          <w:marLeft w:val="0"/>
                          <w:marRight w:val="0"/>
                          <w:marTop w:val="0"/>
                          <w:marBottom w:val="0"/>
                          <w:divBdr>
                            <w:top w:val="none" w:sz="0" w:space="0" w:color="auto"/>
                            <w:left w:val="none" w:sz="0" w:space="0" w:color="auto"/>
                            <w:bottom w:val="none" w:sz="0" w:space="0" w:color="auto"/>
                            <w:right w:val="none" w:sz="0" w:space="0" w:color="auto"/>
                          </w:divBdr>
                          <w:divsChild>
                            <w:div w:id="447702406">
                              <w:marLeft w:val="0"/>
                              <w:marRight w:val="0"/>
                              <w:marTop w:val="0"/>
                              <w:marBottom w:val="0"/>
                              <w:divBdr>
                                <w:top w:val="none" w:sz="0" w:space="0" w:color="auto"/>
                                <w:left w:val="none" w:sz="0" w:space="0" w:color="auto"/>
                                <w:bottom w:val="none" w:sz="0" w:space="0" w:color="auto"/>
                                <w:right w:val="none" w:sz="0" w:space="0" w:color="auto"/>
                              </w:divBdr>
                            </w:div>
                            <w:div w:id="1897544266">
                              <w:marLeft w:val="0"/>
                              <w:marRight w:val="0"/>
                              <w:marTop w:val="0"/>
                              <w:marBottom w:val="0"/>
                              <w:divBdr>
                                <w:top w:val="none" w:sz="0" w:space="0" w:color="auto"/>
                                <w:left w:val="none" w:sz="0" w:space="0" w:color="auto"/>
                                <w:bottom w:val="none" w:sz="0" w:space="0" w:color="auto"/>
                                <w:right w:val="none" w:sz="0" w:space="0" w:color="auto"/>
                              </w:divBdr>
                              <w:divsChild>
                                <w:div w:id="2121292866">
                                  <w:marLeft w:val="0"/>
                                  <w:marRight w:val="0"/>
                                  <w:marTop w:val="0"/>
                                  <w:marBottom w:val="0"/>
                                  <w:divBdr>
                                    <w:top w:val="none" w:sz="0" w:space="0" w:color="auto"/>
                                    <w:left w:val="none" w:sz="0" w:space="0" w:color="auto"/>
                                    <w:bottom w:val="none" w:sz="0" w:space="0" w:color="auto"/>
                                    <w:right w:val="none" w:sz="0" w:space="0" w:color="auto"/>
                                  </w:divBdr>
                                  <w:divsChild>
                                    <w:div w:id="21169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232223">
          <w:marLeft w:val="0"/>
          <w:marRight w:val="0"/>
          <w:marTop w:val="0"/>
          <w:marBottom w:val="0"/>
          <w:divBdr>
            <w:top w:val="none" w:sz="0" w:space="0" w:color="auto"/>
            <w:left w:val="none" w:sz="0" w:space="0" w:color="auto"/>
            <w:bottom w:val="none" w:sz="0" w:space="0" w:color="auto"/>
            <w:right w:val="none" w:sz="0" w:space="0" w:color="auto"/>
          </w:divBdr>
          <w:divsChild>
            <w:div w:id="592664095">
              <w:marLeft w:val="0"/>
              <w:marRight w:val="0"/>
              <w:marTop w:val="0"/>
              <w:marBottom w:val="0"/>
              <w:divBdr>
                <w:top w:val="none" w:sz="0" w:space="0" w:color="auto"/>
                <w:left w:val="none" w:sz="0" w:space="0" w:color="auto"/>
                <w:bottom w:val="none" w:sz="0" w:space="0" w:color="auto"/>
                <w:right w:val="none" w:sz="0" w:space="0" w:color="auto"/>
              </w:divBdr>
              <w:divsChild>
                <w:div w:id="1826319188">
                  <w:marLeft w:val="0"/>
                  <w:marRight w:val="0"/>
                  <w:marTop w:val="0"/>
                  <w:marBottom w:val="0"/>
                  <w:divBdr>
                    <w:top w:val="none" w:sz="0" w:space="0" w:color="auto"/>
                    <w:left w:val="none" w:sz="0" w:space="0" w:color="auto"/>
                    <w:bottom w:val="none" w:sz="0" w:space="0" w:color="auto"/>
                    <w:right w:val="none" w:sz="0" w:space="0" w:color="auto"/>
                  </w:divBdr>
                  <w:divsChild>
                    <w:div w:id="1059980635">
                      <w:marLeft w:val="0"/>
                      <w:marRight w:val="0"/>
                      <w:marTop w:val="0"/>
                      <w:marBottom w:val="0"/>
                      <w:divBdr>
                        <w:top w:val="none" w:sz="0" w:space="0" w:color="auto"/>
                        <w:left w:val="none" w:sz="0" w:space="0" w:color="auto"/>
                        <w:bottom w:val="none" w:sz="0" w:space="0" w:color="auto"/>
                        <w:right w:val="none" w:sz="0" w:space="0" w:color="auto"/>
                      </w:divBdr>
                      <w:divsChild>
                        <w:div w:id="259458564">
                          <w:marLeft w:val="0"/>
                          <w:marRight w:val="0"/>
                          <w:marTop w:val="0"/>
                          <w:marBottom w:val="0"/>
                          <w:divBdr>
                            <w:top w:val="none" w:sz="0" w:space="0" w:color="auto"/>
                            <w:left w:val="none" w:sz="0" w:space="0" w:color="auto"/>
                            <w:bottom w:val="none" w:sz="0" w:space="0" w:color="auto"/>
                            <w:right w:val="none" w:sz="0" w:space="0" w:color="auto"/>
                          </w:divBdr>
                          <w:divsChild>
                            <w:div w:id="264505915">
                              <w:marLeft w:val="0"/>
                              <w:marRight w:val="0"/>
                              <w:marTop w:val="0"/>
                              <w:marBottom w:val="0"/>
                              <w:divBdr>
                                <w:top w:val="none" w:sz="0" w:space="0" w:color="auto"/>
                                <w:left w:val="none" w:sz="0" w:space="0" w:color="auto"/>
                                <w:bottom w:val="none" w:sz="0" w:space="0" w:color="auto"/>
                                <w:right w:val="none" w:sz="0" w:space="0" w:color="auto"/>
                              </w:divBdr>
                              <w:divsChild>
                                <w:div w:id="1290012880">
                                  <w:marLeft w:val="0"/>
                                  <w:marRight w:val="0"/>
                                  <w:marTop w:val="0"/>
                                  <w:marBottom w:val="0"/>
                                  <w:divBdr>
                                    <w:top w:val="none" w:sz="0" w:space="0" w:color="auto"/>
                                    <w:left w:val="none" w:sz="0" w:space="0" w:color="auto"/>
                                    <w:bottom w:val="none" w:sz="0" w:space="0" w:color="auto"/>
                                    <w:right w:val="none" w:sz="0" w:space="0" w:color="auto"/>
                                  </w:divBdr>
                                  <w:divsChild>
                                    <w:div w:id="225576365">
                                      <w:marLeft w:val="0"/>
                                      <w:marRight w:val="0"/>
                                      <w:marTop w:val="0"/>
                                      <w:marBottom w:val="0"/>
                                      <w:divBdr>
                                        <w:top w:val="none" w:sz="0" w:space="0" w:color="auto"/>
                                        <w:left w:val="none" w:sz="0" w:space="0" w:color="auto"/>
                                        <w:bottom w:val="none" w:sz="0" w:space="0" w:color="auto"/>
                                        <w:right w:val="none" w:sz="0" w:space="0" w:color="auto"/>
                                      </w:divBdr>
                                      <w:divsChild>
                                        <w:div w:id="475033662">
                                          <w:marLeft w:val="0"/>
                                          <w:marRight w:val="0"/>
                                          <w:marTop w:val="0"/>
                                          <w:marBottom w:val="0"/>
                                          <w:divBdr>
                                            <w:top w:val="none" w:sz="0" w:space="0" w:color="auto"/>
                                            <w:left w:val="none" w:sz="0" w:space="0" w:color="auto"/>
                                            <w:bottom w:val="none" w:sz="0" w:space="0" w:color="auto"/>
                                            <w:right w:val="none" w:sz="0" w:space="0" w:color="auto"/>
                                          </w:divBdr>
                                          <w:divsChild>
                                            <w:div w:id="1277759823">
                                              <w:marLeft w:val="0"/>
                                              <w:marRight w:val="0"/>
                                              <w:marTop w:val="0"/>
                                              <w:marBottom w:val="0"/>
                                              <w:divBdr>
                                                <w:top w:val="none" w:sz="0" w:space="0" w:color="auto"/>
                                                <w:left w:val="none" w:sz="0" w:space="0" w:color="auto"/>
                                                <w:bottom w:val="none" w:sz="0" w:space="0" w:color="auto"/>
                                                <w:right w:val="none" w:sz="0" w:space="0" w:color="auto"/>
                                              </w:divBdr>
                                              <w:divsChild>
                                                <w:div w:id="517086392">
                                                  <w:marLeft w:val="0"/>
                                                  <w:marRight w:val="0"/>
                                                  <w:marTop w:val="0"/>
                                                  <w:marBottom w:val="0"/>
                                                  <w:divBdr>
                                                    <w:top w:val="none" w:sz="0" w:space="0" w:color="auto"/>
                                                    <w:left w:val="none" w:sz="0" w:space="0" w:color="auto"/>
                                                    <w:bottom w:val="none" w:sz="0" w:space="0" w:color="auto"/>
                                                    <w:right w:val="none" w:sz="0" w:space="0" w:color="auto"/>
                                                  </w:divBdr>
                                                  <w:divsChild>
                                                    <w:div w:id="125628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4757">
                                          <w:marLeft w:val="0"/>
                                          <w:marRight w:val="0"/>
                                          <w:marTop w:val="0"/>
                                          <w:marBottom w:val="0"/>
                                          <w:divBdr>
                                            <w:top w:val="none" w:sz="0" w:space="0" w:color="auto"/>
                                            <w:left w:val="none" w:sz="0" w:space="0" w:color="auto"/>
                                            <w:bottom w:val="none" w:sz="0" w:space="0" w:color="auto"/>
                                            <w:right w:val="none" w:sz="0" w:space="0" w:color="auto"/>
                                          </w:divBdr>
                                          <w:divsChild>
                                            <w:div w:id="69882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5290915">
          <w:marLeft w:val="0"/>
          <w:marRight w:val="0"/>
          <w:marTop w:val="0"/>
          <w:marBottom w:val="0"/>
          <w:divBdr>
            <w:top w:val="none" w:sz="0" w:space="0" w:color="auto"/>
            <w:left w:val="none" w:sz="0" w:space="0" w:color="auto"/>
            <w:bottom w:val="none" w:sz="0" w:space="0" w:color="auto"/>
            <w:right w:val="none" w:sz="0" w:space="0" w:color="auto"/>
          </w:divBdr>
          <w:divsChild>
            <w:div w:id="2072802152">
              <w:marLeft w:val="0"/>
              <w:marRight w:val="0"/>
              <w:marTop w:val="0"/>
              <w:marBottom w:val="0"/>
              <w:divBdr>
                <w:top w:val="none" w:sz="0" w:space="0" w:color="auto"/>
                <w:left w:val="none" w:sz="0" w:space="0" w:color="auto"/>
                <w:bottom w:val="none" w:sz="0" w:space="0" w:color="auto"/>
                <w:right w:val="none" w:sz="0" w:space="0" w:color="auto"/>
              </w:divBdr>
              <w:divsChild>
                <w:div w:id="857501240">
                  <w:marLeft w:val="0"/>
                  <w:marRight w:val="0"/>
                  <w:marTop w:val="0"/>
                  <w:marBottom w:val="0"/>
                  <w:divBdr>
                    <w:top w:val="none" w:sz="0" w:space="0" w:color="auto"/>
                    <w:left w:val="none" w:sz="0" w:space="0" w:color="auto"/>
                    <w:bottom w:val="none" w:sz="0" w:space="0" w:color="auto"/>
                    <w:right w:val="none" w:sz="0" w:space="0" w:color="auto"/>
                  </w:divBdr>
                  <w:divsChild>
                    <w:div w:id="1165047910">
                      <w:marLeft w:val="0"/>
                      <w:marRight w:val="0"/>
                      <w:marTop w:val="0"/>
                      <w:marBottom w:val="0"/>
                      <w:divBdr>
                        <w:top w:val="none" w:sz="0" w:space="0" w:color="auto"/>
                        <w:left w:val="none" w:sz="0" w:space="0" w:color="auto"/>
                        <w:bottom w:val="none" w:sz="0" w:space="0" w:color="auto"/>
                        <w:right w:val="none" w:sz="0" w:space="0" w:color="auto"/>
                      </w:divBdr>
                      <w:divsChild>
                        <w:div w:id="1997876963">
                          <w:marLeft w:val="0"/>
                          <w:marRight w:val="0"/>
                          <w:marTop w:val="0"/>
                          <w:marBottom w:val="0"/>
                          <w:divBdr>
                            <w:top w:val="none" w:sz="0" w:space="0" w:color="auto"/>
                            <w:left w:val="none" w:sz="0" w:space="0" w:color="auto"/>
                            <w:bottom w:val="none" w:sz="0" w:space="0" w:color="auto"/>
                            <w:right w:val="none" w:sz="0" w:space="0" w:color="auto"/>
                          </w:divBdr>
                          <w:divsChild>
                            <w:div w:id="1284535883">
                              <w:marLeft w:val="0"/>
                              <w:marRight w:val="0"/>
                              <w:marTop w:val="0"/>
                              <w:marBottom w:val="0"/>
                              <w:divBdr>
                                <w:top w:val="none" w:sz="0" w:space="0" w:color="auto"/>
                                <w:left w:val="none" w:sz="0" w:space="0" w:color="auto"/>
                                <w:bottom w:val="none" w:sz="0" w:space="0" w:color="auto"/>
                                <w:right w:val="none" w:sz="0" w:space="0" w:color="auto"/>
                              </w:divBdr>
                              <w:divsChild>
                                <w:div w:id="737632251">
                                  <w:marLeft w:val="0"/>
                                  <w:marRight w:val="0"/>
                                  <w:marTop w:val="0"/>
                                  <w:marBottom w:val="0"/>
                                  <w:divBdr>
                                    <w:top w:val="none" w:sz="0" w:space="0" w:color="auto"/>
                                    <w:left w:val="none" w:sz="0" w:space="0" w:color="auto"/>
                                    <w:bottom w:val="none" w:sz="0" w:space="0" w:color="auto"/>
                                    <w:right w:val="none" w:sz="0" w:space="0" w:color="auto"/>
                                  </w:divBdr>
                                  <w:divsChild>
                                    <w:div w:id="1214076968">
                                      <w:marLeft w:val="0"/>
                                      <w:marRight w:val="0"/>
                                      <w:marTop w:val="0"/>
                                      <w:marBottom w:val="0"/>
                                      <w:divBdr>
                                        <w:top w:val="none" w:sz="0" w:space="0" w:color="auto"/>
                                        <w:left w:val="none" w:sz="0" w:space="0" w:color="auto"/>
                                        <w:bottom w:val="none" w:sz="0" w:space="0" w:color="auto"/>
                                        <w:right w:val="none" w:sz="0" w:space="0" w:color="auto"/>
                                      </w:divBdr>
                                      <w:divsChild>
                                        <w:div w:id="1560287524">
                                          <w:marLeft w:val="0"/>
                                          <w:marRight w:val="0"/>
                                          <w:marTop w:val="0"/>
                                          <w:marBottom w:val="0"/>
                                          <w:divBdr>
                                            <w:top w:val="none" w:sz="0" w:space="0" w:color="auto"/>
                                            <w:left w:val="none" w:sz="0" w:space="0" w:color="auto"/>
                                            <w:bottom w:val="none" w:sz="0" w:space="0" w:color="auto"/>
                                            <w:right w:val="none" w:sz="0" w:space="0" w:color="auto"/>
                                          </w:divBdr>
                                          <w:divsChild>
                                            <w:div w:id="577059223">
                                              <w:marLeft w:val="0"/>
                                              <w:marRight w:val="0"/>
                                              <w:marTop w:val="0"/>
                                              <w:marBottom w:val="0"/>
                                              <w:divBdr>
                                                <w:top w:val="none" w:sz="0" w:space="0" w:color="auto"/>
                                                <w:left w:val="none" w:sz="0" w:space="0" w:color="auto"/>
                                                <w:bottom w:val="none" w:sz="0" w:space="0" w:color="auto"/>
                                                <w:right w:val="none" w:sz="0" w:space="0" w:color="auto"/>
                                              </w:divBdr>
                                            </w:div>
                                          </w:divsChild>
                                        </w:div>
                                        <w:div w:id="10380924">
                                          <w:marLeft w:val="0"/>
                                          <w:marRight w:val="0"/>
                                          <w:marTop w:val="0"/>
                                          <w:marBottom w:val="0"/>
                                          <w:divBdr>
                                            <w:top w:val="none" w:sz="0" w:space="0" w:color="auto"/>
                                            <w:left w:val="none" w:sz="0" w:space="0" w:color="auto"/>
                                            <w:bottom w:val="none" w:sz="0" w:space="0" w:color="auto"/>
                                            <w:right w:val="none" w:sz="0" w:space="0" w:color="auto"/>
                                          </w:divBdr>
                                          <w:divsChild>
                                            <w:div w:id="1246264028">
                                              <w:marLeft w:val="0"/>
                                              <w:marRight w:val="0"/>
                                              <w:marTop w:val="0"/>
                                              <w:marBottom w:val="0"/>
                                              <w:divBdr>
                                                <w:top w:val="none" w:sz="0" w:space="0" w:color="auto"/>
                                                <w:left w:val="none" w:sz="0" w:space="0" w:color="auto"/>
                                                <w:bottom w:val="none" w:sz="0" w:space="0" w:color="auto"/>
                                                <w:right w:val="none" w:sz="0" w:space="0" w:color="auto"/>
                                              </w:divBdr>
                                              <w:divsChild>
                                                <w:div w:id="699479950">
                                                  <w:marLeft w:val="0"/>
                                                  <w:marRight w:val="0"/>
                                                  <w:marTop w:val="0"/>
                                                  <w:marBottom w:val="0"/>
                                                  <w:divBdr>
                                                    <w:top w:val="none" w:sz="0" w:space="0" w:color="auto"/>
                                                    <w:left w:val="none" w:sz="0" w:space="0" w:color="auto"/>
                                                    <w:bottom w:val="none" w:sz="0" w:space="0" w:color="auto"/>
                                                    <w:right w:val="none" w:sz="0" w:space="0" w:color="auto"/>
                                                  </w:divBdr>
                                                  <w:divsChild>
                                                    <w:div w:id="577977529">
                                                      <w:marLeft w:val="0"/>
                                                      <w:marRight w:val="0"/>
                                                      <w:marTop w:val="0"/>
                                                      <w:marBottom w:val="0"/>
                                                      <w:divBdr>
                                                        <w:top w:val="none" w:sz="0" w:space="0" w:color="auto"/>
                                                        <w:left w:val="none" w:sz="0" w:space="0" w:color="auto"/>
                                                        <w:bottom w:val="none" w:sz="0" w:space="0" w:color="auto"/>
                                                        <w:right w:val="none" w:sz="0" w:space="0" w:color="auto"/>
                                                      </w:divBdr>
                                                      <w:divsChild>
                                                        <w:div w:id="1661734176">
                                                          <w:marLeft w:val="0"/>
                                                          <w:marRight w:val="0"/>
                                                          <w:marTop w:val="0"/>
                                                          <w:marBottom w:val="0"/>
                                                          <w:divBdr>
                                                            <w:top w:val="none" w:sz="0" w:space="0" w:color="auto"/>
                                                            <w:left w:val="none" w:sz="0" w:space="0" w:color="auto"/>
                                                            <w:bottom w:val="none" w:sz="0" w:space="0" w:color="auto"/>
                                                            <w:right w:val="none" w:sz="0" w:space="0" w:color="auto"/>
                                                          </w:divBdr>
                                                          <w:divsChild>
                                                            <w:div w:id="975263115">
                                                              <w:marLeft w:val="0"/>
                                                              <w:marRight w:val="0"/>
                                                              <w:marTop w:val="0"/>
                                                              <w:marBottom w:val="0"/>
                                                              <w:divBdr>
                                                                <w:top w:val="none" w:sz="0" w:space="0" w:color="auto"/>
                                                                <w:left w:val="none" w:sz="0" w:space="0" w:color="auto"/>
                                                                <w:bottom w:val="none" w:sz="0" w:space="0" w:color="auto"/>
                                                                <w:right w:val="none" w:sz="0" w:space="0" w:color="auto"/>
                                                              </w:divBdr>
                                                              <w:divsChild>
                                                                <w:div w:id="1217274807">
                                                                  <w:marLeft w:val="0"/>
                                                                  <w:marRight w:val="0"/>
                                                                  <w:marTop w:val="0"/>
                                                                  <w:marBottom w:val="0"/>
                                                                  <w:divBdr>
                                                                    <w:top w:val="none" w:sz="0" w:space="0" w:color="auto"/>
                                                                    <w:left w:val="none" w:sz="0" w:space="0" w:color="auto"/>
                                                                    <w:bottom w:val="none" w:sz="0" w:space="0" w:color="auto"/>
                                                                    <w:right w:val="none" w:sz="0" w:space="0" w:color="auto"/>
                                                                  </w:divBdr>
                                                                  <w:divsChild>
                                                                    <w:div w:id="1981379320">
                                                                      <w:marLeft w:val="0"/>
                                                                      <w:marRight w:val="0"/>
                                                                      <w:marTop w:val="0"/>
                                                                      <w:marBottom w:val="0"/>
                                                                      <w:divBdr>
                                                                        <w:top w:val="none" w:sz="0" w:space="0" w:color="auto"/>
                                                                        <w:left w:val="none" w:sz="0" w:space="0" w:color="auto"/>
                                                                        <w:bottom w:val="none" w:sz="0" w:space="0" w:color="auto"/>
                                                                        <w:right w:val="none" w:sz="0" w:space="0" w:color="auto"/>
                                                                      </w:divBdr>
                                                                      <w:divsChild>
                                                                        <w:div w:id="1004284720">
                                                                          <w:marLeft w:val="0"/>
                                                                          <w:marRight w:val="0"/>
                                                                          <w:marTop w:val="0"/>
                                                                          <w:marBottom w:val="0"/>
                                                                          <w:divBdr>
                                                                            <w:top w:val="none" w:sz="0" w:space="0" w:color="auto"/>
                                                                            <w:left w:val="none" w:sz="0" w:space="0" w:color="auto"/>
                                                                            <w:bottom w:val="none" w:sz="0" w:space="0" w:color="auto"/>
                                                                            <w:right w:val="none" w:sz="0" w:space="0" w:color="auto"/>
                                                                          </w:divBdr>
                                                                          <w:divsChild>
                                                                            <w:div w:id="961420612">
                                                                              <w:marLeft w:val="0"/>
                                                                              <w:marRight w:val="0"/>
                                                                              <w:marTop w:val="0"/>
                                                                              <w:marBottom w:val="0"/>
                                                                              <w:divBdr>
                                                                                <w:top w:val="none" w:sz="0" w:space="0" w:color="auto"/>
                                                                                <w:left w:val="none" w:sz="0" w:space="0" w:color="auto"/>
                                                                                <w:bottom w:val="none" w:sz="0" w:space="0" w:color="auto"/>
                                                                                <w:right w:val="none" w:sz="0" w:space="0" w:color="auto"/>
                                                                              </w:divBdr>
                                                                              <w:divsChild>
                                                                                <w:div w:id="1459950282">
                                                                                  <w:marLeft w:val="0"/>
                                                                                  <w:marRight w:val="0"/>
                                                                                  <w:marTop w:val="0"/>
                                                                                  <w:marBottom w:val="0"/>
                                                                                  <w:divBdr>
                                                                                    <w:top w:val="none" w:sz="0" w:space="0" w:color="auto"/>
                                                                                    <w:left w:val="none" w:sz="0" w:space="0" w:color="auto"/>
                                                                                    <w:bottom w:val="none" w:sz="0" w:space="0" w:color="auto"/>
                                                                                    <w:right w:val="none" w:sz="0" w:space="0" w:color="auto"/>
                                                                                  </w:divBdr>
                                                                                  <w:divsChild>
                                                                                    <w:div w:id="1497724602">
                                                                                      <w:marLeft w:val="0"/>
                                                                                      <w:marRight w:val="0"/>
                                                                                      <w:marTop w:val="0"/>
                                                                                      <w:marBottom w:val="0"/>
                                                                                      <w:divBdr>
                                                                                        <w:top w:val="none" w:sz="0" w:space="0" w:color="auto"/>
                                                                                        <w:left w:val="none" w:sz="0" w:space="0" w:color="auto"/>
                                                                                        <w:bottom w:val="none" w:sz="0" w:space="0" w:color="auto"/>
                                                                                        <w:right w:val="none" w:sz="0" w:space="0" w:color="auto"/>
                                                                                      </w:divBdr>
                                                                                      <w:divsChild>
                                                                                        <w:div w:id="126973843">
                                                                                          <w:marLeft w:val="0"/>
                                                                                          <w:marRight w:val="0"/>
                                                                                          <w:marTop w:val="0"/>
                                                                                          <w:marBottom w:val="0"/>
                                                                                          <w:divBdr>
                                                                                            <w:top w:val="none" w:sz="0" w:space="0" w:color="auto"/>
                                                                                            <w:left w:val="none" w:sz="0" w:space="0" w:color="auto"/>
                                                                                            <w:bottom w:val="none" w:sz="0" w:space="0" w:color="auto"/>
                                                                                            <w:right w:val="none" w:sz="0" w:space="0" w:color="auto"/>
                                                                                          </w:divBdr>
                                                                                        </w:div>
                                                                                        <w:div w:id="2044474029">
                                                                                          <w:marLeft w:val="0"/>
                                                                                          <w:marRight w:val="0"/>
                                                                                          <w:marTop w:val="0"/>
                                                                                          <w:marBottom w:val="0"/>
                                                                                          <w:divBdr>
                                                                                            <w:top w:val="none" w:sz="0" w:space="0" w:color="auto"/>
                                                                                            <w:left w:val="none" w:sz="0" w:space="0" w:color="auto"/>
                                                                                            <w:bottom w:val="none" w:sz="0" w:space="0" w:color="auto"/>
                                                                                            <w:right w:val="none" w:sz="0" w:space="0" w:color="auto"/>
                                                                                          </w:divBdr>
                                                                                        </w:div>
                                                                                        <w:div w:id="517932174">
                                                                                          <w:marLeft w:val="0"/>
                                                                                          <w:marRight w:val="0"/>
                                                                                          <w:marTop w:val="0"/>
                                                                                          <w:marBottom w:val="0"/>
                                                                                          <w:divBdr>
                                                                                            <w:top w:val="none" w:sz="0" w:space="0" w:color="auto"/>
                                                                                            <w:left w:val="none" w:sz="0" w:space="0" w:color="auto"/>
                                                                                            <w:bottom w:val="none" w:sz="0" w:space="0" w:color="auto"/>
                                                                                            <w:right w:val="none" w:sz="0" w:space="0" w:color="auto"/>
                                                                                          </w:divBdr>
                                                                                        </w:div>
                                                                                        <w:div w:id="864100419">
                                                                                          <w:marLeft w:val="0"/>
                                                                                          <w:marRight w:val="0"/>
                                                                                          <w:marTop w:val="0"/>
                                                                                          <w:marBottom w:val="0"/>
                                                                                          <w:divBdr>
                                                                                            <w:top w:val="none" w:sz="0" w:space="0" w:color="auto"/>
                                                                                            <w:left w:val="none" w:sz="0" w:space="0" w:color="auto"/>
                                                                                            <w:bottom w:val="none" w:sz="0" w:space="0" w:color="auto"/>
                                                                                            <w:right w:val="none" w:sz="0" w:space="0" w:color="auto"/>
                                                                                          </w:divBdr>
                                                                                        </w:div>
                                                                                        <w:div w:id="748769808">
                                                                                          <w:marLeft w:val="0"/>
                                                                                          <w:marRight w:val="0"/>
                                                                                          <w:marTop w:val="0"/>
                                                                                          <w:marBottom w:val="0"/>
                                                                                          <w:divBdr>
                                                                                            <w:top w:val="none" w:sz="0" w:space="0" w:color="auto"/>
                                                                                            <w:left w:val="none" w:sz="0" w:space="0" w:color="auto"/>
                                                                                            <w:bottom w:val="none" w:sz="0" w:space="0" w:color="auto"/>
                                                                                            <w:right w:val="none" w:sz="0" w:space="0" w:color="auto"/>
                                                                                          </w:divBdr>
                                                                                        </w:div>
                                                                                        <w:div w:id="1419326615">
                                                                                          <w:marLeft w:val="0"/>
                                                                                          <w:marRight w:val="0"/>
                                                                                          <w:marTop w:val="0"/>
                                                                                          <w:marBottom w:val="0"/>
                                                                                          <w:divBdr>
                                                                                            <w:top w:val="none" w:sz="0" w:space="0" w:color="auto"/>
                                                                                            <w:left w:val="none" w:sz="0" w:space="0" w:color="auto"/>
                                                                                            <w:bottom w:val="none" w:sz="0" w:space="0" w:color="auto"/>
                                                                                            <w:right w:val="none" w:sz="0" w:space="0" w:color="auto"/>
                                                                                          </w:divBdr>
                                                                                        </w:div>
                                                                                        <w:div w:id="622073546">
                                                                                          <w:marLeft w:val="0"/>
                                                                                          <w:marRight w:val="0"/>
                                                                                          <w:marTop w:val="0"/>
                                                                                          <w:marBottom w:val="0"/>
                                                                                          <w:divBdr>
                                                                                            <w:top w:val="none" w:sz="0" w:space="0" w:color="auto"/>
                                                                                            <w:left w:val="none" w:sz="0" w:space="0" w:color="auto"/>
                                                                                            <w:bottom w:val="none" w:sz="0" w:space="0" w:color="auto"/>
                                                                                            <w:right w:val="none" w:sz="0" w:space="0" w:color="auto"/>
                                                                                          </w:divBdr>
                                                                                        </w:div>
                                                                                        <w:div w:id="1667242995">
                                                                                          <w:marLeft w:val="0"/>
                                                                                          <w:marRight w:val="0"/>
                                                                                          <w:marTop w:val="0"/>
                                                                                          <w:marBottom w:val="0"/>
                                                                                          <w:divBdr>
                                                                                            <w:top w:val="none" w:sz="0" w:space="0" w:color="auto"/>
                                                                                            <w:left w:val="none" w:sz="0" w:space="0" w:color="auto"/>
                                                                                            <w:bottom w:val="none" w:sz="0" w:space="0" w:color="auto"/>
                                                                                            <w:right w:val="none" w:sz="0" w:space="0" w:color="auto"/>
                                                                                          </w:divBdr>
                                                                                        </w:div>
                                                                                        <w:div w:id="1075669853">
                                                                                          <w:marLeft w:val="0"/>
                                                                                          <w:marRight w:val="0"/>
                                                                                          <w:marTop w:val="0"/>
                                                                                          <w:marBottom w:val="0"/>
                                                                                          <w:divBdr>
                                                                                            <w:top w:val="none" w:sz="0" w:space="0" w:color="auto"/>
                                                                                            <w:left w:val="none" w:sz="0" w:space="0" w:color="auto"/>
                                                                                            <w:bottom w:val="none" w:sz="0" w:space="0" w:color="auto"/>
                                                                                            <w:right w:val="none" w:sz="0" w:space="0" w:color="auto"/>
                                                                                          </w:divBdr>
                                                                                        </w:div>
                                                                                        <w:div w:id="1697778634">
                                                                                          <w:marLeft w:val="0"/>
                                                                                          <w:marRight w:val="0"/>
                                                                                          <w:marTop w:val="0"/>
                                                                                          <w:marBottom w:val="0"/>
                                                                                          <w:divBdr>
                                                                                            <w:top w:val="none" w:sz="0" w:space="0" w:color="auto"/>
                                                                                            <w:left w:val="none" w:sz="0" w:space="0" w:color="auto"/>
                                                                                            <w:bottom w:val="none" w:sz="0" w:space="0" w:color="auto"/>
                                                                                            <w:right w:val="none" w:sz="0" w:space="0" w:color="auto"/>
                                                                                          </w:divBdr>
                                                                                        </w:div>
                                                                                        <w:div w:id="1372877103">
                                                                                          <w:marLeft w:val="0"/>
                                                                                          <w:marRight w:val="0"/>
                                                                                          <w:marTop w:val="0"/>
                                                                                          <w:marBottom w:val="0"/>
                                                                                          <w:divBdr>
                                                                                            <w:top w:val="none" w:sz="0" w:space="0" w:color="auto"/>
                                                                                            <w:left w:val="none" w:sz="0" w:space="0" w:color="auto"/>
                                                                                            <w:bottom w:val="none" w:sz="0" w:space="0" w:color="auto"/>
                                                                                            <w:right w:val="none" w:sz="0" w:space="0" w:color="auto"/>
                                                                                          </w:divBdr>
                                                                                        </w:div>
                                                                                        <w:div w:id="1021517851">
                                                                                          <w:marLeft w:val="0"/>
                                                                                          <w:marRight w:val="0"/>
                                                                                          <w:marTop w:val="0"/>
                                                                                          <w:marBottom w:val="0"/>
                                                                                          <w:divBdr>
                                                                                            <w:top w:val="none" w:sz="0" w:space="0" w:color="auto"/>
                                                                                            <w:left w:val="none" w:sz="0" w:space="0" w:color="auto"/>
                                                                                            <w:bottom w:val="none" w:sz="0" w:space="0" w:color="auto"/>
                                                                                            <w:right w:val="none" w:sz="0" w:space="0" w:color="auto"/>
                                                                                          </w:divBdr>
                                                                                        </w:div>
                                                                                        <w:div w:id="776606667">
                                                                                          <w:marLeft w:val="0"/>
                                                                                          <w:marRight w:val="0"/>
                                                                                          <w:marTop w:val="0"/>
                                                                                          <w:marBottom w:val="0"/>
                                                                                          <w:divBdr>
                                                                                            <w:top w:val="none" w:sz="0" w:space="0" w:color="auto"/>
                                                                                            <w:left w:val="none" w:sz="0" w:space="0" w:color="auto"/>
                                                                                            <w:bottom w:val="none" w:sz="0" w:space="0" w:color="auto"/>
                                                                                            <w:right w:val="none" w:sz="0" w:space="0" w:color="auto"/>
                                                                                          </w:divBdr>
                                                                                        </w:div>
                                                                                        <w:div w:id="1375547600">
                                                                                          <w:marLeft w:val="0"/>
                                                                                          <w:marRight w:val="0"/>
                                                                                          <w:marTop w:val="0"/>
                                                                                          <w:marBottom w:val="0"/>
                                                                                          <w:divBdr>
                                                                                            <w:top w:val="none" w:sz="0" w:space="0" w:color="auto"/>
                                                                                            <w:left w:val="none" w:sz="0" w:space="0" w:color="auto"/>
                                                                                            <w:bottom w:val="none" w:sz="0" w:space="0" w:color="auto"/>
                                                                                            <w:right w:val="none" w:sz="0" w:space="0" w:color="auto"/>
                                                                                          </w:divBdr>
                                                                                        </w:div>
                                                                                        <w:div w:id="929586733">
                                                                                          <w:marLeft w:val="0"/>
                                                                                          <w:marRight w:val="0"/>
                                                                                          <w:marTop w:val="0"/>
                                                                                          <w:marBottom w:val="0"/>
                                                                                          <w:divBdr>
                                                                                            <w:top w:val="none" w:sz="0" w:space="0" w:color="auto"/>
                                                                                            <w:left w:val="none" w:sz="0" w:space="0" w:color="auto"/>
                                                                                            <w:bottom w:val="none" w:sz="0" w:space="0" w:color="auto"/>
                                                                                            <w:right w:val="none" w:sz="0" w:space="0" w:color="auto"/>
                                                                                          </w:divBdr>
                                                                                        </w:div>
                                                                                        <w:div w:id="373312365">
                                                                                          <w:marLeft w:val="0"/>
                                                                                          <w:marRight w:val="0"/>
                                                                                          <w:marTop w:val="0"/>
                                                                                          <w:marBottom w:val="0"/>
                                                                                          <w:divBdr>
                                                                                            <w:top w:val="none" w:sz="0" w:space="0" w:color="auto"/>
                                                                                            <w:left w:val="none" w:sz="0" w:space="0" w:color="auto"/>
                                                                                            <w:bottom w:val="none" w:sz="0" w:space="0" w:color="auto"/>
                                                                                            <w:right w:val="none" w:sz="0" w:space="0" w:color="auto"/>
                                                                                          </w:divBdr>
                                                                                        </w:div>
                                                                                        <w:div w:id="603071115">
                                                                                          <w:marLeft w:val="0"/>
                                                                                          <w:marRight w:val="0"/>
                                                                                          <w:marTop w:val="0"/>
                                                                                          <w:marBottom w:val="0"/>
                                                                                          <w:divBdr>
                                                                                            <w:top w:val="none" w:sz="0" w:space="0" w:color="auto"/>
                                                                                            <w:left w:val="none" w:sz="0" w:space="0" w:color="auto"/>
                                                                                            <w:bottom w:val="none" w:sz="0" w:space="0" w:color="auto"/>
                                                                                            <w:right w:val="none" w:sz="0" w:space="0" w:color="auto"/>
                                                                                          </w:divBdr>
                                                                                        </w:div>
                                                                                        <w:div w:id="1397313070">
                                                                                          <w:marLeft w:val="0"/>
                                                                                          <w:marRight w:val="0"/>
                                                                                          <w:marTop w:val="0"/>
                                                                                          <w:marBottom w:val="0"/>
                                                                                          <w:divBdr>
                                                                                            <w:top w:val="none" w:sz="0" w:space="0" w:color="auto"/>
                                                                                            <w:left w:val="none" w:sz="0" w:space="0" w:color="auto"/>
                                                                                            <w:bottom w:val="none" w:sz="0" w:space="0" w:color="auto"/>
                                                                                            <w:right w:val="none" w:sz="0" w:space="0" w:color="auto"/>
                                                                                          </w:divBdr>
                                                                                        </w:div>
                                                                                        <w:div w:id="1657151975">
                                                                                          <w:marLeft w:val="0"/>
                                                                                          <w:marRight w:val="0"/>
                                                                                          <w:marTop w:val="0"/>
                                                                                          <w:marBottom w:val="0"/>
                                                                                          <w:divBdr>
                                                                                            <w:top w:val="none" w:sz="0" w:space="0" w:color="auto"/>
                                                                                            <w:left w:val="none" w:sz="0" w:space="0" w:color="auto"/>
                                                                                            <w:bottom w:val="none" w:sz="0" w:space="0" w:color="auto"/>
                                                                                            <w:right w:val="none" w:sz="0" w:space="0" w:color="auto"/>
                                                                                          </w:divBdr>
                                                                                        </w:div>
                                                                                        <w:div w:id="922496385">
                                                                                          <w:marLeft w:val="0"/>
                                                                                          <w:marRight w:val="0"/>
                                                                                          <w:marTop w:val="0"/>
                                                                                          <w:marBottom w:val="0"/>
                                                                                          <w:divBdr>
                                                                                            <w:top w:val="none" w:sz="0" w:space="0" w:color="auto"/>
                                                                                            <w:left w:val="none" w:sz="0" w:space="0" w:color="auto"/>
                                                                                            <w:bottom w:val="none" w:sz="0" w:space="0" w:color="auto"/>
                                                                                            <w:right w:val="none" w:sz="0" w:space="0" w:color="auto"/>
                                                                                          </w:divBdr>
                                                                                        </w:div>
                                                                                        <w:div w:id="1241787800">
                                                                                          <w:marLeft w:val="0"/>
                                                                                          <w:marRight w:val="0"/>
                                                                                          <w:marTop w:val="0"/>
                                                                                          <w:marBottom w:val="0"/>
                                                                                          <w:divBdr>
                                                                                            <w:top w:val="none" w:sz="0" w:space="0" w:color="auto"/>
                                                                                            <w:left w:val="none" w:sz="0" w:space="0" w:color="auto"/>
                                                                                            <w:bottom w:val="none" w:sz="0" w:space="0" w:color="auto"/>
                                                                                            <w:right w:val="none" w:sz="0" w:space="0" w:color="auto"/>
                                                                                          </w:divBdr>
                                                                                        </w:div>
                                                                                        <w:div w:id="974019478">
                                                                                          <w:marLeft w:val="0"/>
                                                                                          <w:marRight w:val="0"/>
                                                                                          <w:marTop w:val="0"/>
                                                                                          <w:marBottom w:val="0"/>
                                                                                          <w:divBdr>
                                                                                            <w:top w:val="none" w:sz="0" w:space="0" w:color="auto"/>
                                                                                            <w:left w:val="none" w:sz="0" w:space="0" w:color="auto"/>
                                                                                            <w:bottom w:val="none" w:sz="0" w:space="0" w:color="auto"/>
                                                                                            <w:right w:val="none" w:sz="0" w:space="0" w:color="auto"/>
                                                                                          </w:divBdr>
                                                                                        </w:div>
                                                                                        <w:div w:id="810901648">
                                                                                          <w:marLeft w:val="0"/>
                                                                                          <w:marRight w:val="0"/>
                                                                                          <w:marTop w:val="0"/>
                                                                                          <w:marBottom w:val="0"/>
                                                                                          <w:divBdr>
                                                                                            <w:top w:val="none" w:sz="0" w:space="0" w:color="auto"/>
                                                                                            <w:left w:val="none" w:sz="0" w:space="0" w:color="auto"/>
                                                                                            <w:bottom w:val="none" w:sz="0" w:space="0" w:color="auto"/>
                                                                                            <w:right w:val="none" w:sz="0" w:space="0" w:color="auto"/>
                                                                                          </w:divBdr>
                                                                                        </w:div>
                                                                                        <w:div w:id="306446380">
                                                                                          <w:marLeft w:val="0"/>
                                                                                          <w:marRight w:val="0"/>
                                                                                          <w:marTop w:val="0"/>
                                                                                          <w:marBottom w:val="0"/>
                                                                                          <w:divBdr>
                                                                                            <w:top w:val="none" w:sz="0" w:space="0" w:color="auto"/>
                                                                                            <w:left w:val="none" w:sz="0" w:space="0" w:color="auto"/>
                                                                                            <w:bottom w:val="none" w:sz="0" w:space="0" w:color="auto"/>
                                                                                            <w:right w:val="none" w:sz="0" w:space="0" w:color="auto"/>
                                                                                          </w:divBdr>
                                                                                        </w:div>
                                                                                        <w:div w:id="640579652">
                                                                                          <w:marLeft w:val="0"/>
                                                                                          <w:marRight w:val="0"/>
                                                                                          <w:marTop w:val="0"/>
                                                                                          <w:marBottom w:val="0"/>
                                                                                          <w:divBdr>
                                                                                            <w:top w:val="none" w:sz="0" w:space="0" w:color="auto"/>
                                                                                            <w:left w:val="none" w:sz="0" w:space="0" w:color="auto"/>
                                                                                            <w:bottom w:val="none" w:sz="0" w:space="0" w:color="auto"/>
                                                                                            <w:right w:val="none" w:sz="0" w:space="0" w:color="auto"/>
                                                                                          </w:divBdr>
                                                                                        </w:div>
                                                                                        <w:div w:id="1722556114">
                                                                                          <w:marLeft w:val="0"/>
                                                                                          <w:marRight w:val="0"/>
                                                                                          <w:marTop w:val="0"/>
                                                                                          <w:marBottom w:val="0"/>
                                                                                          <w:divBdr>
                                                                                            <w:top w:val="none" w:sz="0" w:space="0" w:color="auto"/>
                                                                                            <w:left w:val="none" w:sz="0" w:space="0" w:color="auto"/>
                                                                                            <w:bottom w:val="none" w:sz="0" w:space="0" w:color="auto"/>
                                                                                            <w:right w:val="none" w:sz="0" w:space="0" w:color="auto"/>
                                                                                          </w:divBdr>
                                                                                        </w:div>
                                                                                        <w:div w:id="2062706025">
                                                                                          <w:marLeft w:val="0"/>
                                                                                          <w:marRight w:val="0"/>
                                                                                          <w:marTop w:val="0"/>
                                                                                          <w:marBottom w:val="0"/>
                                                                                          <w:divBdr>
                                                                                            <w:top w:val="none" w:sz="0" w:space="0" w:color="auto"/>
                                                                                            <w:left w:val="none" w:sz="0" w:space="0" w:color="auto"/>
                                                                                            <w:bottom w:val="none" w:sz="0" w:space="0" w:color="auto"/>
                                                                                            <w:right w:val="none" w:sz="0" w:space="0" w:color="auto"/>
                                                                                          </w:divBdr>
                                                                                        </w:div>
                                                                                        <w:div w:id="455560606">
                                                                                          <w:marLeft w:val="0"/>
                                                                                          <w:marRight w:val="0"/>
                                                                                          <w:marTop w:val="0"/>
                                                                                          <w:marBottom w:val="0"/>
                                                                                          <w:divBdr>
                                                                                            <w:top w:val="none" w:sz="0" w:space="0" w:color="auto"/>
                                                                                            <w:left w:val="none" w:sz="0" w:space="0" w:color="auto"/>
                                                                                            <w:bottom w:val="none" w:sz="0" w:space="0" w:color="auto"/>
                                                                                            <w:right w:val="none" w:sz="0" w:space="0" w:color="auto"/>
                                                                                          </w:divBdr>
                                                                                        </w:div>
                                                                                        <w:div w:id="1159033614">
                                                                                          <w:marLeft w:val="0"/>
                                                                                          <w:marRight w:val="0"/>
                                                                                          <w:marTop w:val="0"/>
                                                                                          <w:marBottom w:val="0"/>
                                                                                          <w:divBdr>
                                                                                            <w:top w:val="none" w:sz="0" w:space="0" w:color="auto"/>
                                                                                            <w:left w:val="none" w:sz="0" w:space="0" w:color="auto"/>
                                                                                            <w:bottom w:val="none" w:sz="0" w:space="0" w:color="auto"/>
                                                                                            <w:right w:val="none" w:sz="0" w:space="0" w:color="auto"/>
                                                                                          </w:divBdr>
                                                                                        </w:div>
                                                                                        <w:div w:id="2024432701">
                                                                                          <w:marLeft w:val="0"/>
                                                                                          <w:marRight w:val="0"/>
                                                                                          <w:marTop w:val="0"/>
                                                                                          <w:marBottom w:val="0"/>
                                                                                          <w:divBdr>
                                                                                            <w:top w:val="none" w:sz="0" w:space="0" w:color="auto"/>
                                                                                            <w:left w:val="none" w:sz="0" w:space="0" w:color="auto"/>
                                                                                            <w:bottom w:val="none" w:sz="0" w:space="0" w:color="auto"/>
                                                                                            <w:right w:val="none" w:sz="0" w:space="0" w:color="auto"/>
                                                                                          </w:divBdr>
                                                                                        </w:div>
                                                                                        <w:div w:id="595334997">
                                                                                          <w:marLeft w:val="0"/>
                                                                                          <w:marRight w:val="0"/>
                                                                                          <w:marTop w:val="0"/>
                                                                                          <w:marBottom w:val="0"/>
                                                                                          <w:divBdr>
                                                                                            <w:top w:val="none" w:sz="0" w:space="0" w:color="auto"/>
                                                                                            <w:left w:val="none" w:sz="0" w:space="0" w:color="auto"/>
                                                                                            <w:bottom w:val="none" w:sz="0" w:space="0" w:color="auto"/>
                                                                                            <w:right w:val="none" w:sz="0" w:space="0" w:color="auto"/>
                                                                                          </w:divBdr>
                                                                                        </w:div>
                                                                                        <w:div w:id="658967862">
                                                                                          <w:marLeft w:val="0"/>
                                                                                          <w:marRight w:val="0"/>
                                                                                          <w:marTop w:val="0"/>
                                                                                          <w:marBottom w:val="0"/>
                                                                                          <w:divBdr>
                                                                                            <w:top w:val="none" w:sz="0" w:space="0" w:color="auto"/>
                                                                                            <w:left w:val="none" w:sz="0" w:space="0" w:color="auto"/>
                                                                                            <w:bottom w:val="none" w:sz="0" w:space="0" w:color="auto"/>
                                                                                            <w:right w:val="none" w:sz="0" w:space="0" w:color="auto"/>
                                                                                          </w:divBdr>
                                                                                        </w:div>
                                                                                        <w:div w:id="1269463753">
                                                                                          <w:marLeft w:val="0"/>
                                                                                          <w:marRight w:val="0"/>
                                                                                          <w:marTop w:val="0"/>
                                                                                          <w:marBottom w:val="0"/>
                                                                                          <w:divBdr>
                                                                                            <w:top w:val="none" w:sz="0" w:space="0" w:color="auto"/>
                                                                                            <w:left w:val="none" w:sz="0" w:space="0" w:color="auto"/>
                                                                                            <w:bottom w:val="none" w:sz="0" w:space="0" w:color="auto"/>
                                                                                            <w:right w:val="none" w:sz="0" w:space="0" w:color="auto"/>
                                                                                          </w:divBdr>
                                                                                        </w:div>
                                                                                        <w:div w:id="324086888">
                                                                                          <w:marLeft w:val="0"/>
                                                                                          <w:marRight w:val="0"/>
                                                                                          <w:marTop w:val="0"/>
                                                                                          <w:marBottom w:val="0"/>
                                                                                          <w:divBdr>
                                                                                            <w:top w:val="none" w:sz="0" w:space="0" w:color="auto"/>
                                                                                            <w:left w:val="none" w:sz="0" w:space="0" w:color="auto"/>
                                                                                            <w:bottom w:val="none" w:sz="0" w:space="0" w:color="auto"/>
                                                                                            <w:right w:val="none" w:sz="0" w:space="0" w:color="auto"/>
                                                                                          </w:divBdr>
                                                                                        </w:div>
                                                                                        <w:div w:id="481895327">
                                                                                          <w:marLeft w:val="0"/>
                                                                                          <w:marRight w:val="0"/>
                                                                                          <w:marTop w:val="0"/>
                                                                                          <w:marBottom w:val="0"/>
                                                                                          <w:divBdr>
                                                                                            <w:top w:val="none" w:sz="0" w:space="0" w:color="auto"/>
                                                                                            <w:left w:val="none" w:sz="0" w:space="0" w:color="auto"/>
                                                                                            <w:bottom w:val="none" w:sz="0" w:space="0" w:color="auto"/>
                                                                                            <w:right w:val="none" w:sz="0" w:space="0" w:color="auto"/>
                                                                                          </w:divBdr>
                                                                                        </w:div>
                                                                                        <w:div w:id="731855497">
                                                                                          <w:marLeft w:val="0"/>
                                                                                          <w:marRight w:val="0"/>
                                                                                          <w:marTop w:val="0"/>
                                                                                          <w:marBottom w:val="0"/>
                                                                                          <w:divBdr>
                                                                                            <w:top w:val="none" w:sz="0" w:space="0" w:color="auto"/>
                                                                                            <w:left w:val="none" w:sz="0" w:space="0" w:color="auto"/>
                                                                                            <w:bottom w:val="none" w:sz="0" w:space="0" w:color="auto"/>
                                                                                            <w:right w:val="none" w:sz="0" w:space="0" w:color="auto"/>
                                                                                          </w:divBdr>
                                                                                        </w:div>
                                                                                        <w:div w:id="83514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6114">
                                                                                  <w:marLeft w:val="0"/>
                                                                                  <w:marRight w:val="0"/>
                                                                                  <w:marTop w:val="0"/>
                                                                                  <w:marBottom w:val="0"/>
                                                                                  <w:divBdr>
                                                                                    <w:top w:val="none" w:sz="0" w:space="0" w:color="auto"/>
                                                                                    <w:left w:val="none" w:sz="0" w:space="0" w:color="auto"/>
                                                                                    <w:bottom w:val="none" w:sz="0" w:space="0" w:color="auto"/>
                                                                                    <w:right w:val="none" w:sz="0" w:space="0" w:color="auto"/>
                                                                                  </w:divBdr>
                                                                                  <w:divsChild>
                                                                                    <w:div w:id="1846938183">
                                                                                      <w:marLeft w:val="0"/>
                                                                                      <w:marRight w:val="0"/>
                                                                                      <w:marTop w:val="0"/>
                                                                                      <w:marBottom w:val="0"/>
                                                                                      <w:divBdr>
                                                                                        <w:top w:val="none" w:sz="0" w:space="0" w:color="auto"/>
                                                                                        <w:left w:val="none" w:sz="0" w:space="0" w:color="auto"/>
                                                                                        <w:bottom w:val="none" w:sz="0" w:space="0" w:color="auto"/>
                                                                                        <w:right w:val="none" w:sz="0" w:space="0" w:color="auto"/>
                                                                                      </w:divBdr>
                                                                                    </w:div>
                                                                                    <w:div w:id="1236746595">
                                                                                      <w:marLeft w:val="0"/>
                                                                                      <w:marRight w:val="0"/>
                                                                                      <w:marTop w:val="0"/>
                                                                                      <w:marBottom w:val="0"/>
                                                                                      <w:divBdr>
                                                                                        <w:top w:val="none" w:sz="0" w:space="0" w:color="auto"/>
                                                                                        <w:left w:val="none" w:sz="0" w:space="0" w:color="auto"/>
                                                                                        <w:bottom w:val="none" w:sz="0" w:space="0" w:color="auto"/>
                                                                                        <w:right w:val="none" w:sz="0" w:space="0" w:color="auto"/>
                                                                                      </w:divBdr>
                                                                                    </w:div>
                                                                                    <w:div w:id="301470571">
                                                                                      <w:marLeft w:val="0"/>
                                                                                      <w:marRight w:val="0"/>
                                                                                      <w:marTop w:val="0"/>
                                                                                      <w:marBottom w:val="0"/>
                                                                                      <w:divBdr>
                                                                                        <w:top w:val="none" w:sz="0" w:space="0" w:color="auto"/>
                                                                                        <w:left w:val="none" w:sz="0" w:space="0" w:color="auto"/>
                                                                                        <w:bottom w:val="none" w:sz="0" w:space="0" w:color="auto"/>
                                                                                        <w:right w:val="none" w:sz="0" w:space="0" w:color="auto"/>
                                                                                      </w:divBdr>
                                                                                    </w:div>
                                                                                    <w:div w:id="1950116875">
                                                                                      <w:marLeft w:val="0"/>
                                                                                      <w:marRight w:val="0"/>
                                                                                      <w:marTop w:val="0"/>
                                                                                      <w:marBottom w:val="0"/>
                                                                                      <w:divBdr>
                                                                                        <w:top w:val="none" w:sz="0" w:space="0" w:color="auto"/>
                                                                                        <w:left w:val="none" w:sz="0" w:space="0" w:color="auto"/>
                                                                                        <w:bottom w:val="none" w:sz="0" w:space="0" w:color="auto"/>
                                                                                        <w:right w:val="none" w:sz="0" w:space="0" w:color="auto"/>
                                                                                      </w:divBdr>
                                                                                    </w:div>
                                                                                    <w:div w:id="478309467">
                                                                                      <w:marLeft w:val="0"/>
                                                                                      <w:marRight w:val="0"/>
                                                                                      <w:marTop w:val="0"/>
                                                                                      <w:marBottom w:val="0"/>
                                                                                      <w:divBdr>
                                                                                        <w:top w:val="none" w:sz="0" w:space="0" w:color="auto"/>
                                                                                        <w:left w:val="none" w:sz="0" w:space="0" w:color="auto"/>
                                                                                        <w:bottom w:val="none" w:sz="0" w:space="0" w:color="auto"/>
                                                                                        <w:right w:val="none" w:sz="0" w:space="0" w:color="auto"/>
                                                                                      </w:divBdr>
                                                                                    </w:div>
                                                                                    <w:div w:id="2083209937">
                                                                                      <w:marLeft w:val="0"/>
                                                                                      <w:marRight w:val="0"/>
                                                                                      <w:marTop w:val="0"/>
                                                                                      <w:marBottom w:val="0"/>
                                                                                      <w:divBdr>
                                                                                        <w:top w:val="none" w:sz="0" w:space="0" w:color="auto"/>
                                                                                        <w:left w:val="none" w:sz="0" w:space="0" w:color="auto"/>
                                                                                        <w:bottom w:val="none" w:sz="0" w:space="0" w:color="auto"/>
                                                                                        <w:right w:val="none" w:sz="0" w:space="0" w:color="auto"/>
                                                                                      </w:divBdr>
                                                                                    </w:div>
                                                                                    <w:div w:id="1562129578">
                                                                                      <w:marLeft w:val="0"/>
                                                                                      <w:marRight w:val="0"/>
                                                                                      <w:marTop w:val="0"/>
                                                                                      <w:marBottom w:val="0"/>
                                                                                      <w:divBdr>
                                                                                        <w:top w:val="none" w:sz="0" w:space="0" w:color="auto"/>
                                                                                        <w:left w:val="none" w:sz="0" w:space="0" w:color="auto"/>
                                                                                        <w:bottom w:val="none" w:sz="0" w:space="0" w:color="auto"/>
                                                                                        <w:right w:val="none" w:sz="0" w:space="0" w:color="auto"/>
                                                                                      </w:divBdr>
                                                                                    </w:div>
                                                                                    <w:div w:id="2095931326">
                                                                                      <w:marLeft w:val="0"/>
                                                                                      <w:marRight w:val="0"/>
                                                                                      <w:marTop w:val="0"/>
                                                                                      <w:marBottom w:val="0"/>
                                                                                      <w:divBdr>
                                                                                        <w:top w:val="none" w:sz="0" w:space="0" w:color="auto"/>
                                                                                        <w:left w:val="none" w:sz="0" w:space="0" w:color="auto"/>
                                                                                        <w:bottom w:val="none" w:sz="0" w:space="0" w:color="auto"/>
                                                                                        <w:right w:val="none" w:sz="0" w:space="0" w:color="auto"/>
                                                                                      </w:divBdr>
                                                                                    </w:div>
                                                                                    <w:div w:id="256866642">
                                                                                      <w:marLeft w:val="0"/>
                                                                                      <w:marRight w:val="0"/>
                                                                                      <w:marTop w:val="0"/>
                                                                                      <w:marBottom w:val="0"/>
                                                                                      <w:divBdr>
                                                                                        <w:top w:val="none" w:sz="0" w:space="0" w:color="auto"/>
                                                                                        <w:left w:val="none" w:sz="0" w:space="0" w:color="auto"/>
                                                                                        <w:bottom w:val="none" w:sz="0" w:space="0" w:color="auto"/>
                                                                                        <w:right w:val="none" w:sz="0" w:space="0" w:color="auto"/>
                                                                                      </w:divBdr>
                                                                                    </w:div>
                                                                                    <w:div w:id="1807156952">
                                                                                      <w:marLeft w:val="0"/>
                                                                                      <w:marRight w:val="0"/>
                                                                                      <w:marTop w:val="0"/>
                                                                                      <w:marBottom w:val="0"/>
                                                                                      <w:divBdr>
                                                                                        <w:top w:val="none" w:sz="0" w:space="0" w:color="auto"/>
                                                                                        <w:left w:val="none" w:sz="0" w:space="0" w:color="auto"/>
                                                                                        <w:bottom w:val="none" w:sz="0" w:space="0" w:color="auto"/>
                                                                                        <w:right w:val="none" w:sz="0" w:space="0" w:color="auto"/>
                                                                                      </w:divBdr>
                                                                                    </w:div>
                                                                                    <w:div w:id="183516293">
                                                                                      <w:marLeft w:val="0"/>
                                                                                      <w:marRight w:val="0"/>
                                                                                      <w:marTop w:val="0"/>
                                                                                      <w:marBottom w:val="0"/>
                                                                                      <w:divBdr>
                                                                                        <w:top w:val="none" w:sz="0" w:space="0" w:color="auto"/>
                                                                                        <w:left w:val="none" w:sz="0" w:space="0" w:color="auto"/>
                                                                                        <w:bottom w:val="none" w:sz="0" w:space="0" w:color="auto"/>
                                                                                        <w:right w:val="none" w:sz="0" w:space="0" w:color="auto"/>
                                                                                      </w:divBdr>
                                                                                    </w:div>
                                                                                    <w:div w:id="1173494034">
                                                                                      <w:marLeft w:val="0"/>
                                                                                      <w:marRight w:val="0"/>
                                                                                      <w:marTop w:val="0"/>
                                                                                      <w:marBottom w:val="0"/>
                                                                                      <w:divBdr>
                                                                                        <w:top w:val="none" w:sz="0" w:space="0" w:color="auto"/>
                                                                                        <w:left w:val="none" w:sz="0" w:space="0" w:color="auto"/>
                                                                                        <w:bottom w:val="none" w:sz="0" w:space="0" w:color="auto"/>
                                                                                        <w:right w:val="none" w:sz="0" w:space="0" w:color="auto"/>
                                                                                      </w:divBdr>
                                                                                    </w:div>
                                                                                    <w:div w:id="1649481192">
                                                                                      <w:marLeft w:val="0"/>
                                                                                      <w:marRight w:val="0"/>
                                                                                      <w:marTop w:val="0"/>
                                                                                      <w:marBottom w:val="0"/>
                                                                                      <w:divBdr>
                                                                                        <w:top w:val="none" w:sz="0" w:space="0" w:color="auto"/>
                                                                                        <w:left w:val="none" w:sz="0" w:space="0" w:color="auto"/>
                                                                                        <w:bottom w:val="none" w:sz="0" w:space="0" w:color="auto"/>
                                                                                        <w:right w:val="none" w:sz="0" w:space="0" w:color="auto"/>
                                                                                      </w:divBdr>
                                                                                    </w:div>
                                                                                    <w:div w:id="1778981951">
                                                                                      <w:marLeft w:val="0"/>
                                                                                      <w:marRight w:val="0"/>
                                                                                      <w:marTop w:val="0"/>
                                                                                      <w:marBottom w:val="0"/>
                                                                                      <w:divBdr>
                                                                                        <w:top w:val="none" w:sz="0" w:space="0" w:color="auto"/>
                                                                                        <w:left w:val="none" w:sz="0" w:space="0" w:color="auto"/>
                                                                                        <w:bottom w:val="none" w:sz="0" w:space="0" w:color="auto"/>
                                                                                        <w:right w:val="none" w:sz="0" w:space="0" w:color="auto"/>
                                                                                      </w:divBdr>
                                                                                    </w:div>
                                                                                    <w:div w:id="544491421">
                                                                                      <w:marLeft w:val="0"/>
                                                                                      <w:marRight w:val="0"/>
                                                                                      <w:marTop w:val="0"/>
                                                                                      <w:marBottom w:val="0"/>
                                                                                      <w:divBdr>
                                                                                        <w:top w:val="none" w:sz="0" w:space="0" w:color="auto"/>
                                                                                        <w:left w:val="none" w:sz="0" w:space="0" w:color="auto"/>
                                                                                        <w:bottom w:val="none" w:sz="0" w:space="0" w:color="auto"/>
                                                                                        <w:right w:val="none" w:sz="0" w:space="0" w:color="auto"/>
                                                                                      </w:divBdr>
                                                                                    </w:div>
                                                                                    <w:div w:id="1597245378">
                                                                                      <w:marLeft w:val="0"/>
                                                                                      <w:marRight w:val="0"/>
                                                                                      <w:marTop w:val="0"/>
                                                                                      <w:marBottom w:val="0"/>
                                                                                      <w:divBdr>
                                                                                        <w:top w:val="none" w:sz="0" w:space="0" w:color="auto"/>
                                                                                        <w:left w:val="none" w:sz="0" w:space="0" w:color="auto"/>
                                                                                        <w:bottom w:val="none" w:sz="0" w:space="0" w:color="auto"/>
                                                                                        <w:right w:val="none" w:sz="0" w:space="0" w:color="auto"/>
                                                                                      </w:divBdr>
                                                                                    </w:div>
                                                                                    <w:div w:id="571086376">
                                                                                      <w:marLeft w:val="0"/>
                                                                                      <w:marRight w:val="0"/>
                                                                                      <w:marTop w:val="0"/>
                                                                                      <w:marBottom w:val="0"/>
                                                                                      <w:divBdr>
                                                                                        <w:top w:val="none" w:sz="0" w:space="0" w:color="auto"/>
                                                                                        <w:left w:val="none" w:sz="0" w:space="0" w:color="auto"/>
                                                                                        <w:bottom w:val="none" w:sz="0" w:space="0" w:color="auto"/>
                                                                                        <w:right w:val="none" w:sz="0" w:space="0" w:color="auto"/>
                                                                                      </w:divBdr>
                                                                                    </w:div>
                                                                                    <w:div w:id="17171106">
                                                                                      <w:marLeft w:val="0"/>
                                                                                      <w:marRight w:val="0"/>
                                                                                      <w:marTop w:val="0"/>
                                                                                      <w:marBottom w:val="0"/>
                                                                                      <w:divBdr>
                                                                                        <w:top w:val="none" w:sz="0" w:space="0" w:color="auto"/>
                                                                                        <w:left w:val="none" w:sz="0" w:space="0" w:color="auto"/>
                                                                                        <w:bottom w:val="none" w:sz="0" w:space="0" w:color="auto"/>
                                                                                        <w:right w:val="none" w:sz="0" w:space="0" w:color="auto"/>
                                                                                      </w:divBdr>
                                                                                    </w:div>
                                                                                    <w:div w:id="2035113198">
                                                                                      <w:marLeft w:val="0"/>
                                                                                      <w:marRight w:val="0"/>
                                                                                      <w:marTop w:val="0"/>
                                                                                      <w:marBottom w:val="0"/>
                                                                                      <w:divBdr>
                                                                                        <w:top w:val="none" w:sz="0" w:space="0" w:color="auto"/>
                                                                                        <w:left w:val="none" w:sz="0" w:space="0" w:color="auto"/>
                                                                                        <w:bottom w:val="none" w:sz="0" w:space="0" w:color="auto"/>
                                                                                        <w:right w:val="none" w:sz="0" w:space="0" w:color="auto"/>
                                                                                      </w:divBdr>
                                                                                    </w:div>
                                                                                    <w:div w:id="678822566">
                                                                                      <w:marLeft w:val="0"/>
                                                                                      <w:marRight w:val="0"/>
                                                                                      <w:marTop w:val="0"/>
                                                                                      <w:marBottom w:val="0"/>
                                                                                      <w:divBdr>
                                                                                        <w:top w:val="none" w:sz="0" w:space="0" w:color="auto"/>
                                                                                        <w:left w:val="none" w:sz="0" w:space="0" w:color="auto"/>
                                                                                        <w:bottom w:val="none" w:sz="0" w:space="0" w:color="auto"/>
                                                                                        <w:right w:val="none" w:sz="0" w:space="0" w:color="auto"/>
                                                                                      </w:divBdr>
                                                                                    </w:div>
                                                                                    <w:div w:id="445732641">
                                                                                      <w:marLeft w:val="0"/>
                                                                                      <w:marRight w:val="0"/>
                                                                                      <w:marTop w:val="0"/>
                                                                                      <w:marBottom w:val="0"/>
                                                                                      <w:divBdr>
                                                                                        <w:top w:val="none" w:sz="0" w:space="0" w:color="auto"/>
                                                                                        <w:left w:val="none" w:sz="0" w:space="0" w:color="auto"/>
                                                                                        <w:bottom w:val="none" w:sz="0" w:space="0" w:color="auto"/>
                                                                                        <w:right w:val="none" w:sz="0" w:space="0" w:color="auto"/>
                                                                                      </w:divBdr>
                                                                                    </w:div>
                                                                                    <w:div w:id="862088496">
                                                                                      <w:marLeft w:val="0"/>
                                                                                      <w:marRight w:val="0"/>
                                                                                      <w:marTop w:val="0"/>
                                                                                      <w:marBottom w:val="0"/>
                                                                                      <w:divBdr>
                                                                                        <w:top w:val="none" w:sz="0" w:space="0" w:color="auto"/>
                                                                                        <w:left w:val="none" w:sz="0" w:space="0" w:color="auto"/>
                                                                                        <w:bottom w:val="none" w:sz="0" w:space="0" w:color="auto"/>
                                                                                        <w:right w:val="none" w:sz="0" w:space="0" w:color="auto"/>
                                                                                      </w:divBdr>
                                                                                    </w:div>
                                                                                    <w:div w:id="1676031351">
                                                                                      <w:marLeft w:val="0"/>
                                                                                      <w:marRight w:val="0"/>
                                                                                      <w:marTop w:val="0"/>
                                                                                      <w:marBottom w:val="0"/>
                                                                                      <w:divBdr>
                                                                                        <w:top w:val="none" w:sz="0" w:space="0" w:color="auto"/>
                                                                                        <w:left w:val="none" w:sz="0" w:space="0" w:color="auto"/>
                                                                                        <w:bottom w:val="none" w:sz="0" w:space="0" w:color="auto"/>
                                                                                        <w:right w:val="none" w:sz="0" w:space="0" w:color="auto"/>
                                                                                      </w:divBdr>
                                                                                    </w:div>
                                                                                    <w:div w:id="662858392">
                                                                                      <w:marLeft w:val="0"/>
                                                                                      <w:marRight w:val="0"/>
                                                                                      <w:marTop w:val="0"/>
                                                                                      <w:marBottom w:val="0"/>
                                                                                      <w:divBdr>
                                                                                        <w:top w:val="none" w:sz="0" w:space="0" w:color="auto"/>
                                                                                        <w:left w:val="none" w:sz="0" w:space="0" w:color="auto"/>
                                                                                        <w:bottom w:val="none" w:sz="0" w:space="0" w:color="auto"/>
                                                                                        <w:right w:val="none" w:sz="0" w:space="0" w:color="auto"/>
                                                                                      </w:divBdr>
                                                                                    </w:div>
                                                                                    <w:div w:id="1887642785">
                                                                                      <w:marLeft w:val="0"/>
                                                                                      <w:marRight w:val="0"/>
                                                                                      <w:marTop w:val="0"/>
                                                                                      <w:marBottom w:val="0"/>
                                                                                      <w:divBdr>
                                                                                        <w:top w:val="none" w:sz="0" w:space="0" w:color="auto"/>
                                                                                        <w:left w:val="none" w:sz="0" w:space="0" w:color="auto"/>
                                                                                        <w:bottom w:val="none" w:sz="0" w:space="0" w:color="auto"/>
                                                                                        <w:right w:val="none" w:sz="0" w:space="0" w:color="auto"/>
                                                                                      </w:divBdr>
                                                                                    </w:div>
                                                                                    <w:div w:id="1141078377">
                                                                                      <w:marLeft w:val="0"/>
                                                                                      <w:marRight w:val="0"/>
                                                                                      <w:marTop w:val="0"/>
                                                                                      <w:marBottom w:val="0"/>
                                                                                      <w:divBdr>
                                                                                        <w:top w:val="none" w:sz="0" w:space="0" w:color="auto"/>
                                                                                        <w:left w:val="none" w:sz="0" w:space="0" w:color="auto"/>
                                                                                        <w:bottom w:val="none" w:sz="0" w:space="0" w:color="auto"/>
                                                                                        <w:right w:val="none" w:sz="0" w:space="0" w:color="auto"/>
                                                                                      </w:divBdr>
                                                                                    </w:div>
                                                                                    <w:div w:id="1303005645">
                                                                                      <w:marLeft w:val="0"/>
                                                                                      <w:marRight w:val="0"/>
                                                                                      <w:marTop w:val="0"/>
                                                                                      <w:marBottom w:val="0"/>
                                                                                      <w:divBdr>
                                                                                        <w:top w:val="none" w:sz="0" w:space="0" w:color="auto"/>
                                                                                        <w:left w:val="none" w:sz="0" w:space="0" w:color="auto"/>
                                                                                        <w:bottom w:val="none" w:sz="0" w:space="0" w:color="auto"/>
                                                                                        <w:right w:val="none" w:sz="0" w:space="0" w:color="auto"/>
                                                                                      </w:divBdr>
                                                                                    </w:div>
                                                                                    <w:div w:id="1607271560">
                                                                                      <w:marLeft w:val="0"/>
                                                                                      <w:marRight w:val="0"/>
                                                                                      <w:marTop w:val="0"/>
                                                                                      <w:marBottom w:val="0"/>
                                                                                      <w:divBdr>
                                                                                        <w:top w:val="none" w:sz="0" w:space="0" w:color="auto"/>
                                                                                        <w:left w:val="none" w:sz="0" w:space="0" w:color="auto"/>
                                                                                        <w:bottom w:val="none" w:sz="0" w:space="0" w:color="auto"/>
                                                                                        <w:right w:val="none" w:sz="0" w:space="0" w:color="auto"/>
                                                                                      </w:divBdr>
                                                                                    </w:div>
                                                                                    <w:div w:id="1493257198">
                                                                                      <w:marLeft w:val="0"/>
                                                                                      <w:marRight w:val="0"/>
                                                                                      <w:marTop w:val="0"/>
                                                                                      <w:marBottom w:val="0"/>
                                                                                      <w:divBdr>
                                                                                        <w:top w:val="none" w:sz="0" w:space="0" w:color="auto"/>
                                                                                        <w:left w:val="none" w:sz="0" w:space="0" w:color="auto"/>
                                                                                        <w:bottom w:val="none" w:sz="0" w:space="0" w:color="auto"/>
                                                                                        <w:right w:val="none" w:sz="0" w:space="0" w:color="auto"/>
                                                                                      </w:divBdr>
                                                                                    </w:div>
                                                                                    <w:div w:id="208299983">
                                                                                      <w:marLeft w:val="0"/>
                                                                                      <w:marRight w:val="0"/>
                                                                                      <w:marTop w:val="0"/>
                                                                                      <w:marBottom w:val="0"/>
                                                                                      <w:divBdr>
                                                                                        <w:top w:val="none" w:sz="0" w:space="0" w:color="auto"/>
                                                                                        <w:left w:val="none" w:sz="0" w:space="0" w:color="auto"/>
                                                                                        <w:bottom w:val="none" w:sz="0" w:space="0" w:color="auto"/>
                                                                                        <w:right w:val="none" w:sz="0" w:space="0" w:color="auto"/>
                                                                                      </w:divBdr>
                                                                                    </w:div>
                                                                                    <w:div w:id="290524761">
                                                                                      <w:marLeft w:val="0"/>
                                                                                      <w:marRight w:val="0"/>
                                                                                      <w:marTop w:val="0"/>
                                                                                      <w:marBottom w:val="0"/>
                                                                                      <w:divBdr>
                                                                                        <w:top w:val="none" w:sz="0" w:space="0" w:color="auto"/>
                                                                                        <w:left w:val="none" w:sz="0" w:space="0" w:color="auto"/>
                                                                                        <w:bottom w:val="none" w:sz="0" w:space="0" w:color="auto"/>
                                                                                        <w:right w:val="none" w:sz="0" w:space="0" w:color="auto"/>
                                                                                      </w:divBdr>
                                                                                    </w:div>
                                                                                    <w:div w:id="1755324852">
                                                                                      <w:marLeft w:val="0"/>
                                                                                      <w:marRight w:val="0"/>
                                                                                      <w:marTop w:val="0"/>
                                                                                      <w:marBottom w:val="0"/>
                                                                                      <w:divBdr>
                                                                                        <w:top w:val="none" w:sz="0" w:space="0" w:color="auto"/>
                                                                                        <w:left w:val="none" w:sz="0" w:space="0" w:color="auto"/>
                                                                                        <w:bottom w:val="none" w:sz="0" w:space="0" w:color="auto"/>
                                                                                        <w:right w:val="none" w:sz="0" w:space="0" w:color="auto"/>
                                                                                      </w:divBdr>
                                                                                    </w:div>
                                                                                    <w:div w:id="2048748790">
                                                                                      <w:marLeft w:val="0"/>
                                                                                      <w:marRight w:val="0"/>
                                                                                      <w:marTop w:val="0"/>
                                                                                      <w:marBottom w:val="0"/>
                                                                                      <w:divBdr>
                                                                                        <w:top w:val="none" w:sz="0" w:space="0" w:color="auto"/>
                                                                                        <w:left w:val="none" w:sz="0" w:space="0" w:color="auto"/>
                                                                                        <w:bottom w:val="none" w:sz="0" w:space="0" w:color="auto"/>
                                                                                        <w:right w:val="none" w:sz="0" w:space="0" w:color="auto"/>
                                                                                      </w:divBdr>
                                                                                    </w:div>
                                                                                    <w:div w:id="1272200416">
                                                                                      <w:marLeft w:val="0"/>
                                                                                      <w:marRight w:val="0"/>
                                                                                      <w:marTop w:val="0"/>
                                                                                      <w:marBottom w:val="0"/>
                                                                                      <w:divBdr>
                                                                                        <w:top w:val="none" w:sz="0" w:space="0" w:color="auto"/>
                                                                                        <w:left w:val="none" w:sz="0" w:space="0" w:color="auto"/>
                                                                                        <w:bottom w:val="none" w:sz="0" w:space="0" w:color="auto"/>
                                                                                        <w:right w:val="none" w:sz="0" w:space="0" w:color="auto"/>
                                                                                      </w:divBdr>
                                                                                    </w:div>
                                                                                    <w:div w:id="2105375611">
                                                                                      <w:marLeft w:val="0"/>
                                                                                      <w:marRight w:val="0"/>
                                                                                      <w:marTop w:val="0"/>
                                                                                      <w:marBottom w:val="0"/>
                                                                                      <w:divBdr>
                                                                                        <w:top w:val="none" w:sz="0" w:space="0" w:color="auto"/>
                                                                                        <w:left w:val="none" w:sz="0" w:space="0" w:color="auto"/>
                                                                                        <w:bottom w:val="none" w:sz="0" w:space="0" w:color="auto"/>
                                                                                        <w:right w:val="none" w:sz="0" w:space="0" w:color="auto"/>
                                                                                      </w:divBdr>
                                                                                    </w:div>
                                                                                    <w:div w:id="15294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28083488">
                              <w:marLeft w:val="0"/>
                              <w:marRight w:val="0"/>
                              <w:marTop w:val="0"/>
                              <w:marBottom w:val="0"/>
                              <w:divBdr>
                                <w:top w:val="none" w:sz="0" w:space="0" w:color="auto"/>
                                <w:left w:val="none" w:sz="0" w:space="0" w:color="auto"/>
                                <w:bottom w:val="none" w:sz="0" w:space="0" w:color="auto"/>
                                <w:right w:val="none" w:sz="0" w:space="0" w:color="auto"/>
                              </w:divBdr>
                              <w:divsChild>
                                <w:div w:id="1807428996">
                                  <w:marLeft w:val="0"/>
                                  <w:marRight w:val="0"/>
                                  <w:marTop w:val="0"/>
                                  <w:marBottom w:val="0"/>
                                  <w:divBdr>
                                    <w:top w:val="none" w:sz="0" w:space="0" w:color="auto"/>
                                    <w:left w:val="none" w:sz="0" w:space="0" w:color="auto"/>
                                    <w:bottom w:val="none" w:sz="0" w:space="0" w:color="auto"/>
                                    <w:right w:val="none" w:sz="0" w:space="0" w:color="auto"/>
                                  </w:divBdr>
                                  <w:divsChild>
                                    <w:div w:id="8723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546279">
          <w:marLeft w:val="0"/>
          <w:marRight w:val="0"/>
          <w:marTop w:val="0"/>
          <w:marBottom w:val="0"/>
          <w:divBdr>
            <w:top w:val="none" w:sz="0" w:space="0" w:color="auto"/>
            <w:left w:val="none" w:sz="0" w:space="0" w:color="auto"/>
            <w:bottom w:val="none" w:sz="0" w:space="0" w:color="auto"/>
            <w:right w:val="none" w:sz="0" w:space="0" w:color="auto"/>
          </w:divBdr>
          <w:divsChild>
            <w:div w:id="1110049258">
              <w:marLeft w:val="0"/>
              <w:marRight w:val="0"/>
              <w:marTop w:val="0"/>
              <w:marBottom w:val="0"/>
              <w:divBdr>
                <w:top w:val="none" w:sz="0" w:space="0" w:color="auto"/>
                <w:left w:val="none" w:sz="0" w:space="0" w:color="auto"/>
                <w:bottom w:val="none" w:sz="0" w:space="0" w:color="auto"/>
                <w:right w:val="none" w:sz="0" w:space="0" w:color="auto"/>
              </w:divBdr>
              <w:divsChild>
                <w:div w:id="1887109509">
                  <w:marLeft w:val="0"/>
                  <w:marRight w:val="0"/>
                  <w:marTop w:val="0"/>
                  <w:marBottom w:val="0"/>
                  <w:divBdr>
                    <w:top w:val="none" w:sz="0" w:space="0" w:color="auto"/>
                    <w:left w:val="none" w:sz="0" w:space="0" w:color="auto"/>
                    <w:bottom w:val="none" w:sz="0" w:space="0" w:color="auto"/>
                    <w:right w:val="none" w:sz="0" w:space="0" w:color="auto"/>
                  </w:divBdr>
                  <w:divsChild>
                    <w:div w:id="1379546115">
                      <w:marLeft w:val="0"/>
                      <w:marRight w:val="0"/>
                      <w:marTop w:val="0"/>
                      <w:marBottom w:val="0"/>
                      <w:divBdr>
                        <w:top w:val="none" w:sz="0" w:space="0" w:color="auto"/>
                        <w:left w:val="none" w:sz="0" w:space="0" w:color="auto"/>
                        <w:bottom w:val="none" w:sz="0" w:space="0" w:color="auto"/>
                        <w:right w:val="none" w:sz="0" w:space="0" w:color="auto"/>
                      </w:divBdr>
                      <w:divsChild>
                        <w:div w:id="679432303">
                          <w:marLeft w:val="0"/>
                          <w:marRight w:val="0"/>
                          <w:marTop w:val="0"/>
                          <w:marBottom w:val="0"/>
                          <w:divBdr>
                            <w:top w:val="none" w:sz="0" w:space="0" w:color="auto"/>
                            <w:left w:val="none" w:sz="0" w:space="0" w:color="auto"/>
                            <w:bottom w:val="none" w:sz="0" w:space="0" w:color="auto"/>
                            <w:right w:val="none" w:sz="0" w:space="0" w:color="auto"/>
                          </w:divBdr>
                          <w:divsChild>
                            <w:div w:id="1046031531">
                              <w:marLeft w:val="0"/>
                              <w:marRight w:val="0"/>
                              <w:marTop w:val="0"/>
                              <w:marBottom w:val="0"/>
                              <w:divBdr>
                                <w:top w:val="none" w:sz="0" w:space="0" w:color="auto"/>
                                <w:left w:val="none" w:sz="0" w:space="0" w:color="auto"/>
                                <w:bottom w:val="none" w:sz="0" w:space="0" w:color="auto"/>
                                <w:right w:val="none" w:sz="0" w:space="0" w:color="auto"/>
                              </w:divBdr>
                              <w:divsChild>
                                <w:div w:id="2054846951">
                                  <w:marLeft w:val="0"/>
                                  <w:marRight w:val="0"/>
                                  <w:marTop w:val="0"/>
                                  <w:marBottom w:val="0"/>
                                  <w:divBdr>
                                    <w:top w:val="none" w:sz="0" w:space="0" w:color="auto"/>
                                    <w:left w:val="none" w:sz="0" w:space="0" w:color="auto"/>
                                    <w:bottom w:val="none" w:sz="0" w:space="0" w:color="auto"/>
                                    <w:right w:val="none" w:sz="0" w:space="0" w:color="auto"/>
                                  </w:divBdr>
                                  <w:divsChild>
                                    <w:div w:id="1631085595">
                                      <w:marLeft w:val="0"/>
                                      <w:marRight w:val="0"/>
                                      <w:marTop w:val="0"/>
                                      <w:marBottom w:val="0"/>
                                      <w:divBdr>
                                        <w:top w:val="none" w:sz="0" w:space="0" w:color="auto"/>
                                        <w:left w:val="none" w:sz="0" w:space="0" w:color="auto"/>
                                        <w:bottom w:val="none" w:sz="0" w:space="0" w:color="auto"/>
                                        <w:right w:val="none" w:sz="0" w:space="0" w:color="auto"/>
                                      </w:divBdr>
                                      <w:divsChild>
                                        <w:div w:id="1600480252">
                                          <w:marLeft w:val="0"/>
                                          <w:marRight w:val="0"/>
                                          <w:marTop w:val="0"/>
                                          <w:marBottom w:val="0"/>
                                          <w:divBdr>
                                            <w:top w:val="none" w:sz="0" w:space="0" w:color="auto"/>
                                            <w:left w:val="none" w:sz="0" w:space="0" w:color="auto"/>
                                            <w:bottom w:val="none" w:sz="0" w:space="0" w:color="auto"/>
                                            <w:right w:val="none" w:sz="0" w:space="0" w:color="auto"/>
                                          </w:divBdr>
                                          <w:divsChild>
                                            <w:div w:id="18949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4536453">
          <w:marLeft w:val="0"/>
          <w:marRight w:val="0"/>
          <w:marTop w:val="0"/>
          <w:marBottom w:val="0"/>
          <w:divBdr>
            <w:top w:val="none" w:sz="0" w:space="0" w:color="auto"/>
            <w:left w:val="none" w:sz="0" w:space="0" w:color="auto"/>
            <w:bottom w:val="none" w:sz="0" w:space="0" w:color="auto"/>
            <w:right w:val="none" w:sz="0" w:space="0" w:color="auto"/>
          </w:divBdr>
          <w:divsChild>
            <w:div w:id="532379434">
              <w:marLeft w:val="0"/>
              <w:marRight w:val="0"/>
              <w:marTop w:val="0"/>
              <w:marBottom w:val="0"/>
              <w:divBdr>
                <w:top w:val="none" w:sz="0" w:space="0" w:color="auto"/>
                <w:left w:val="none" w:sz="0" w:space="0" w:color="auto"/>
                <w:bottom w:val="none" w:sz="0" w:space="0" w:color="auto"/>
                <w:right w:val="none" w:sz="0" w:space="0" w:color="auto"/>
              </w:divBdr>
              <w:divsChild>
                <w:div w:id="491721633">
                  <w:marLeft w:val="0"/>
                  <w:marRight w:val="0"/>
                  <w:marTop w:val="0"/>
                  <w:marBottom w:val="0"/>
                  <w:divBdr>
                    <w:top w:val="none" w:sz="0" w:space="0" w:color="auto"/>
                    <w:left w:val="none" w:sz="0" w:space="0" w:color="auto"/>
                    <w:bottom w:val="none" w:sz="0" w:space="0" w:color="auto"/>
                    <w:right w:val="none" w:sz="0" w:space="0" w:color="auto"/>
                  </w:divBdr>
                  <w:divsChild>
                    <w:div w:id="844982063">
                      <w:marLeft w:val="0"/>
                      <w:marRight w:val="0"/>
                      <w:marTop w:val="0"/>
                      <w:marBottom w:val="0"/>
                      <w:divBdr>
                        <w:top w:val="none" w:sz="0" w:space="0" w:color="auto"/>
                        <w:left w:val="none" w:sz="0" w:space="0" w:color="auto"/>
                        <w:bottom w:val="none" w:sz="0" w:space="0" w:color="auto"/>
                        <w:right w:val="none" w:sz="0" w:space="0" w:color="auto"/>
                      </w:divBdr>
                      <w:divsChild>
                        <w:div w:id="116795873">
                          <w:marLeft w:val="0"/>
                          <w:marRight w:val="0"/>
                          <w:marTop w:val="0"/>
                          <w:marBottom w:val="0"/>
                          <w:divBdr>
                            <w:top w:val="none" w:sz="0" w:space="0" w:color="auto"/>
                            <w:left w:val="none" w:sz="0" w:space="0" w:color="auto"/>
                            <w:bottom w:val="none" w:sz="0" w:space="0" w:color="auto"/>
                            <w:right w:val="none" w:sz="0" w:space="0" w:color="auto"/>
                          </w:divBdr>
                          <w:divsChild>
                            <w:div w:id="10491685">
                              <w:marLeft w:val="0"/>
                              <w:marRight w:val="0"/>
                              <w:marTop w:val="0"/>
                              <w:marBottom w:val="0"/>
                              <w:divBdr>
                                <w:top w:val="none" w:sz="0" w:space="0" w:color="auto"/>
                                <w:left w:val="none" w:sz="0" w:space="0" w:color="auto"/>
                                <w:bottom w:val="none" w:sz="0" w:space="0" w:color="auto"/>
                                <w:right w:val="none" w:sz="0" w:space="0" w:color="auto"/>
                              </w:divBdr>
                              <w:divsChild>
                                <w:div w:id="721291822">
                                  <w:marLeft w:val="0"/>
                                  <w:marRight w:val="0"/>
                                  <w:marTop w:val="0"/>
                                  <w:marBottom w:val="0"/>
                                  <w:divBdr>
                                    <w:top w:val="none" w:sz="0" w:space="0" w:color="auto"/>
                                    <w:left w:val="none" w:sz="0" w:space="0" w:color="auto"/>
                                    <w:bottom w:val="none" w:sz="0" w:space="0" w:color="auto"/>
                                    <w:right w:val="none" w:sz="0" w:space="0" w:color="auto"/>
                                  </w:divBdr>
                                  <w:divsChild>
                                    <w:div w:id="698244544">
                                      <w:marLeft w:val="0"/>
                                      <w:marRight w:val="0"/>
                                      <w:marTop w:val="0"/>
                                      <w:marBottom w:val="0"/>
                                      <w:divBdr>
                                        <w:top w:val="none" w:sz="0" w:space="0" w:color="auto"/>
                                        <w:left w:val="none" w:sz="0" w:space="0" w:color="auto"/>
                                        <w:bottom w:val="none" w:sz="0" w:space="0" w:color="auto"/>
                                        <w:right w:val="none" w:sz="0" w:space="0" w:color="auto"/>
                                      </w:divBdr>
                                      <w:divsChild>
                                        <w:div w:id="1079718475">
                                          <w:marLeft w:val="0"/>
                                          <w:marRight w:val="0"/>
                                          <w:marTop w:val="0"/>
                                          <w:marBottom w:val="0"/>
                                          <w:divBdr>
                                            <w:top w:val="none" w:sz="0" w:space="0" w:color="auto"/>
                                            <w:left w:val="none" w:sz="0" w:space="0" w:color="auto"/>
                                            <w:bottom w:val="none" w:sz="0" w:space="0" w:color="auto"/>
                                            <w:right w:val="none" w:sz="0" w:space="0" w:color="auto"/>
                                          </w:divBdr>
                                          <w:divsChild>
                                            <w:div w:id="1927614707">
                                              <w:marLeft w:val="0"/>
                                              <w:marRight w:val="0"/>
                                              <w:marTop w:val="0"/>
                                              <w:marBottom w:val="0"/>
                                              <w:divBdr>
                                                <w:top w:val="none" w:sz="0" w:space="0" w:color="auto"/>
                                                <w:left w:val="none" w:sz="0" w:space="0" w:color="auto"/>
                                                <w:bottom w:val="none" w:sz="0" w:space="0" w:color="auto"/>
                                                <w:right w:val="none" w:sz="0" w:space="0" w:color="auto"/>
                                              </w:divBdr>
                                            </w:div>
                                            <w:div w:id="1882278614">
                                              <w:marLeft w:val="0"/>
                                              <w:marRight w:val="0"/>
                                              <w:marTop w:val="0"/>
                                              <w:marBottom w:val="0"/>
                                              <w:divBdr>
                                                <w:top w:val="none" w:sz="0" w:space="0" w:color="auto"/>
                                                <w:left w:val="none" w:sz="0" w:space="0" w:color="auto"/>
                                                <w:bottom w:val="none" w:sz="0" w:space="0" w:color="auto"/>
                                                <w:right w:val="none" w:sz="0" w:space="0" w:color="auto"/>
                                              </w:divBdr>
                                              <w:divsChild>
                                                <w:div w:id="153495718">
                                                  <w:marLeft w:val="0"/>
                                                  <w:marRight w:val="0"/>
                                                  <w:marTop w:val="0"/>
                                                  <w:marBottom w:val="0"/>
                                                  <w:divBdr>
                                                    <w:top w:val="none" w:sz="0" w:space="0" w:color="auto"/>
                                                    <w:left w:val="none" w:sz="0" w:space="0" w:color="auto"/>
                                                    <w:bottom w:val="none" w:sz="0" w:space="0" w:color="auto"/>
                                                    <w:right w:val="none" w:sz="0" w:space="0" w:color="auto"/>
                                                  </w:divBdr>
                                                  <w:divsChild>
                                                    <w:div w:id="133526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802316">
          <w:marLeft w:val="0"/>
          <w:marRight w:val="0"/>
          <w:marTop w:val="0"/>
          <w:marBottom w:val="0"/>
          <w:divBdr>
            <w:top w:val="none" w:sz="0" w:space="0" w:color="auto"/>
            <w:left w:val="none" w:sz="0" w:space="0" w:color="auto"/>
            <w:bottom w:val="none" w:sz="0" w:space="0" w:color="auto"/>
            <w:right w:val="none" w:sz="0" w:space="0" w:color="auto"/>
          </w:divBdr>
          <w:divsChild>
            <w:div w:id="609288425">
              <w:marLeft w:val="0"/>
              <w:marRight w:val="0"/>
              <w:marTop w:val="0"/>
              <w:marBottom w:val="0"/>
              <w:divBdr>
                <w:top w:val="none" w:sz="0" w:space="0" w:color="auto"/>
                <w:left w:val="none" w:sz="0" w:space="0" w:color="auto"/>
                <w:bottom w:val="none" w:sz="0" w:space="0" w:color="auto"/>
                <w:right w:val="none" w:sz="0" w:space="0" w:color="auto"/>
              </w:divBdr>
              <w:divsChild>
                <w:div w:id="1579711130">
                  <w:marLeft w:val="0"/>
                  <w:marRight w:val="0"/>
                  <w:marTop w:val="0"/>
                  <w:marBottom w:val="0"/>
                  <w:divBdr>
                    <w:top w:val="none" w:sz="0" w:space="0" w:color="auto"/>
                    <w:left w:val="none" w:sz="0" w:space="0" w:color="auto"/>
                    <w:bottom w:val="none" w:sz="0" w:space="0" w:color="auto"/>
                    <w:right w:val="none" w:sz="0" w:space="0" w:color="auto"/>
                  </w:divBdr>
                  <w:divsChild>
                    <w:div w:id="1890609992">
                      <w:marLeft w:val="0"/>
                      <w:marRight w:val="0"/>
                      <w:marTop w:val="0"/>
                      <w:marBottom w:val="0"/>
                      <w:divBdr>
                        <w:top w:val="none" w:sz="0" w:space="0" w:color="auto"/>
                        <w:left w:val="none" w:sz="0" w:space="0" w:color="auto"/>
                        <w:bottom w:val="none" w:sz="0" w:space="0" w:color="auto"/>
                        <w:right w:val="none" w:sz="0" w:space="0" w:color="auto"/>
                      </w:divBdr>
                      <w:divsChild>
                        <w:div w:id="1202741531">
                          <w:marLeft w:val="0"/>
                          <w:marRight w:val="0"/>
                          <w:marTop w:val="0"/>
                          <w:marBottom w:val="0"/>
                          <w:divBdr>
                            <w:top w:val="none" w:sz="0" w:space="0" w:color="auto"/>
                            <w:left w:val="none" w:sz="0" w:space="0" w:color="auto"/>
                            <w:bottom w:val="none" w:sz="0" w:space="0" w:color="auto"/>
                            <w:right w:val="none" w:sz="0" w:space="0" w:color="auto"/>
                          </w:divBdr>
                          <w:divsChild>
                            <w:div w:id="98069727">
                              <w:marLeft w:val="0"/>
                              <w:marRight w:val="0"/>
                              <w:marTop w:val="0"/>
                              <w:marBottom w:val="0"/>
                              <w:divBdr>
                                <w:top w:val="none" w:sz="0" w:space="0" w:color="auto"/>
                                <w:left w:val="none" w:sz="0" w:space="0" w:color="auto"/>
                                <w:bottom w:val="none" w:sz="0" w:space="0" w:color="auto"/>
                                <w:right w:val="none" w:sz="0" w:space="0" w:color="auto"/>
                              </w:divBdr>
                              <w:divsChild>
                                <w:div w:id="993795067">
                                  <w:marLeft w:val="0"/>
                                  <w:marRight w:val="0"/>
                                  <w:marTop w:val="0"/>
                                  <w:marBottom w:val="0"/>
                                  <w:divBdr>
                                    <w:top w:val="none" w:sz="0" w:space="0" w:color="auto"/>
                                    <w:left w:val="none" w:sz="0" w:space="0" w:color="auto"/>
                                    <w:bottom w:val="none" w:sz="0" w:space="0" w:color="auto"/>
                                    <w:right w:val="none" w:sz="0" w:space="0" w:color="auto"/>
                                  </w:divBdr>
                                  <w:divsChild>
                                    <w:div w:id="826097767">
                                      <w:marLeft w:val="0"/>
                                      <w:marRight w:val="0"/>
                                      <w:marTop w:val="0"/>
                                      <w:marBottom w:val="0"/>
                                      <w:divBdr>
                                        <w:top w:val="none" w:sz="0" w:space="0" w:color="auto"/>
                                        <w:left w:val="none" w:sz="0" w:space="0" w:color="auto"/>
                                        <w:bottom w:val="none" w:sz="0" w:space="0" w:color="auto"/>
                                        <w:right w:val="none" w:sz="0" w:space="0" w:color="auto"/>
                                      </w:divBdr>
                                      <w:divsChild>
                                        <w:div w:id="1518540019">
                                          <w:marLeft w:val="0"/>
                                          <w:marRight w:val="0"/>
                                          <w:marTop w:val="0"/>
                                          <w:marBottom w:val="0"/>
                                          <w:divBdr>
                                            <w:top w:val="none" w:sz="0" w:space="0" w:color="auto"/>
                                            <w:left w:val="none" w:sz="0" w:space="0" w:color="auto"/>
                                            <w:bottom w:val="none" w:sz="0" w:space="0" w:color="auto"/>
                                            <w:right w:val="none" w:sz="0" w:space="0" w:color="auto"/>
                                          </w:divBdr>
                                          <w:divsChild>
                                            <w:div w:id="9398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4195639">
          <w:marLeft w:val="0"/>
          <w:marRight w:val="0"/>
          <w:marTop w:val="0"/>
          <w:marBottom w:val="0"/>
          <w:divBdr>
            <w:top w:val="none" w:sz="0" w:space="0" w:color="auto"/>
            <w:left w:val="none" w:sz="0" w:space="0" w:color="auto"/>
            <w:bottom w:val="none" w:sz="0" w:space="0" w:color="auto"/>
            <w:right w:val="none" w:sz="0" w:space="0" w:color="auto"/>
          </w:divBdr>
          <w:divsChild>
            <w:div w:id="1316177791">
              <w:marLeft w:val="0"/>
              <w:marRight w:val="0"/>
              <w:marTop w:val="0"/>
              <w:marBottom w:val="0"/>
              <w:divBdr>
                <w:top w:val="none" w:sz="0" w:space="0" w:color="auto"/>
                <w:left w:val="none" w:sz="0" w:space="0" w:color="auto"/>
                <w:bottom w:val="none" w:sz="0" w:space="0" w:color="auto"/>
                <w:right w:val="none" w:sz="0" w:space="0" w:color="auto"/>
              </w:divBdr>
              <w:divsChild>
                <w:div w:id="1808935374">
                  <w:marLeft w:val="0"/>
                  <w:marRight w:val="0"/>
                  <w:marTop w:val="0"/>
                  <w:marBottom w:val="0"/>
                  <w:divBdr>
                    <w:top w:val="none" w:sz="0" w:space="0" w:color="auto"/>
                    <w:left w:val="none" w:sz="0" w:space="0" w:color="auto"/>
                    <w:bottom w:val="none" w:sz="0" w:space="0" w:color="auto"/>
                    <w:right w:val="none" w:sz="0" w:space="0" w:color="auto"/>
                  </w:divBdr>
                  <w:divsChild>
                    <w:div w:id="338384881">
                      <w:marLeft w:val="0"/>
                      <w:marRight w:val="0"/>
                      <w:marTop w:val="0"/>
                      <w:marBottom w:val="0"/>
                      <w:divBdr>
                        <w:top w:val="none" w:sz="0" w:space="0" w:color="auto"/>
                        <w:left w:val="none" w:sz="0" w:space="0" w:color="auto"/>
                        <w:bottom w:val="none" w:sz="0" w:space="0" w:color="auto"/>
                        <w:right w:val="none" w:sz="0" w:space="0" w:color="auto"/>
                      </w:divBdr>
                      <w:divsChild>
                        <w:div w:id="1365860168">
                          <w:marLeft w:val="0"/>
                          <w:marRight w:val="0"/>
                          <w:marTop w:val="0"/>
                          <w:marBottom w:val="0"/>
                          <w:divBdr>
                            <w:top w:val="none" w:sz="0" w:space="0" w:color="auto"/>
                            <w:left w:val="none" w:sz="0" w:space="0" w:color="auto"/>
                            <w:bottom w:val="none" w:sz="0" w:space="0" w:color="auto"/>
                            <w:right w:val="none" w:sz="0" w:space="0" w:color="auto"/>
                          </w:divBdr>
                          <w:divsChild>
                            <w:div w:id="364260958">
                              <w:marLeft w:val="0"/>
                              <w:marRight w:val="0"/>
                              <w:marTop w:val="0"/>
                              <w:marBottom w:val="0"/>
                              <w:divBdr>
                                <w:top w:val="none" w:sz="0" w:space="0" w:color="auto"/>
                                <w:left w:val="none" w:sz="0" w:space="0" w:color="auto"/>
                                <w:bottom w:val="none" w:sz="0" w:space="0" w:color="auto"/>
                                <w:right w:val="none" w:sz="0" w:space="0" w:color="auto"/>
                              </w:divBdr>
                            </w:div>
                          </w:divsChild>
                        </w:div>
                        <w:div w:id="117338154">
                          <w:marLeft w:val="0"/>
                          <w:marRight w:val="0"/>
                          <w:marTop w:val="0"/>
                          <w:marBottom w:val="0"/>
                          <w:divBdr>
                            <w:top w:val="none" w:sz="0" w:space="0" w:color="auto"/>
                            <w:left w:val="none" w:sz="0" w:space="0" w:color="auto"/>
                            <w:bottom w:val="none" w:sz="0" w:space="0" w:color="auto"/>
                            <w:right w:val="none" w:sz="0" w:space="0" w:color="auto"/>
                          </w:divBdr>
                          <w:divsChild>
                            <w:div w:id="8338573">
                              <w:marLeft w:val="0"/>
                              <w:marRight w:val="0"/>
                              <w:marTop w:val="0"/>
                              <w:marBottom w:val="0"/>
                              <w:divBdr>
                                <w:top w:val="none" w:sz="0" w:space="0" w:color="auto"/>
                                <w:left w:val="none" w:sz="0" w:space="0" w:color="auto"/>
                                <w:bottom w:val="none" w:sz="0" w:space="0" w:color="auto"/>
                                <w:right w:val="none" w:sz="0" w:space="0" w:color="auto"/>
                              </w:divBdr>
                              <w:divsChild>
                                <w:div w:id="10231530">
                                  <w:marLeft w:val="0"/>
                                  <w:marRight w:val="0"/>
                                  <w:marTop w:val="0"/>
                                  <w:marBottom w:val="0"/>
                                  <w:divBdr>
                                    <w:top w:val="none" w:sz="0" w:space="0" w:color="auto"/>
                                    <w:left w:val="none" w:sz="0" w:space="0" w:color="auto"/>
                                    <w:bottom w:val="none" w:sz="0" w:space="0" w:color="auto"/>
                                    <w:right w:val="none" w:sz="0" w:space="0" w:color="auto"/>
                                  </w:divBdr>
                                  <w:divsChild>
                                    <w:div w:id="1336375918">
                                      <w:marLeft w:val="0"/>
                                      <w:marRight w:val="0"/>
                                      <w:marTop w:val="0"/>
                                      <w:marBottom w:val="0"/>
                                      <w:divBdr>
                                        <w:top w:val="none" w:sz="0" w:space="0" w:color="auto"/>
                                        <w:left w:val="none" w:sz="0" w:space="0" w:color="auto"/>
                                        <w:bottom w:val="none" w:sz="0" w:space="0" w:color="auto"/>
                                        <w:right w:val="none" w:sz="0" w:space="0" w:color="auto"/>
                                      </w:divBdr>
                                      <w:divsChild>
                                        <w:div w:id="960501223">
                                          <w:marLeft w:val="0"/>
                                          <w:marRight w:val="0"/>
                                          <w:marTop w:val="0"/>
                                          <w:marBottom w:val="0"/>
                                          <w:divBdr>
                                            <w:top w:val="none" w:sz="0" w:space="0" w:color="auto"/>
                                            <w:left w:val="none" w:sz="0" w:space="0" w:color="auto"/>
                                            <w:bottom w:val="none" w:sz="0" w:space="0" w:color="auto"/>
                                            <w:right w:val="none" w:sz="0" w:space="0" w:color="auto"/>
                                          </w:divBdr>
                                          <w:divsChild>
                                            <w:div w:id="1987082303">
                                              <w:marLeft w:val="0"/>
                                              <w:marRight w:val="0"/>
                                              <w:marTop w:val="0"/>
                                              <w:marBottom w:val="0"/>
                                              <w:divBdr>
                                                <w:top w:val="none" w:sz="0" w:space="0" w:color="auto"/>
                                                <w:left w:val="none" w:sz="0" w:space="0" w:color="auto"/>
                                                <w:bottom w:val="none" w:sz="0" w:space="0" w:color="auto"/>
                                                <w:right w:val="none" w:sz="0" w:space="0" w:color="auto"/>
                                              </w:divBdr>
                                            </w:div>
                                            <w:div w:id="521473946">
                                              <w:marLeft w:val="0"/>
                                              <w:marRight w:val="0"/>
                                              <w:marTop w:val="0"/>
                                              <w:marBottom w:val="0"/>
                                              <w:divBdr>
                                                <w:top w:val="none" w:sz="0" w:space="0" w:color="auto"/>
                                                <w:left w:val="none" w:sz="0" w:space="0" w:color="auto"/>
                                                <w:bottom w:val="none" w:sz="0" w:space="0" w:color="auto"/>
                                                <w:right w:val="none" w:sz="0" w:space="0" w:color="auto"/>
                                              </w:divBdr>
                                              <w:divsChild>
                                                <w:div w:id="854273712">
                                                  <w:marLeft w:val="0"/>
                                                  <w:marRight w:val="0"/>
                                                  <w:marTop w:val="0"/>
                                                  <w:marBottom w:val="0"/>
                                                  <w:divBdr>
                                                    <w:top w:val="none" w:sz="0" w:space="0" w:color="auto"/>
                                                    <w:left w:val="none" w:sz="0" w:space="0" w:color="auto"/>
                                                    <w:bottom w:val="none" w:sz="0" w:space="0" w:color="auto"/>
                                                    <w:right w:val="none" w:sz="0" w:space="0" w:color="auto"/>
                                                  </w:divBdr>
                                                  <w:divsChild>
                                                    <w:div w:id="9147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86773">
                                              <w:marLeft w:val="0"/>
                                              <w:marRight w:val="0"/>
                                              <w:marTop w:val="0"/>
                                              <w:marBottom w:val="0"/>
                                              <w:divBdr>
                                                <w:top w:val="none" w:sz="0" w:space="0" w:color="auto"/>
                                                <w:left w:val="none" w:sz="0" w:space="0" w:color="auto"/>
                                                <w:bottom w:val="none" w:sz="0" w:space="0" w:color="auto"/>
                                                <w:right w:val="none" w:sz="0" w:space="0" w:color="auto"/>
                                              </w:divBdr>
                                            </w:div>
                                          </w:divsChild>
                                        </w:div>
                                        <w:div w:id="1862283466">
                                          <w:marLeft w:val="0"/>
                                          <w:marRight w:val="0"/>
                                          <w:marTop w:val="0"/>
                                          <w:marBottom w:val="0"/>
                                          <w:divBdr>
                                            <w:top w:val="none" w:sz="0" w:space="0" w:color="auto"/>
                                            <w:left w:val="none" w:sz="0" w:space="0" w:color="auto"/>
                                            <w:bottom w:val="none" w:sz="0" w:space="0" w:color="auto"/>
                                            <w:right w:val="none" w:sz="0" w:space="0" w:color="auto"/>
                                          </w:divBdr>
                                          <w:divsChild>
                                            <w:div w:id="35592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7732807">
          <w:marLeft w:val="0"/>
          <w:marRight w:val="0"/>
          <w:marTop w:val="0"/>
          <w:marBottom w:val="0"/>
          <w:divBdr>
            <w:top w:val="none" w:sz="0" w:space="0" w:color="auto"/>
            <w:left w:val="none" w:sz="0" w:space="0" w:color="auto"/>
            <w:bottom w:val="none" w:sz="0" w:space="0" w:color="auto"/>
            <w:right w:val="none" w:sz="0" w:space="0" w:color="auto"/>
          </w:divBdr>
          <w:divsChild>
            <w:div w:id="1465462616">
              <w:marLeft w:val="0"/>
              <w:marRight w:val="0"/>
              <w:marTop w:val="0"/>
              <w:marBottom w:val="0"/>
              <w:divBdr>
                <w:top w:val="none" w:sz="0" w:space="0" w:color="auto"/>
                <w:left w:val="none" w:sz="0" w:space="0" w:color="auto"/>
                <w:bottom w:val="none" w:sz="0" w:space="0" w:color="auto"/>
                <w:right w:val="none" w:sz="0" w:space="0" w:color="auto"/>
              </w:divBdr>
              <w:divsChild>
                <w:div w:id="1187326504">
                  <w:marLeft w:val="0"/>
                  <w:marRight w:val="0"/>
                  <w:marTop w:val="0"/>
                  <w:marBottom w:val="0"/>
                  <w:divBdr>
                    <w:top w:val="none" w:sz="0" w:space="0" w:color="auto"/>
                    <w:left w:val="none" w:sz="0" w:space="0" w:color="auto"/>
                    <w:bottom w:val="none" w:sz="0" w:space="0" w:color="auto"/>
                    <w:right w:val="none" w:sz="0" w:space="0" w:color="auto"/>
                  </w:divBdr>
                  <w:divsChild>
                    <w:div w:id="1085033479">
                      <w:marLeft w:val="0"/>
                      <w:marRight w:val="0"/>
                      <w:marTop w:val="0"/>
                      <w:marBottom w:val="0"/>
                      <w:divBdr>
                        <w:top w:val="none" w:sz="0" w:space="0" w:color="auto"/>
                        <w:left w:val="none" w:sz="0" w:space="0" w:color="auto"/>
                        <w:bottom w:val="none" w:sz="0" w:space="0" w:color="auto"/>
                        <w:right w:val="none" w:sz="0" w:space="0" w:color="auto"/>
                      </w:divBdr>
                      <w:divsChild>
                        <w:div w:id="1858427965">
                          <w:marLeft w:val="0"/>
                          <w:marRight w:val="0"/>
                          <w:marTop w:val="0"/>
                          <w:marBottom w:val="0"/>
                          <w:divBdr>
                            <w:top w:val="none" w:sz="0" w:space="0" w:color="auto"/>
                            <w:left w:val="none" w:sz="0" w:space="0" w:color="auto"/>
                            <w:bottom w:val="none" w:sz="0" w:space="0" w:color="auto"/>
                            <w:right w:val="none" w:sz="0" w:space="0" w:color="auto"/>
                          </w:divBdr>
                          <w:divsChild>
                            <w:div w:id="246890346">
                              <w:marLeft w:val="0"/>
                              <w:marRight w:val="0"/>
                              <w:marTop w:val="0"/>
                              <w:marBottom w:val="0"/>
                              <w:divBdr>
                                <w:top w:val="none" w:sz="0" w:space="0" w:color="auto"/>
                                <w:left w:val="none" w:sz="0" w:space="0" w:color="auto"/>
                                <w:bottom w:val="none" w:sz="0" w:space="0" w:color="auto"/>
                                <w:right w:val="none" w:sz="0" w:space="0" w:color="auto"/>
                              </w:divBdr>
                              <w:divsChild>
                                <w:div w:id="1435252396">
                                  <w:marLeft w:val="0"/>
                                  <w:marRight w:val="0"/>
                                  <w:marTop w:val="0"/>
                                  <w:marBottom w:val="0"/>
                                  <w:divBdr>
                                    <w:top w:val="none" w:sz="0" w:space="0" w:color="auto"/>
                                    <w:left w:val="none" w:sz="0" w:space="0" w:color="auto"/>
                                    <w:bottom w:val="none" w:sz="0" w:space="0" w:color="auto"/>
                                    <w:right w:val="none" w:sz="0" w:space="0" w:color="auto"/>
                                  </w:divBdr>
                                  <w:divsChild>
                                    <w:div w:id="1607157096">
                                      <w:marLeft w:val="0"/>
                                      <w:marRight w:val="0"/>
                                      <w:marTop w:val="0"/>
                                      <w:marBottom w:val="0"/>
                                      <w:divBdr>
                                        <w:top w:val="none" w:sz="0" w:space="0" w:color="auto"/>
                                        <w:left w:val="none" w:sz="0" w:space="0" w:color="auto"/>
                                        <w:bottom w:val="none" w:sz="0" w:space="0" w:color="auto"/>
                                        <w:right w:val="none" w:sz="0" w:space="0" w:color="auto"/>
                                      </w:divBdr>
                                      <w:divsChild>
                                        <w:div w:id="2079210523">
                                          <w:marLeft w:val="0"/>
                                          <w:marRight w:val="0"/>
                                          <w:marTop w:val="0"/>
                                          <w:marBottom w:val="0"/>
                                          <w:divBdr>
                                            <w:top w:val="none" w:sz="0" w:space="0" w:color="auto"/>
                                            <w:left w:val="none" w:sz="0" w:space="0" w:color="auto"/>
                                            <w:bottom w:val="none" w:sz="0" w:space="0" w:color="auto"/>
                                            <w:right w:val="none" w:sz="0" w:space="0" w:color="auto"/>
                                          </w:divBdr>
                                          <w:divsChild>
                                            <w:div w:id="15082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7387782">
          <w:marLeft w:val="0"/>
          <w:marRight w:val="0"/>
          <w:marTop w:val="0"/>
          <w:marBottom w:val="0"/>
          <w:divBdr>
            <w:top w:val="none" w:sz="0" w:space="0" w:color="auto"/>
            <w:left w:val="none" w:sz="0" w:space="0" w:color="auto"/>
            <w:bottom w:val="none" w:sz="0" w:space="0" w:color="auto"/>
            <w:right w:val="none" w:sz="0" w:space="0" w:color="auto"/>
          </w:divBdr>
          <w:divsChild>
            <w:div w:id="235167563">
              <w:marLeft w:val="0"/>
              <w:marRight w:val="0"/>
              <w:marTop w:val="0"/>
              <w:marBottom w:val="0"/>
              <w:divBdr>
                <w:top w:val="none" w:sz="0" w:space="0" w:color="auto"/>
                <w:left w:val="none" w:sz="0" w:space="0" w:color="auto"/>
                <w:bottom w:val="none" w:sz="0" w:space="0" w:color="auto"/>
                <w:right w:val="none" w:sz="0" w:space="0" w:color="auto"/>
              </w:divBdr>
              <w:divsChild>
                <w:div w:id="331572528">
                  <w:marLeft w:val="0"/>
                  <w:marRight w:val="0"/>
                  <w:marTop w:val="0"/>
                  <w:marBottom w:val="0"/>
                  <w:divBdr>
                    <w:top w:val="none" w:sz="0" w:space="0" w:color="auto"/>
                    <w:left w:val="none" w:sz="0" w:space="0" w:color="auto"/>
                    <w:bottom w:val="none" w:sz="0" w:space="0" w:color="auto"/>
                    <w:right w:val="none" w:sz="0" w:space="0" w:color="auto"/>
                  </w:divBdr>
                  <w:divsChild>
                    <w:div w:id="1595674759">
                      <w:marLeft w:val="0"/>
                      <w:marRight w:val="0"/>
                      <w:marTop w:val="0"/>
                      <w:marBottom w:val="0"/>
                      <w:divBdr>
                        <w:top w:val="none" w:sz="0" w:space="0" w:color="auto"/>
                        <w:left w:val="none" w:sz="0" w:space="0" w:color="auto"/>
                        <w:bottom w:val="none" w:sz="0" w:space="0" w:color="auto"/>
                        <w:right w:val="none" w:sz="0" w:space="0" w:color="auto"/>
                      </w:divBdr>
                      <w:divsChild>
                        <w:div w:id="1291745688">
                          <w:marLeft w:val="0"/>
                          <w:marRight w:val="0"/>
                          <w:marTop w:val="0"/>
                          <w:marBottom w:val="0"/>
                          <w:divBdr>
                            <w:top w:val="none" w:sz="0" w:space="0" w:color="auto"/>
                            <w:left w:val="none" w:sz="0" w:space="0" w:color="auto"/>
                            <w:bottom w:val="none" w:sz="0" w:space="0" w:color="auto"/>
                            <w:right w:val="none" w:sz="0" w:space="0" w:color="auto"/>
                          </w:divBdr>
                          <w:divsChild>
                            <w:div w:id="167644450">
                              <w:marLeft w:val="0"/>
                              <w:marRight w:val="0"/>
                              <w:marTop w:val="0"/>
                              <w:marBottom w:val="0"/>
                              <w:divBdr>
                                <w:top w:val="none" w:sz="0" w:space="0" w:color="auto"/>
                                <w:left w:val="none" w:sz="0" w:space="0" w:color="auto"/>
                                <w:bottom w:val="none" w:sz="0" w:space="0" w:color="auto"/>
                                <w:right w:val="none" w:sz="0" w:space="0" w:color="auto"/>
                              </w:divBdr>
                              <w:divsChild>
                                <w:div w:id="1290624514">
                                  <w:marLeft w:val="0"/>
                                  <w:marRight w:val="0"/>
                                  <w:marTop w:val="0"/>
                                  <w:marBottom w:val="0"/>
                                  <w:divBdr>
                                    <w:top w:val="none" w:sz="0" w:space="0" w:color="auto"/>
                                    <w:left w:val="none" w:sz="0" w:space="0" w:color="auto"/>
                                    <w:bottom w:val="none" w:sz="0" w:space="0" w:color="auto"/>
                                    <w:right w:val="none" w:sz="0" w:space="0" w:color="auto"/>
                                  </w:divBdr>
                                  <w:divsChild>
                                    <w:div w:id="1564222041">
                                      <w:marLeft w:val="0"/>
                                      <w:marRight w:val="0"/>
                                      <w:marTop w:val="0"/>
                                      <w:marBottom w:val="0"/>
                                      <w:divBdr>
                                        <w:top w:val="none" w:sz="0" w:space="0" w:color="auto"/>
                                        <w:left w:val="none" w:sz="0" w:space="0" w:color="auto"/>
                                        <w:bottom w:val="none" w:sz="0" w:space="0" w:color="auto"/>
                                        <w:right w:val="none" w:sz="0" w:space="0" w:color="auto"/>
                                      </w:divBdr>
                                      <w:divsChild>
                                        <w:div w:id="2021346394">
                                          <w:marLeft w:val="0"/>
                                          <w:marRight w:val="0"/>
                                          <w:marTop w:val="0"/>
                                          <w:marBottom w:val="0"/>
                                          <w:divBdr>
                                            <w:top w:val="none" w:sz="0" w:space="0" w:color="auto"/>
                                            <w:left w:val="none" w:sz="0" w:space="0" w:color="auto"/>
                                            <w:bottom w:val="none" w:sz="0" w:space="0" w:color="auto"/>
                                            <w:right w:val="none" w:sz="0" w:space="0" w:color="auto"/>
                                          </w:divBdr>
                                          <w:divsChild>
                                            <w:div w:id="1564679254">
                                              <w:marLeft w:val="0"/>
                                              <w:marRight w:val="0"/>
                                              <w:marTop w:val="0"/>
                                              <w:marBottom w:val="0"/>
                                              <w:divBdr>
                                                <w:top w:val="none" w:sz="0" w:space="0" w:color="auto"/>
                                                <w:left w:val="none" w:sz="0" w:space="0" w:color="auto"/>
                                                <w:bottom w:val="none" w:sz="0" w:space="0" w:color="auto"/>
                                                <w:right w:val="none" w:sz="0" w:space="0" w:color="auto"/>
                                              </w:divBdr>
                                            </w:div>
                                            <w:div w:id="860817836">
                                              <w:marLeft w:val="0"/>
                                              <w:marRight w:val="0"/>
                                              <w:marTop w:val="0"/>
                                              <w:marBottom w:val="0"/>
                                              <w:divBdr>
                                                <w:top w:val="none" w:sz="0" w:space="0" w:color="auto"/>
                                                <w:left w:val="none" w:sz="0" w:space="0" w:color="auto"/>
                                                <w:bottom w:val="none" w:sz="0" w:space="0" w:color="auto"/>
                                                <w:right w:val="none" w:sz="0" w:space="0" w:color="auto"/>
                                              </w:divBdr>
                                              <w:divsChild>
                                                <w:div w:id="1208755487">
                                                  <w:marLeft w:val="0"/>
                                                  <w:marRight w:val="0"/>
                                                  <w:marTop w:val="0"/>
                                                  <w:marBottom w:val="0"/>
                                                  <w:divBdr>
                                                    <w:top w:val="none" w:sz="0" w:space="0" w:color="auto"/>
                                                    <w:left w:val="none" w:sz="0" w:space="0" w:color="auto"/>
                                                    <w:bottom w:val="none" w:sz="0" w:space="0" w:color="auto"/>
                                                    <w:right w:val="none" w:sz="0" w:space="0" w:color="auto"/>
                                                  </w:divBdr>
                                                  <w:divsChild>
                                                    <w:div w:id="50767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1096">
                                              <w:marLeft w:val="0"/>
                                              <w:marRight w:val="0"/>
                                              <w:marTop w:val="0"/>
                                              <w:marBottom w:val="0"/>
                                              <w:divBdr>
                                                <w:top w:val="none" w:sz="0" w:space="0" w:color="auto"/>
                                                <w:left w:val="none" w:sz="0" w:space="0" w:color="auto"/>
                                                <w:bottom w:val="none" w:sz="0" w:space="0" w:color="auto"/>
                                                <w:right w:val="none" w:sz="0" w:space="0" w:color="auto"/>
                                              </w:divBdr>
                                            </w:div>
                                          </w:divsChild>
                                        </w:div>
                                        <w:div w:id="1324774531">
                                          <w:marLeft w:val="0"/>
                                          <w:marRight w:val="0"/>
                                          <w:marTop w:val="0"/>
                                          <w:marBottom w:val="0"/>
                                          <w:divBdr>
                                            <w:top w:val="none" w:sz="0" w:space="0" w:color="auto"/>
                                            <w:left w:val="none" w:sz="0" w:space="0" w:color="auto"/>
                                            <w:bottom w:val="none" w:sz="0" w:space="0" w:color="auto"/>
                                            <w:right w:val="none" w:sz="0" w:space="0" w:color="auto"/>
                                          </w:divBdr>
                                          <w:divsChild>
                                            <w:div w:id="1903102468">
                                              <w:marLeft w:val="0"/>
                                              <w:marRight w:val="0"/>
                                              <w:marTop w:val="0"/>
                                              <w:marBottom w:val="0"/>
                                              <w:divBdr>
                                                <w:top w:val="none" w:sz="0" w:space="0" w:color="auto"/>
                                                <w:left w:val="none" w:sz="0" w:space="0" w:color="auto"/>
                                                <w:bottom w:val="none" w:sz="0" w:space="0" w:color="auto"/>
                                                <w:right w:val="none" w:sz="0" w:space="0" w:color="auto"/>
                                              </w:divBdr>
                                            </w:div>
                                            <w:div w:id="876165148">
                                              <w:marLeft w:val="0"/>
                                              <w:marRight w:val="0"/>
                                              <w:marTop w:val="0"/>
                                              <w:marBottom w:val="0"/>
                                              <w:divBdr>
                                                <w:top w:val="none" w:sz="0" w:space="0" w:color="auto"/>
                                                <w:left w:val="none" w:sz="0" w:space="0" w:color="auto"/>
                                                <w:bottom w:val="none" w:sz="0" w:space="0" w:color="auto"/>
                                                <w:right w:val="none" w:sz="0" w:space="0" w:color="auto"/>
                                              </w:divBdr>
                                              <w:divsChild>
                                                <w:div w:id="1788501093">
                                                  <w:marLeft w:val="0"/>
                                                  <w:marRight w:val="0"/>
                                                  <w:marTop w:val="0"/>
                                                  <w:marBottom w:val="0"/>
                                                  <w:divBdr>
                                                    <w:top w:val="none" w:sz="0" w:space="0" w:color="auto"/>
                                                    <w:left w:val="none" w:sz="0" w:space="0" w:color="auto"/>
                                                    <w:bottom w:val="none" w:sz="0" w:space="0" w:color="auto"/>
                                                    <w:right w:val="none" w:sz="0" w:space="0" w:color="auto"/>
                                                  </w:divBdr>
                                                  <w:divsChild>
                                                    <w:div w:id="123138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40367">
                                              <w:marLeft w:val="0"/>
                                              <w:marRight w:val="0"/>
                                              <w:marTop w:val="0"/>
                                              <w:marBottom w:val="0"/>
                                              <w:divBdr>
                                                <w:top w:val="none" w:sz="0" w:space="0" w:color="auto"/>
                                                <w:left w:val="none" w:sz="0" w:space="0" w:color="auto"/>
                                                <w:bottom w:val="none" w:sz="0" w:space="0" w:color="auto"/>
                                                <w:right w:val="none" w:sz="0" w:space="0" w:color="auto"/>
                                              </w:divBdr>
                                            </w:div>
                                          </w:divsChild>
                                        </w:div>
                                        <w:div w:id="335229919">
                                          <w:marLeft w:val="0"/>
                                          <w:marRight w:val="0"/>
                                          <w:marTop w:val="0"/>
                                          <w:marBottom w:val="0"/>
                                          <w:divBdr>
                                            <w:top w:val="none" w:sz="0" w:space="0" w:color="auto"/>
                                            <w:left w:val="none" w:sz="0" w:space="0" w:color="auto"/>
                                            <w:bottom w:val="none" w:sz="0" w:space="0" w:color="auto"/>
                                            <w:right w:val="none" w:sz="0" w:space="0" w:color="auto"/>
                                          </w:divBdr>
                                          <w:divsChild>
                                            <w:div w:id="1052536418">
                                              <w:marLeft w:val="0"/>
                                              <w:marRight w:val="0"/>
                                              <w:marTop w:val="0"/>
                                              <w:marBottom w:val="0"/>
                                              <w:divBdr>
                                                <w:top w:val="none" w:sz="0" w:space="0" w:color="auto"/>
                                                <w:left w:val="none" w:sz="0" w:space="0" w:color="auto"/>
                                                <w:bottom w:val="none" w:sz="0" w:space="0" w:color="auto"/>
                                                <w:right w:val="none" w:sz="0" w:space="0" w:color="auto"/>
                                              </w:divBdr>
                                            </w:div>
                                            <w:div w:id="1355305017">
                                              <w:marLeft w:val="0"/>
                                              <w:marRight w:val="0"/>
                                              <w:marTop w:val="0"/>
                                              <w:marBottom w:val="0"/>
                                              <w:divBdr>
                                                <w:top w:val="none" w:sz="0" w:space="0" w:color="auto"/>
                                                <w:left w:val="none" w:sz="0" w:space="0" w:color="auto"/>
                                                <w:bottom w:val="none" w:sz="0" w:space="0" w:color="auto"/>
                                                <w:right w:val="none" w:sz="0" w:space="0" w:color="auto"/>
                                              </w:divBdr>
                                              <w:divsChild>
                                                <w:div w:id="390932315">
                                                  <w:marLeft w:val="0"/>
                                                  <w:marRight w:val="0"/>
                                                  <w:marTop w:val="0"/>
                                                  <w:marBottom w:val="0"/>
                                                  <w:divBdr>
                                                    <w:top w:val="none" w:sz="0" w:space="0" w:color="auto"/>
                                                    <w:left w:val="none" w:sz="0" w:space="0" w:color="auto"/>
                                                    <w:bottom w:val="none" w:sz="0" w:space="0" w:color="auto"/>
                                                    <w:right w:val="none" w:sz="0" w:space="0" w:color="auto"/>
                                                  </w:divBdr>
                                                  <w:divsChild>
                                                    <w:div w:id="119534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7231">
                                              <w:marLeft w:val="0"/>
                                              <w:marRight w:val="0"/>
                                              <w:marTop w:val="0"/>
                                              <w:marBottom w:val="0"/>
                                              <w:divBdr>
                                                <w:top w:val="none" w:sz="0" w:space="0" w:color="auto"/>
                                                <w:left w:val="none" w:sz="0" w:space="0" w:color="auto"/>
                                                <w:bottom w:val="none" w:sz="0" w:space="0" w:color="auto"/>
                                                <w:right w:val="none" w:sz="0" w:space="0" w:color="auto"/>
                                              </w:divBdr>
                                            </w:div>
                                          </w:divsChild>
                                        </w:div>
                                        <w:div w:id="2002539095">
                                          <w:marLeft w:val="0"/>
                                          <w:marRight w:val="0"/>
                                          <w:marTop w:val="0"/>
                                          <w:marBottom w:val="0"/>
                                          <w:divBdr>
                                            <w:top w:val="none" w:sz="0" w:space="0" w:color="auto"/>
                                            <w:left w:val="none" w:sz="0" w:space="0" w:color="auto"/>
                                            <w:bottom w:val="none" w:sz="0" w:space="0" w:color="auto"/>
                                            <w:right w:val="none" w:sz="0" w:space="0" w:color="auto"/>
                                          </w:divBdr>
                                          <w:divsChild>
                                            <w:div w:id="1033266903">
                                              <w:marLeft w:val="0"/>
                                              <w:marRight w:val="0"/>
                                              <w:marTop w:val="0"/>
                                              <w:marBottom w:val="0"/>
                                              <w:divBdr>
                                                <w:top w:val="none" w:sz="0" w:space="0" w:color="auto"/>
                                                <w:left w:val="none" w:sz="0" w:space="0" w:color="auto"/>
                                                <w:bottom w:val="none" w:sz="0" w:space="0" w:color="auto"/>
                                                <w:right w:val="none" w:sz="0" w:space="0" w:color="auto"/>
                                              </w:divBdr>
                                            </w:div>
                                            <w:div w:id="1870147490">
                                              <w:marLeft w:val="0"/>
                                              <w:marRight w:val="0"/>
                                              <w:marTop w:val="0"/>
                                              <w:marBottom w:val="0"/>
                                              <w:divBdr>
                                                <w:top w:val="none" w:sz="0" w:space="0" w:color="auto"/>
                                                <w:left w:val="none" w:sz="0" w:space="0" w:color="auto"/>
                                                <w:bottom w:val="none" w:sz="0" w:space="0" w:color="auto"/>
                                                <w:right w:val="none" w:sz="0" w:space="0" w:color="auto"/>
                                              </w:divBdr>
                                              <w:divsChild>
                                                <w:div w:id="243615031">
                                                  <w:marLeft w:val="0"/>
                                                  <w:marRight w:val="0"/>
                                                  <w:marTop w:val="0"/>
                                                  <w:marBottom w:val="0"/>
                                                  <w:divBdr>
                                                    <w:top w:val="none" w:sz="0" w:space="0" w:color="auto"/>
                                                    <w:left w:val="none" w:sz="0" w:space="0" w:color="auto"/>
                                                    <w:bottom w:val="none" w:sz="0" w:space="0" w:color="auto"/>
                                                    <w:right w:val="none" w:sz="0" w:space="0" w:color="auto"/>
                                                  </w:divBdr>
                                                  <w:divsChild>
                                                    <w:div w:id="184401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2294">
                                              <w:marLeft w:val="0"/>
                                              <w:marRight w:val="0"/>
                                              <w:marTop w:val="0"/>
                                              <w:marBottom w:val="0"/>
                                              <w:divBdr>
                                                <w:top w:val="none" w:sz="0" w:space="0" w:color="auto"/>
                                                <w:left w:val="none" w:sz="0" w:space="0" w:color="auto"/>
                                                <w:bottom w:val="none" w:sz="0" w:space="0" w:color="auto"/>
                                                <w:right w:val="none" w:sz="0" w:space="0" w:color="auto"/>
                                              </w:divBdr>
                                            </w:div>
                                          </w:divsChild>
                                        </w:div>
                                        <w:div w:id="1081296240">
                                          <w:marLeft w:val="0"/>
                                          <w:marRight w:val="0"/>
                                          <w:marTop w:val="0"/>
                                          <w:marBottom w:val="0"/>
                                          <w:divBdr>
                                            <w:top w:val="none" w:sz="0" w:space="0" w:color="auto"/>
                                            <w:left w:val="none" w:sz="0" w:space="0" w:color="auto"/>
                                            <w:bottom w:val="none" w:sz="0" w:space="0" w:color="auto"/>
                                            <w:right w:val="none" w:sz="0" w:space="0" w:color="auto"/>
                                          </w:divBdr>
                                          <w:divsChild>
                                            <w:div w:id="1317303550">
                                              <w:marLeft w:val="0"/>
                                              <w:marRight w:val="0"/>
                                              <w:marTop w:val="0"/>
                                              <w:marBottom w:val="0"/>
                                              <w:divBdr>
                                                <w:top w:val="none" w:sz="0" w:space="0" w:color="auto"/>
                                                <w:left w:val="none" w:sz="0" w:space="0" w:color="auto"/>
                                                <w:bottom w:val="none" w:sz="0" w:space="0" w:color="auto"/>
                                                <w:right w:val="none" w:sz="0" w:space="0" w:color="auto"/>
                                              </w:divBdr>
                                            </w:div>
                                            <w:div w:id="447284874">
                                              <w:marLeft w:val="0"/>
                                              <w:marRight w:val="0"/>
                                              <w:marTop w:val="0"/>
                                              <w:marBottom w:val="0"/>
                                              <w:divBdr>
                                                <w:top w:val="none" w:sz="0" w:space="0" w:color="auto"/>
                                                <w:left w:val="none" w:sz="0" w:space="0" w:color="auto"/>
                                                <w:bottom w:val="none" w:sz="0" w:space="0" w:color="auto"/>
                                                <w:right w:val="none" w:sz="0" w:space="0" w:color="auto"/>
                                              </w:divBdr>
                                              <w:divsChild>
                                                <w:div w:id="1069108927">
                                                  <w:marLeft w:val="0"/>
                                                  <w:marRight w:val="0"/>
                                                  <w:marTop w:val="0"/>
                                                  <w:marBottom w:val="0"/>
                                                  <w:divBdr>
                                                    <w:top w:val="none" w:sz="0" w:space="0" w:color="auto"/>
                                                    <w:left w:val="none" w:sz="0" w:space="0" w:color="auto"/>
                                                    <w:bottom w:val="none" w:sz="0" w:space="0" w:color="auto"/>
                                                    <w:right w:val="none" w:sz="0" w:space="0" w:color="auto"/>
                                                  </w:divBdr>
                                                  <w:divsChild>
                                                    <w:div w:id="16578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4872">
                                              <w:marLeft w:val="0"/>
                                              <w:marRight w:val="0"/>
                                              <w:marTop w:val="0"/>
                                              <w:marBottom w:val="0"/>
                                              <w:divBdr>
                                                <w:top w:val="none" w:sz="0" w:space="0" w:color="auto"/>
                                                <w:left w:val="none" w:sz="0" w:space="0" w:color="auto"/>
                                                <w:bottom w:val="none" w:sz="0" w:space="0" w:color="auto"/>
                                                <w:right w:val="none" w:sz="0" w:space="0" w:color="auto"/>
                                              </w:divBdr>
                                            </w:div>
                                          </w:divsChild>
                                        </w:div>
                                        <w:div w:id="475951557">
                                          <w:marLeft w:val="0"/>
                                          <w:marRight w:val="0"/>
                                          <w:marTop w:val="0"/>
                                          <w:marBottom w:val="0"/>
                                          <w:divBdr>
                                            <w:top w:val="none" w:sz="0" w:space="0" w:color="auto"/>
                                            <w:left w:val="none" w:sz="0" w:space="0" w:color="auto"/>
                                            <w:bottom w:val="none" w:sz="0" w:space="0" w:color="auto"/>
                                            <w:right w:val="none" w:sz="0" w:space="0" w:color="auto"/>
                                          </w:divBdr>
                                          <w:divsChild>
                                            <w:div w:id="1759979982">
                                              <w:marLeft w:val="0"/>
                                              <w:marRight w:val="0"/>
                                              <w:marTop w:val="0"/>
                                              <w:marBottom w:val="0"/>
                                              <w:divBdr>
                                                <w:top w:val="none" w:sz="0" w:space="0" w:color="auto"/>
                                                <w:left w:val="none" w:sz="0" w:space="0" w:color="auto"/>
                                                <w:bottom w:val="none" w:sz="0" w:space="0" w:color="auto"/>
                                                <w:right w:val="none" w:sz="0" w:space="0" w:color="auto"/>
                                              </w:divBdr>
                                            </w:div>
                                            <w:div w:id="1187913127">
                                              <w:marLeft w:val="0"/>
                                              <w:marRight w:val="0"/>
                                              <w:marTop w:val="0"/>
                                              <w:marBottom w:val="0"/>
                                              <w:divBdr>
                                                <w:top w:val="none" w:sz="0" w:space="0" w:color="auto"/>
                                                <w:left w:val="none" w:sz="0" w:space="0" w:color="auto"/>
                                                <w:bottom w:val="none" w:sz="0" w:space="0" w:color="auto"/>
                                                <w:right w:val="none" w:sz="0" w:space="0" w:color="auto"/>
                                              </w:divBdr>
                                              <w:divsChild>
                                                <w:div w:id="149106570">
                                                  <w:marLeft w:val="0"/>
                                                  <w:marRight w:val="0"/>
                                                  <w:marTop w:val="0"/>
                                                  <w:marBottom w:val="0"/>
                                                  <w:divBdr>
                                                    <w:top w:val="none" w:sz="0" w:space="0" w:color="auto"/>
                                                    <w:left w:val="none" w:sz="0" w:space="0" w:color="auto"/>
                                                    <w:bottom w:val="none" w:sz="0" w:space="0" w:color="auto"/>
                                                    <w:right w:val="none" w:sz="0" w:space="0" w:color="auto"/>
                                                  </w:divBdr>
                                                  <w:divsChild>
                                                    <w:div w:id="132658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32687">
                                              <w:marLeft w:val="0"/>
                                              <w:marRight w:val="0"/>
                                              <w:marTop w:val="0"/>
                                              <w:marBottom w:val="0"/>
                                              <w:divBdr>
                                                <w:top w:val="none" w:sz="0" w:space="0" w:color="auto"/>
                                                <w:left w:val="none" w:sz="0" w:space="0" w:color="auto"/>
                                                <w:bottom w:val="none" w:sz="0" w:space="0" w:color="auto"/>
                                                <w:right w:val="none" w:sz="0" w:space="0" w:color="auto"/>
                                              </w:divBdr>
                                            </w:div>
                                          </w:divsChild>
                                        </w:div>
                                        <w:div w:id="1417482983">
                                          <w:marLeft w:val="0"/>
                                          <w:marRight w:val="0"/>
                                          <w:marTop w:val="0"/>
                                          <w:marBottom w:val="0"/>
                                          <w:divBdr>
                                            <w:top w:val="none" w:sz="0" w:space="0" w:color="auto"/>
                                            <w:left w:val="none" w:sz="0" w:space="0" w:color="auto"/>
                                            <w:bottom w:val="none" w:sz="0" w:space="0" w:color="auto"/>
                                            <w:right w:val="none" w:sz="0" w:space="0" w:color="auto"/>
                                          </w:divBdr>
                                          <w:divsChild>
                                            <w:div w:id="100077691">
                                              <w:marLeft w:val="0"/>
                                              <w:marRight w:val="0"/>
                                              <w:marTop w:val="0"/>
                                              <w:marBottom w:val="0"/>
                                              <w:divBdr>
                                                <w:top w:val="none" w:sz="0" w:space="0" w:color="auto"/>
                                                <w:left w:val="none" w:sz="0" w:space="0" w:color="auto"/>
                                                <w:bottom w:val="none" w:sz="0" w:space="0" w:color="auto"/>
                                                <w:right w:val="none" w:sz="0" w:space="0" w:color="auto"/>
                                              </w:divBdr>
                                            </w:div>
                                            <w:div w:id="1440375853">
                                              <w:marLeft w:val="0"/>
                                              <w:marRight w:val="0"/>
                                              <w:marTop w:val="0"/>
                                              <w:marBottom w:val="0"/>
                                              <w:divBdr>
                                                <w:top w:val="none" w:sz="0" w:space="0" w:color="auto"/>
                                                <w:left w:val="none" w:sz="0" w:space="0" w:color="auto"/>
                                                <w:bottom w:val="none" w:sz="0" w:space="0" w:color="auto"/>
                                                <w:right w:val="none" w:sz="0" w:space="0" w:color="auto"/>
                                              </w:divBdr>
                                              <w:divsChild>
                                                <w:div w:id="238712893">
                                                  <w:marLeft w:val="0"/>
                                                  <w:marRight w:val="0"/>
                                                  <w:marTop w:val="0"/>
                                                  <w:marBottom w:val="0"/>
                                                  <w:divBdr>
                                                    <w:top w:val="none" w:sz="0" w:space="0" w:color="auto"/>
                                                    <w:left w:val="none" w:sz="0" w:space="0" w:color="auto"/>
                                                    <w:bottom w:val="none" w:sz="0" w:space="0" w:color="auto"/>
                                                    <w:right w:val="none" w:sz="0" w:space="0" w:color="auto"/>
                                                  </w:divBdr>
                                                  <w:divsChild>
                                                    <w:div w:id="120687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31987">
                                              <w:marLeft w:val="0"/>
                                              <w:marRight w:val="0"/>
                                              <w:marTop w:val="0"/>
                                              <w:marBottom w:val="0"/>
                                              <w:divBdr>
                                                <w:top w:val="none" w:sz="0" w:space="0" w:color="auto"/>
                                                <w:left w:val="none" w:sz="0" w:space="0" w:color="auto"/>
                                                <w:bottom w:val="none" w:sz="0" w:space="0" w:color="auto"/>
                                                <w:right w:val="none" w:sz="0" w:space="0" w:color="auto"/>
                                              </w:divBdr>
                                            </w:div>
                                          </w:divsChild>
                                        </w:div>
                                        <w:div w:id="2137016269">
                                          <w:marLeft w:val="0"/>
                                          <w:marRight w:val="0"/>
                                          <w:marTop w:val="0"/>
                                          <w:marBottom w:val="0"/>
                                          <w:divBdr>
                                            <w:top w:val="none" w:sz="0" w:space="0" w:color="auto"/>
                                            <w:left w:val="none" w:sz="0" w:space="0" w:color="auto"/>
                                            <w:bottom w:val="none" w:sz="0" w:space="0" w:color="auto"/>
                                            <w:right w:val="none" w:sz="0" w:space="0" w:color="auto"/>
                                          </w:divBdr>
                                          <w:divsChild>
                                            <w:div w:id="1061825916">
                                              <w:marLeft w:val="0"/>
                                              <w:marRight w:val="0"/>
                                              <w:marTop w:val="0"/>
                                              <w:marBottom w:val="0"/>
                                              <w:divBdr>
                                                <w:top w:val="none" w:sz="0" w:space="0" w:color="auto"/>
                                                <w:left w:val="none" w:sz="0" w:space="0" w:color="auto"/>
                                                <w:bottom w:val="none" w:sz="0" w:space="0" w:color="auto"/>
                                                <w:right w:val="none" w:sz="0" w:space="0" w:color="auto"/>
                                              </w:divBdr>
                                            </w:div>
                                            <w:div w:id="1797210033">
                                              <w:marLeft w:val="0"/>
                                              <w:marRight w:val="0"/>
                                              <w:marTop w:val="0"/>
                                              <w:marBottom w:val="0"/>
                                              <w:divBdr>
                                                <w:top w:val="none" w:sz="0" w:space="0" w:color="auto"/>
                                                <w:left w:val="none" w:sz="0" w:space="0" w:color="auto"/>
                                                <w:bottom w:val="none" w:sz="0" w:space="0" w:color="auto"/>
                                                <w:right w:val="none" w:sz="0" w:space="0" w:color="auto"/>
                                              </w:divBdr>
                                              <w:divsChild>
                                                <w:div w:id="1286817599">
                                                  <w:marLeft w:val="0"/>
                                                  <w:marRight w:val="0"/>
                                                  <w:marTop w:val="0"/>
                                                  <w:marBottom w:val="0"/>
                                                  <w:divBdr>
                                                    <w:top w:val="none" w:sz="0" w:space="0" w:color="auto"/>
                                                    <w:left w:val="none" w:sz="0" w:space="0" w:color="auto"/>
                                                    <w:bottom w:val="none" w:sz="0" w:space="0" w:color="auto"/>
                                                    <w:right w:val="none" w:sz="0" w:space="0" w:color="auto"/>
                                                  </w:divBdr>
                                                  <w:divsChild>
                                                    <w:div w:id="20522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1572">
                                              <w:marLeft w:val="0"/>
                                              <w:marRight w:val="0"/>
                                              <w:marTop w:val="0"/>
                                              <w:marBottom w:val="0"/>
                                              <w:divBdr>
                                                <w:top w:val="none" w:sz="0" w:space="0" w:color="auto"/>
                                                <w:left w:val="none" w:sz="0" w:space="0" w:color="auto"/>
                                                <w:bottom w:val="none" w:sz="0" w:space="0" w:color="auto"/>
                                                <w:right w:val="none" w:sz="0" w:space="0" w:color="auto"/>
                                              </w:divBdr>
                                            </w:div>
                                          </w:divsChild>
                                        </w:div>
                                        <w:div w:id="927351908">
                                          <w:marLeft w:val="0"/>
                                          <w:marRight w:val="0"/>
                                          <w:marTop w:val="0"/>
                                          <w:marBottom w:val="0"/>
                                          <w:divBdr>
                                            <w:top w:val="none" w:sz="0" w:space="0" w:color="auto"/>
                                            <w:left w:val="none" w:sz="0" w:space="0" w:color="auto"/>
                                            <w:bottom w:val="none" w:sz="0" w:space="0" w:color="auto"/>
                                            <w:right w:val="none" w:sz="0" w:space="0" w:color="auto"/>
                                          </w:divBdr>
                                          <w:divsChild>
                                            <w:div w:id="1722704608">
                                              <w:marLeft w:val="0"/>
                                              <w:marRight w:val="0"/>
                                              <w:marTop w:val="0"/>
                                              <w:marBottom w:val="0"/>
                                              <w:divBdr>
                                                <w:top w:val="none" w:sz="0" w:space="0" w:color="auto"/>
                                                <w:left w:val="none" w:sz="0" w:space="0" w:color="auto"/>
                                                <w:bottom w:val="none" w:sz="0" w:space="0" w:color="auto"/>
                                                <w:right w:val="none" w:sz="0" w:space="0" w:color="auto"/>
                                              </w:divBdr>
                                            </w:div>
                                            <w:div w:id="1122118683">
                                              <w:marLeft w:val="0"/>
                                              <w:marRight w:val="0"/>
                                              <w:marTop w:val="0"/>
                                              <w:marBottom w:val="0"/>
                                              <w:divBdr>
                                                <w:top w:val="none" w:sz="0" w:space="0" w:color="auto"/>
                                                <w:left w:val="none" w:sz="0" w:space="0" w:color="auto"/>
                                                <w:bottom w:val="none" w:sz="0" w:space="0" w:color="auto"/>
                                                <w:right w:val="none" w:sz="0" w:space="0" w:color="auto"/>
                                              </w:divBdr>
                                              <w:divsChild>
                                                <w:div w:id="2130010781">
                                                  <w:marLeft w:val="0"/>
                                                  <w:marRight w:val="0"/>
                                                  <w:marTop w:val="0"/>
                                                  <w:marBottom w:val="0"/>
                                                  <w:divBdr>
                                                    <w:top w:val="none" w:sz="0" w:space="0" w:color="auto"/>
                                                    <w:left w:val="none" w:sz="0" w:space="0" w:color="auto"/>
                                                    <w:bottom w:val="none" w:sz="0" w:space="0" w:color="auto"/>
                                                    <w:right w:val="none" w:sz="0" w:space="0" w:color="auto"/>
                                                  </w:divBdr>
                                                  <w:divsChild>
                                                    <w:div w:id="14825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8577">
                                              <w:marLeft w:val="0"/>
                                              <w:marRight w:val="0"/>
                                              <w:marTop w:val="0"/>
                                              <w:marBottom w:val="0"/>
                                              <w:divBdr>
                                                <w:top w:val="none" w:sz="0" w:space="0" w:color="auto"/>
                                                <w:left w:val="none" w:sz="0" w:space="0" w:color="auto"/>
                                                <w:bottom w:val="none" w:sz="0" w:space="0" w:color="auto"/>
                                                <w:right w:val="none" w:sz="0" w:space="0" w:color="auto"/>
                                              </w:divBdr>
                                            </w:div>
                                          </w:divsChild>
                                        </w:div>
                                        <w:div w:id="2053072054">
                                          <w:marLeft w:val="0"/>
                                          <w:marRight w:val="0"/>
                                          <w:marTop w:val="0"/>
                                          <w:marBottom w:val="0"/>
                                          <w:divBdr>
                                            <w:top w:val="none" w:sz="0" w:space="0" w:color="auto"/>
                                            <w:left w:val="none" w:sz="0" w:space="0" w:color="auto"/>
                                            <w:bottom w:val="none" w:sz="0" w:space="0" w:color="auto"/>
                                            <w:right w:val="none" w:sz="0" w:space="0" w:color="auto"/>
                                          </w:divBdr>
                                          <w:divsChild>
                                            <w:div w:id="1898200011">
                                              <w:marLeft w:val="0"/>
                                              <w:marRight w:val="0"/>
                                              <w:marTop w:val="0"/>
                                              <w:marBottom w:val="0"/>
                                              <w:divBdr>
                                                <w:top w:val="none" w:sz="0" w:space="0" w:color="auto"/>
                                                <w:left w:val="none" w:sz="0" w:space="0" w:color="auto"/>
                                                <w:bottom w:val="none" w:sz="0" w:space="0" w:color="auto"/>
                                                <w:right w:val="none" w:sz="0" w:space="0" w:color="auto"/>
                                              </w:divBdr>
                                            </w:div>
                                          </w:divsChild>
                                        </w:div>
                                        <w:div w:id="1220701114">
                                          <w:marLeft w:val="0"/>
                                          <w:marRight w:val="0"/>
                                          <w:marTop w:val="0"/>
                                          <w:marBottom w:val="0"/>
                                          <w:divBdr>
                                            <w:top w:val="none" w:sz="0" w:space="0" w:color="auto"/>
                                            <w:left w:val="none" w:sz="0" w:space="0" w:color="auto"/>
                                            <w:bottom w:val="none" w:sz="0" w:space="0" w:color="auto"/>
                                            <w:right w:val="none" w:sz="0" w:space="0" w:color="auto"/>
                                          </w:divBdr>
                                          <w:divsChild>
                                            <w:div w:id="770510077">
                                              <w:marLeft w:val="0"/>
                                              <w:marRight w:val="0"/>
                                              <w:marTop w:val="0"/>
                                              <w:marBottom w:val="0"/>
                                              <w:divBdr>
                                                <w:top w:val="none" w:sz="0" w:space="0" w:color="auto"/>
                                                <w:left w:val="none" w:sz="0" w:space="0" w:color="auto"/>
                                                <w:bottom w:val="none" w:sz="0" w:space="0" w:color="auto"/>
                                                <w:right w:val="none" w:sz="0" w:space="0" w:color="auto"/>
                                              </w:divBdr>
                                            </w:div>
                                            <w:div w:id="1686444601">
                                              <w:marLeft w:val="0"/>
                                              <w:marRight w:val="0"/>
                                              <w:marTop w:val="0"/>
                                              <w:marBottom w:val="0"/>
                                              <w:divBdr>
                                                <w:top w:val="none" w:sz="0" w:space="0" w:color="auto"/>
                                                <w:left w:val="none" w:sz="0" w:space="0" w:color="auto"/>
                                                <w:bottom w:val="none" w:sz="0" w:space="0" w:color="auto"/>
                                                <w:right w:val="none" w:sz="0" w:space="0" w:color="auto"/>
                                              </w:divBdr>
                                              <w:divsChild>
                                                <w:div w:id="1075934639">
                                                  <w:marLeft w:val="0"/>
                                                  <w:marRight w:val="0"/>
                                                  <w:marTop w:val="0"/>
                                                  <w:marBottom w:val="0"/>
                                                  <w:divBdr>
                                                    <w:top w:val="none" w:sz="0" w:space="0" w:color="auto"/>
                                                    <w:left w:val="none" w:sz="0" w:space="0" w:color="auto"/>
                                                    <w:bottom w:val="none" w:sz="0" w:space="0" w:color="auto"/>
                                                    <w:right w:val="none" w:sz="0" w:space="0" w:color="auto"/>
                                                  </w:divBdr>
                                                  <w:divsChild>
                                                    <w:div w:id="109297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1733007">
          <w:marLeft w:val="0"/>
          <w:marRight w:val="0"/>
          <w:marTop w:val="0"/>
          <w:marBottom w:val="0"/>
          <w:divBdr>
            <w:top w:val="none" w:sz="0" w:space="0" w:color="auto"/>
            <w:left w:val="none" w:sz="0" w:space="0" w:color="auto"/>
            <w:bottom w:val="none" w:sz="0" w:space="0" w:color="auto"/>
            <w:right w:val="none" w:sz="0" w:space="0" w:color="auto"/>
          </w:divBdr>
          <w:divsChild>
            <w:div w:id="660815038">
              <w:marLeft w:val="0"/>
              <w:marRight w:val="0"/>
              <w:marTop w:val="0"/>
              <w:marBottom w:val="0"/>
              <w:divBdr>
                <w:top w:val="none" w:sz="0" w:space="0" w:color="auto"/>
                <w:left w:val="none" w:sz="0" w:space="0" w:color="auto"/>
                <w:bottom w:val="none" w:sz="0" w:space="0" w:color="auto"/>
                <w:right w:val="none" w:sz="0" w:space="0" w:color="auto"/>
              </w:divBdr>
              <w:divsChild>
                <w:div w:id="1484733869">
                  <w:marLeft w:val="0"/>
                  <w:marRight w:val="0"/>
                  <w:marTop w:val="0"/>
                  <w:marBottom w:val="0"/>
                  <w:divBdr>
                    <w:top w:val="none" w:sz="0" w:space="0" w:color="auto"/>
                    <w:left w:val="none" w:sz="0" w:space="0" w:color="auto"/>
                    <w:bottom w:val="none" w:sz="0" w:space="0" w:color="auto"/>
                    <w:right w:val="none" w:sz="0" w:space="0" w:color="auto"/>
                  </w:divBdr>
                  <w:divsChild>
                    <w:div w:id="843789882">
                      <w:marLeft w:val="0"/>
                      <w:marRight w:val="0"/>
                      <w:marTop w:val="0"/>
                      <w:marBottom w:val="0"/>
                      <w:divBdr>
                        <w:top w:val="none" w:sz="0" w:space="0" w:color="auto"/>
                        <w:left w:val="none" w:sz="0" w:space="0" w:color="auto"/>
                        <w:bottom w:val="none" w:sz="0" w:space="0" w:color="auto"/>
                        <w:right w:val="none" w:sz="0" w:space="0" w:color="auto"/>
                      </w:divBdr>
                      <w:divsChild>
                        <w:div w:id="1017076787">
                          <w:marLeft w:val="0"/>
                          <w:marRight w:val="0"/>
                          <w:marTop w:val="0"/>
                          <w:marBottom w:val="0"/>
                          <w:divBdr>
                            <w:top w:val="none" w:sz="0" w:space="0" w:color="auto"/>
                            <w:left w:val="none" w:sz="0" w:space="0" w:color="auto"/>
                            <w:bottom w:val="none" w:sz="0" w:space="0" w:color="auto"/>
                            <w:right w:val="none" w:sz="0" w:space="0" w:color="auto"/>
                          </w:divBdr>
                          <w:divsChild>
                            <w:div w:id="1131945981">
                              <w:marLeft w:val="0"/>
                              <w:marRight w:val="0"/>
                              <w:marTop w:val="0"/>
                              <w:marBottom w:val="0"/>
                              <w:divBdr>
                                <w:top w:val="none" w:sz="0" w:space="0" w:color="auto"/>
                                <w:left w:val="none" w:sz="0" w:space="0" w:color="auto"/>
                                <w:bottom w:val="none" w:sz="0" w:space="0" w:color="auto"/>
                                <w:right w:val="none" w:sz="0" w:space="0" w:color="auto"/>
                              </w:divBdr>
                              <w:divsChild>
                                <w:div w:id="762071617">
                                  <w:marLeft w:val="0"/>
                                  <w:marRight w:val="0"/>
                                  <w:marTop w:val="0"/>
                                  <w:marBottom w:val="0"/>
                                  <w:divBdr>
                                    <w:top w:val="none" w:sz="0" w:space="0" w:color="auto"/>
                                    <w:left w:val="none" w:sz="0" w:space="0" w:color="auto"/>
                                    <w:bottom w:val="none" w:sz="0" w:space="0" w:color="auto"/>
                                    <w:right w:val="none" w:sz="0" w:space="0" w:color="auto"/>
                                  </w:divBdr>
                                  <w:divsChild>
                                    <w:div w:id="2027100973">
                                      <w:marLeft w:val="0"/>
                                      <w:marRight w:val="0"/>
                                      <w:marTop w:val="0"/>
                                      <w:marBottom w:val="0"/>
                                      <w:divBdr>
                                        <w:top w:val="none" w:sz="0" w:space="0" w:color="auto"/>
                                        <w:left w:val="none" w:sz="0" w:space="0" w:color="auto"/>
                                        <w:bottom w:val="none" w:sz="0" w:space="0" w:color="auto"/>
                                        <w:right w:val="none" w:sz="0" w:space="0" w:color="auto"/>
                                      </w:divBdr>
                                      <w:divsChild>
                                        <w:div w:id="1882588927">
                                          <w:marLeft w:val="0"/>
                                          <w:marRight w:val="0"/>
                                          <w:marTop w:val="0"/>
                                          <w:marBottom w:val="0"/>
                                          <w:divBdr>
                                            <w:top w:val="none" w:sz="0" w:space="0" w:color="auto"/>
                                            <w:left w:val="none" w:sz="0" w:space="0" w:color="auto"/>
                                            <w:bottom w:val="none" w:sz="0" w:space="0" w:color="auto"/>
                                            <w:right w:val="none" w:sz="0" w:space="0" w:color="auto"/>
                                          </w:divBdr>
                                          <w:divsChild>
                                            <w:div w:id="15482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898268">
          <w:marLeft w:val="0"/>
          <w:marRight w:val="0"/>
          <w:marTop w:val="0"/>
          <w:marBottom w:val="0"/>
          <w:divBdr>
            <w:top w:val="none" w:sz="0" w:space="0" w:color="auto"/>
            <w:left w:val="none" w:sz="0" w:space="0" w:color="auto"/>
            <w:bottom w:val="none" w:sz="0" w:space="0" w:color="auto"/>
            <w:right w:val="none" w:sz="0" w:space="0" w:color="auto"/>
          </w:divBdr>
          <w:divsChild>
            <w:div w:id="1462725041">
              <w:marLeft w:val="0"/>
              <w:marRight w:val="0"/>
              <w:marTop w:val="0"/>
              <w:marBottom w:val="0"/>
              <w:divBdr>
                <w:top w:val="none" w:sz="0" w:space="0" w:color="auto"/>
                <w:left w:val="none" w:sz="0" w:space="0" w:color="auto"/>
                <w:bottom w:val="none" w:sz="0" w:space="0" w:color="auto"/>
                <w:right w:val="none" w:sz="0" w:space="0" w:color="auto"/>
              </w:divBdr>
              <w:divsChild>
                <w:div w:id="2064329293">
                  <w:marLeft w:val="0"/>
                  <w:marRight w:val="0"/>
                  <w:marTop w:val="0"/>
                  <w:marBottom w:val="0"/>
                  <w:divBdr>
                    <w:top w:val="none" w:sz="0" w:space="0" w:color="auto"/>
                    <w:left w:val="none" w:sz="0" w:space="0" w:color="auto"/>
                    <w:bottom w:val="none" w:sz="0" w:space="0" w:color="auto"/>
                    <w:right w:val="none" w:sz="0" w:space="0" w:color="auto"/>
                  </w:divBdr>
                  <w:divsChild>
                    <w:div w:id="1049955102">
                      <w:marLeft w:val="0"/>
                      <w:marRight w:val="0"/>
                      <w:marTop w:val="0"/>
                      <w:marBottom w:val="0"/>
                      <w:divBdr>
                        <w:top w:val="none" w:sz="0" w:space="0" w:color="auto"/>
                        <w:left w:val="none" w:sz="0" w:space="0" w:color="auto"/>
                        <w:bottom w:val="none" w:sz="0" w:space="0" w:color="auto"/>
                        <w:right w:val="none" w:sz="0" w:space="0" w:color="auto"/>
                      </w:divBdr>
                      <w:divsChild>
                        <w:div w:id="1941832561">
                          <w:marLeft w:val="0"/>
                          <w:marRight w:val="0"/>
                          <w:marTop w:val="0"/>
                          <w:marBottom w:val="0"/>
                          <w:divBdr>
                            <w:top w:val="none" w:sz="0" w:space="0" w:color="auto"/>
                            <w:left w:val="none" w:sz="0" w:space="0" w:color="auto"/>
                            <w:bottom w:val="none" w:sz="0" w:space="0" w:color="auto"/>
                            <w:right w:val="none" w:sz="0" w:space="0" w:color="auto"/>
                          </w:divBdr>
                          <w:divsChild>
                            <w:div w:id="631406057">
                              <w:marLeft w:val="0"/>
                              <w:marRight w:val="0"/>
                              <w:marTop w:val="0"/>
                              <w:marBottom w:val="0"/>
                              <w:divBdr>
                                <w:top w:val="none" w:sz="0" w:space="0" w:color="auto"/>
                                <w:left w:val="none" w:sz="0" w:space="0" w:color="auto"/>
                                <w:bottom w:val="none" w:sz="0" w:space="0" w:color="auto"/>
                                <w:right w:val="none" w:sz="0" w:space="0" w:color="auto"/>
                              </w:divBdr>
                            </w:div>
                          </w:divsChild>
                        </w:div>
                        <w:div w:id="766510155">
                          <w:marLeft w:val="0"/>
                          <w:marRight w:val="0"/>
                          <w:marTop w:val="0"/>
                          <w:marBottom w:val="0"/>
                          <w:divBdr>
                            <w:top w:val="none" w:sz="0" w:space="0" w:color="auto"/>
                            <w:left w:val="none" w:sz="0" w:space="0" w:color="auto"/>
                            <w:bottom w:val="none" w:sz="0" w:space="0" w:color="auto"/>
                            <w:right w:val="none" w:sz="0" w:space="0" w:color="auto"/>
                          </w:divBdr>
                          <w:divsChild>
                            <w:div w:id="430205971">
                              <w:marLeft w:val="0"/>
                              <w:marRight w:val="0"/>
                              <w:marTop w:val="0"/>
                              <w:marBottom w:val="0"/>
                              <w:divBdr>
                                <w:top w:val="none" w:sz="0" w:space="0" w:color="auto"/>
                                <w:left w:val="none" w:sz="0" w:space="0" w:color="auto"/>
                                <w:bottom w:val="none" w:sz="0" w:space="0" w:color="auto"/>
                                <w:right w:val="none" w:sz="0" w:space="0" w:color="auto"/>
                              </w:divBdr>
                              <w:divsChild>
                                <w:div w:id="1764257777">
                                  <w:marLeft w:val="0"/>
                                  <w:marRight w:val="0"/>
                                  <w:marTop w:val="0"/>
                                  <w:marBottom w:val="0"/>
                                  <w:divBdr>
                                    <w:top w:val="none" w:sz="0" w:space="0" w:color="auto"/>
                                    <w:left w:val="none" w:sz="0" w:space="0" w:color="auto"/>
                                    <w:bottom w:val="none" w:sz="0" w:space="0" w:color="auto"/>
                                    <w:right w:val="none" w:sz="0" w:space="0" w:color="auto"/>
                                  </w:divBdr>
                                  <w:divsChild>
                                    <w:div w:id="62796766">
                                      <w:marLeft w:val="0"/>
                                      <w:marRight w:val="0"/>
                                      <w:marTop w:val="0"/>
                                      <w:marBottom w:val="0"/>
                                      <w:divBdr>
                                        <w:top w:val="none" w:sz="0" w:space="0" w:color="auto"/>
                                        <w:left w:val="none" w:sz="0" w:space="0" w:color="auto"/>
                                        <w:bottom w:val="none" w:sz="0" w:space="0" w:color="auto"/>
                                        <w:right w:val="none" w:sz="0" w:space="0" w:color="auto"/>
                                      </w:divBdr>
                                      <w:divsChild>
                                        <w:div w:id="224997473">
                                          <w:marLeft w:val="0"/>
                                          <w:marRight w:val="0"/>
                                          <w:marTop w:val="0"/>
                                          <w:marBottom w:val="0"/>
                                          <w:divBdr>
                                            <w:top w:val="none" w:sz="0" w:space="0" w:color="auto"/>
                                            <w:left w:val="none" w:sz="0" w:space="0" w:color="auto"/>
                                            <w:bottom w:val="none" w:sz="0" w:space="0" w:color="auto"/>
                                            <w:right w:val="none" w:sz="0" w:space="0" w:color="auto"/>
                                          </w:divBdr>
                                          <w:divsChild>
                                            <w:div w:id="433717696">
                                              <w:marLeft w:val="0"/>
                                              <w:marRight w:val="0"/>
                                              <w:marTop w:val="0"/>
                                              <w:marBottom w:val="0"/>
                                              <w:divBdr>
                                                <w:top w:val="none" w:sz="0" w:space="0" w:color="auto"/>
                                                <w:left w:val="none" w:sz="0" w:space="0" w:color="auto"/>
                                                <w:bottom w:val="none" w:sz="0" w:space="0" w:color="auto"/>
                                                <w:right w:val="none" w:sz="0" w:space="0" w:color="auto"/>
                                              </w:divBdr>
                                            </w:div>
                                            <w:div w:id="1861697743">
                                              <w:marLeft w:val="0"/>
                                              <w:marRight w:val="0"/>
                                              <w:marTop w:val="0"/>
                                              <w:marBottom w:val="0"/>
                                              <w:divBdr>
                                                <w:top w:val="none" w:sz="0" w:space="0" w:color="auto"/>
                                                <w:left w:val="none" w:sz="0" w:space="0" w:color="auto"/>
                                                <w:bottom w:val="none" w:sz="0" w:space="0" w:color="auto"/>
                                                <w:right w:val="none" w:sz="0" w:space="0" w:color="auto"/>
                                              </w:divBdr>
                                              <w:divsChild>
                                                <w:div w:id="1450660926">
                                                  <w:marLeft w:val="0"/>
                                                  <w:marRight w:val="0"/>
                                                  <w:marTop w:val="0"/>
                                                  <w:marBottom w:val="0"/>
                                                  <w:divBdr>
                                                    <w:top w:val="none" w:sz="0" w:space="0" w:color="auto"/>
                                                    <w:left w:val="none" w:sz="0" w:space="0" w:color="auto"/>
                                                    <w:bottom w:val="none" w:sz="0" w:space="0" w:color="auto"/>
                                                    <w:right w:val="none" w:sz="0" w:space="0" w:color="auto"/>
                                                  </w:divBdr>
                                                  <w:divsChild>
                                                    <w:div w:id="6042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78426">
                                              <w:marLeft w:val="0"/>
                                              <w:marRight w:val="0"/>
                                              <w:marTop w:val="0"/>
                                              <w:marBottom w:val="0"/>
                                              <w:divBdr>
                                                <w:top w:val="none" w:sz="0" w:space="0" w:color="auto"/>
                                                <w:left w:val="none" w:sz="0" w:space="0" w:color="auto"/>
                                                <w:bottom w:val="none" w:sz="0" w:space="0" w:color="auto"/>
                                                <w:right w:val="none" w:sz="0" w:space="0" w:color="auto"/>
                                              </w:divBdr>
                                            </w:div>
                                          </w:divsChild>
                                        </w:div>
                                        <w:div w:id="922225822">
                                          <w:marLeft w:val="0"/>
                                          <w:marRight w:val="0"/>
                                          <w:marTop w:val="0"/>
                                          <w:marBottom w:val="0"/>
                                          <w:divBdr>
                                            <w:top w:val="none" w:sz="0" w:space="0" w:color="auto"/>
                                            <w:left w:val="none" w:sz="0" w:space="0" w:color="auto"/>
                                            <w:bottom w:val="none" w:sz="0" w:space="0" w:color="auto"/>
                                            <w:right w:val="none" w:sz="0" w:space="0" w:color="auto"/>
                                          </w:divBdr>
                                          <w:divsChild>
                                            <w:div w:id="705757770">
                                              <w:marLeft w:val="0"/>
                                              <w:marRight w:val="0"/>
                                              <w:marTop w:val="0"/>
                                              <w:marBottom w:val="0"/>
                                              <w:divBdr>
                                                <w:top w:val="none" w:sz="0" w:space="0" w:color="auto"/>
                                                <w:left w:val="none" w:sz="0" w:space="0" w:color="auto"/>
                                                <w:bottom w:val="none" w:sz="0" w:space="0" w:color="auto"/>
                                                <w:right w:val="none" w:sz="0" w:space="0" w:color="auto"/>
                                              </w:divBdr>
                                            </w:div>
                                            <w:div w:id="1536507610">
                                              <w:marLeft w:val="0"/>
                                              <w:marRight w:val="0"/>
                                              <w:marTop w:val="0"/>
                                              <w:marBottom w:val="0"/>
                                              <w:divBdr>
                                                <w:top w:val="none" w:sz="0" w:space="0" w:color="auto"/>
                                                <w:left w:val="none" w:sz="0" w:space="0" w:color="auto"/>
                                                <w:bottom w:val="none" w:sz="0" w:space="0" w:color="auto"/>
                                                <w:right w:val="none" w:sz="0" w:space="0" w:color="auto"/>
                                              </w:divBdr>
                                              <w:divsChild>
                                                <w:div w:id="1976982984">
                                                  <w:marLeft w:val="0"/>
                                                  <w:marRight w:val="0"/>
                                                  <w:marTop w:val="0"/>
                                                  <w:marBottom w:val="0"/>
                                                  <w:divBdr>
                                                    <w:top w:val="none" w:sz="0" w:space="0" w:color="auto"/>
                                                    <w:left w:val="none" w:sz="0" w:space="0" w:color="auto"/>
                                                    <w:bottom w:val="none" w:sz="0" w:space="0" w:color="auto"/>
                                                    <w:right w:val="none" w:sz="0" w:space="0" w:color="auto"/>
                                                  </w:divBdr>
                                                  <w:divsChild>
                                                    <w:div w:id="177100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1222">
                                              <w:marLeft w:val="0"/>
                                              <w:marRight w:val="0"/>
                                              <w:marTop w:val="0"/>
                                              <w:marBottom w:val="0"/>
                                              <w:divBdr>
                                                <w:top w:val="none" w:sz="0" w:space="0" w:color="auto"/>
                                                <w:left w:val="none" w:sz="0" w:space="0" w:color="auto"/>
                                                <w:bottom w:val="none" w:sz="0" w:space="0" w:color="auto"/>
                                                <w:right w:val="none" w:sz="0" w:space="0" w:color="auto"/>
                                              </w:divBdr>
                                            </w:div>
                                          </w:divsChild>
                                        </w:div>
                                        <w:div w:id="916326379">
                                          <w:marLeft w:val="0"/>
                                          <w:marRight w:val="0"/>
                                          <w:marTop w:val="0"/>
                                          <w:marBottom w:val="0"/>
                                          <w:divBdr>
                                            <w:top w:val="none" w:sz="0" w:space="0" w:color="auto"/>
                                            <w:left w:val="none" w:sz="0" w:space="0" w:color="auto"/>
                                            <w:bottom w:val="none" w:sz="0" w:space="0" w:color="auto"/>
                                            <w:right w:val="none" w:sz="0" w:space="0" w:color="auto"/>
                                          </w:divBdr>
                                          <w:divsChild>
                                            <w:div w:id="146551966">
                                              <w:marLeft w:val="0"/>
                                              <w:marRight w:val="0"/>
                                              <w:marTop w:val="0"/>
                                              <w:marBottom w:val="0"/>
                                              <w:divBdr>
                                                <w:top w:val="none" w:sz="0" w:space="0" w:color="auto"/>
                                                <w:left w:val="none" w:sz="0" w:space="0" w:color="auto"/>
                                                <w:bottom w:val="none" w:sz="0" w:space="0" w:color="auto"/>
                                                <w:right w:val="none" w:sz="0" w:space="0" w:color="auto"/>
                                              </w:divBdr>
                                            </w:div>
                                            <w:div w:id="588975149">
                                              <w:marLeft w:val="0"/>
                                              <w:marRight w:val="0"/>
                                              <w:marTop w:val="0"/>
                                              <w:marBottom w:val="0"/>
                                              <w:divBdr>
                                                <w:top w:val="none" w:sz="0" w:space="0" w:color="auto"/>
                                                <w:left w:val="none" w:sz="0" w:space="0" w:color="auto"/>
                                                <w:bottom w:val="none" w:sz="0" w:space="0" w:color="auto"/>
                                                <w:right w:val="none" w:sz="0" w:space="0" w:color="auto"/>
                                              </w:divBdr>
                                              <w:divsChild>
                                                <w:div w:id="838085222">
                                                  <w:marLeft w:val="0"/>
                                                  <w:marRight w:val="0"/>
                                                  <w:marTop w:val="0"/>
                                                  <w:marBottom w:val="0"/>
                                                  <w:divBdr>
                                                    <w:top w:val="none" w:sz="0" w:space="0" w:color="auto"/>
                                                    <w:left w:val="none" w:sz="0" w:space="0" w:color="auto"/>
                                                    <w:bottom w:val="none" w:sz="0" w:space="0" w:color="auto"/>
                                                    <w:right w:val="none" w:sz="0" w:space="0" w:color="auto"/>
                                                  </w:divBdr>
                                                  <w:divsChild>
                                                    <w:div w:id="3837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81106">
                                              <w:marLeft w:val="0"/>
                                              <w:marRight w:val="0"/>
                                              <w:marTop w:val="0"/>
                                              <w:marBottom w:val="0"/>
                                              <w:divBdr>
                                                <w:top w:val="none" w:sz="0" w:space="0" w:color="auto"/>
                                                <w:left w:val="none" w:sz="0" w:space="0" w:color="auto"/>
                                                <w:bottom w:val="none" w:sz="0" w:space="0" w:color="auto"/>
                                                <w:right w:val="none" w:sz="0" w:space="0" w:color="auto"/>
                                              </w:divBdr>
                                            </w:div>
                                          </w:divsChild>
                                        </w:div>
                                        <w:div w:id="1754626769">
                                          <w:marLeft w:val="0"/>
                                          <w:marRight w:val="0"/>
                                          <w:marTop w:val="0"/>
                                          <w:marBottom w:val="0"/>
                                          <w:divBdr>
                                            <w:top w:val="none" w:sz="0" w:space="0" w:color="auto"/>
                                            <w:left w:val="none" w:sz="0" w:space="0" w:color="auto"/>
                                            <w:bottom w:val="none" w:sz="0" w:space="0" w:color="auto"/>
                                            <w:right w:val="none" w:sz="0" w:space="0" w:color="auto"/>
                                          </w:divBdr>
                                          <w:divsChild>
                                            <w:div w:id="824392473">
                                              <w:marLeft w:val="0"/>
                                              <w:marRight w:val="0"/>
                                              <w:marTop w:val="0"/>
                                              <w:marBottom w:val="0"/>
                                              <w:divBdr>
                                                <w:top w:val="none" w:sz="0" w:space="0" w:color="auto"/>
                                                <w:left w:val="none" w:sz="0" w:space="0" w:color="auto"/>
                                                <w:bottom w:val="none" w:sz="0" w:space="0" w:color="auto"/>
                                                <w:right w:val="none" w:sz="0" w:space="0" w:color="auto"/>
                                              </w:divBdr>
                                            </w:div>
                                            <w:div w:id="139274724">
                                              <w:marLeft w:val="0"/>
                                              <w:marRight w:val="0"/>
                                              <w:marTop w:val="0"/>
                                              <w:marBottom w:val="0"/>
                                              <w:divBdr>
                                                <w:top w:val="none" w:sz="0" w:space="0" w:color="auto"/>
                                                <w:left w:val="none" w:sz="0" w:space="0" w:color="auto"/>
                                                <w:bottom w:val="none" w:sz="0" w:space="0" w:color="auto"/>
                                                <w:right w:val="none" w:sz="0" w:space="0" w:color="auto"/>
                                              </w:divBdr>
                                              <w:divsChild>
                                                <w:div w:id="646515659">
                                                  <w:marLeft w:val="0"/>
                                                  <w:marRight w:val="0"/>
                                                  <w:marTop w:val="0"/>
                                                  <w:marBottom w:val="0"/>
                                                  <w:divBdr>
                                                    <w:top w:val="none" w:sz="0" w:space="0" w:color="auto"/>
                                                    <w:left w:val="none" w:sz="0" w:space="0" w:color="auto"/>
                                                    <w:bottom w:val="none" w:sz="0" w:space="0" w:color="auto"/>
                                                    <w:right w:val="none" w:sz="0" w:space="0" w:color="auto"/>
                                                  </w:divBdr>
                                                  <w:divsChild>
                                                    <w:div w:id="13542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9385">
                                              <w:marLeft w:val="0"/>
                                              <w:marRight w:val="0"/>
                                              <w:marTop w:val="0"/>
                                              <w:marBottom w:val="0"/>
                                              <w:divBdr>
                                                <w:top w:val="none" w:sz="0" w:space="0" w:color="auto"/>
                                                <w:left w:val="none" w:sz="0" w:space="0" w:color="auto"/>
                                                <w:bottom w:val="none" w:sz="0" w:space="0" w:color="auto"/>
                                                <w:right w:val="none" w:sz="0" w:space="0" w:color="auto"/>
                                              </w:divBdr>
                                            </w:div>
                                          </w:divsChild>
                                        </w:div>
                                        <w:div w:id="1366519742">
                                          <w:marLeft w:val="0"/>
                                          <w:marRight w:val="0"/>
                                          <w:marTop w:val="0"/>
                                          <w:marBottom w:val="0"/>
                                          <w:divBdr>
                                            <w:top w:val="none" w:sz="0" w:space="0" w:color="auto"/>
                                            <w:left w:val="none" w:sz="0" w:space="0" w:color="auto"/>
                                            <w:bottom w:val="none" w:sz="0" w:space="0" w:color="auto"/>
                                            <w:right w:val="none" w:sz="0" w:space="0" w:color="auto"/>
                                          </w:divBdr>
                                          <w:divsChild>
                                            <w:div w:id="848717207">
                                              <w:marLeft w:val="0"/>
                                              <w:marRight w:val="0"/>
                                              <w:marTop w:val="0"/>
                                              <w:marBottom w:val="0"/>
                                              <w:divBdr>
                                                <w:top w:val="none" w:sz="0" w:space="0" w:color="auto"/>
                                                <w:left w:val="none" w:sz="0" w:space="0" w:color="auto"/>
                                                <w:bottom w:val="none" w:sz="0" w:space="0" w:color="auto"/>
                                                <w:right w:val="none" w:sz="0" w:space="0" w:color="auto"/>
                                              </w:divBdr>
                                            </w:div>
                                            <w:div w:id="1598172674">
                                              <w:marLeft w:val="0"/>
                                              <w:marRight w:val="0"/>
                                              <w:marTop w:val="0"/>
                                              <w:marBottom w:val="0"/>
                                              <w:divBdr>
                                                <w:top w:val="none" w:sz="0" w:space="0" w:color="auto"/>
                                                <w:left w:val="none" w:sz="0" w:space="0" w:color="auto"/>
                                                <w:bottom w:val="none" w:sz="0" w:space="0" w:color="auto"/>
                                                <w:right w:val="none" w:sz="0" w:space="0" w:color="auto"/>
                                              </w:divBdr>
                                              <w:divsChild>
                                                <w:div w:id="879509651">
                                                  <w:marLeft w:val="0"/>
                                                  <w:marRight w:val="0"/>
                                                  <w:marTop w:val="0"/>
                                                  <w:marBottom w:val="0"/>
                                                  <w:divBdr>
                                                    <w:top w:val="none" w:sz="0" w:space="0" w:color="auto"/>
                                                    <w:left w:val="none" w:sz="0" w:space="0" w:color="auto"/>
                                                    <w:bottom w:val="none" w:sz="0" w:space="0" w:color="auto"/>
                                                    <w:right w:val="none" w:sz="0" w:space="0" w:color="auto"/>
                                                  </w:divBdr>
                                                  <w:divsChild>
                                                    <w:div w:id="219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77846">
                                              <w:marLeft w:val="0"/>
                                              <w:marRight w:val="0"/>
                                              <w:marTop w:val="0"/>
                                              <w:marBottom w:val="0"/>
                                              <w:divBdr>
                                                <w:top w:val="none" w:sz="0" w:space="0" w:color="auto"/>
                                                <w:left w:val="none" w:sz="0" w:space="0" w:color="auto"/>
                                                <w:bottom w:val="none" w:sz="0" w:space="0" w:color="auto"/>
                                                <w:right w:val="none" w:sz="0" w:space="0" w:color="auto"/>
                                              </w:divBdr>
                                            </w:div>
                                          </w:divsChild>
                                        </w:div>
                                        <w:div w:id="931744591">
                                          <w:marLeft w:val="0"/>
                                          <w:marRight w:val="0"/>
                                          <w:marTop w:val="0"/>
                                          <w:marBottom w:val="0"/>
                                          <w:divBdr>
                                            <w:top w:val="none" w:sz="0" w:space="0" w:color="auto"/>
                                            <w:left w:val="none" w:sz="0" w:space="0" w:color="auto"/>
                                            <w:bottom w:val="none" w:sz="0" w:space="0" w:color="auto"/>
                                            <w:right w:val="none" w:sz="0" w:space="0" w:color="auto"/>
                                          </w:divBdr>
                                          <w:divsChild>
                                            <w:div w:id="1841892245">
                                              <w:marLeft w:val="0"/>
                                              <w:marRight w:val="0"/>
                                              <w:marTop w:val="0"/>
                                              <w:marBottom w:val="0"/>
                                              <w:divBdr>
                                                <w:top w:val="none" w:sz="0" w:space="0" w:color="auto"/>
                                                <w:left w:val="none" w:sz="0" w:space="0" w:color="auto"/>
                                                <w:bottom w:val="none" w:sz="0" w:space="0" w:color="auto"/>
                                                <w:right w:val="none" w:sz="0" w:space="0" w:color="auto"/>
                                              </w:divBdr>
                                            </w:div>
                                            <w:div w:id="906375499">
                                              <w:marLeft w:val="0"/>
                                              <w:marRight w:val="0"/>
                                              <w:marTop w:val="0"/>
                                              <w:marBottom w:val="0"/>
                                              <w:divBdr>
                                                <w:top w:val="none" w:sz="0" w:space="0" w:color="auto"/>
                                                <w:left w:val="none" w:sz="0" w:space="0" w:color="auto"/>
                                                <w:bottom w:val="none" w:sz="0" w:space="0" w:color="auto"/>
                                                <w:right w:val="none" w:sz="0" w:space="0" w:color="auto"/>
                                              </w:divBdr>
                                              <w:divsChild>
                                                <w:div w:id="1517453049">
                                                  <w:marLeft w:val="0"/>
                                                  <w:marRight w:val="0"/>
                                                  <w:marTop w:val="0"/>
                                                  <w:marBottom w:val="0"/>
                                                  <w:divBdr>
                                                    <w:top w:val="none" w:sz="0" w:space="0" w:color="auto"/>
                                                    <w:left w:val="none" w:sz="0" w:space="0" w:color="auto"/>
                                                    <w:bottom w:val="none" w:sz="0" w:space="0" w:color="auto"/>
                                                    <w:right w:val="none" w:sz="0" w:space="0" w:color="auto"/>
                                                  </w:divBdr>
                                                  <w:divsChild>
                                                    <w:div w:id="145479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79496">
                                              <w:marLeft w:val="0"/>
                                              <w:marRight w:val="0"/>
                                              <w:marTop w:val="0"/>
                                              <w:marBottom w:val="0"/>
                                              <w:divBdr>
                                                <w:top w:val="none" w:sz="0" w:space="0" w:color="auto"/>
                                                <w:left w:val="none" w:sz="0" w:space="0" w:color="auto"/>
                                                <w:bottom w:val="none" w:sz="0" w:space="0" w:color="auto"/>
                                                <w:right w:val="none" w:sz="0" w:space="0" w:color="auto"/>
                                              </w:divBdr>
                                            </w:div>
                                          </w:divsChild>
                                        </w:div>
                                        <w:div w:id="1546525918">
                                          <w:marLeft w:val="0"/>
                                          <w:marRight w:val="0"/>
                                          <w:marTop w:val="0"/>
                                          <w:marBottom w:val="0"/>
                                          <w:divBdr>
                                            <w:top w:val="none" w:sz="0" w:space="0" w:color="auto"/>
                                            <w:left w:val="none" w:sz="0" w:space="0" w:color="auto"/>
                                            <w:bottom w:val="none" w:sz="0" w:space="0" w:color="auto"/>
                                            <w:right w:val="none" w:sz="0" w:space="0" w:color="auto"/>
                                          </w:divBdr>
                                          <w:divsChild>
                                            <w:div w:id="962492864">
                                              <w:marLeft w:val="0"/>
                                              <w:marRight w:val="0"/>
                                              <w:marTop w:val="0"/>
                                              <w:marBottom w:val="0"/>
                                              <w:divBdr>
                                                <w:top w:val="none" w:sz="0" w:space="0" w:color="auto"/>
                                                <w:left w:val="none" w:sz="0" w:space="0" w:color="auto"/>
                                                <w:bottom w:val="none" w:sz="0" w:space="0" w:color="auto"/>
                                                <w:right w:val="none" w:sz="0" w:space="0" w:color="auto"/>
                                              </w:divBdr>
                                            </w:div>
                                            <w:div w:id="340133033">
                                              <w:marLeft w:val="0"/>
                                              <w:marRight w:val="0"/>
                                              <w:marTop w:val="0"/>
                                              <w:marBottom w:val="0"/>
                                              <w:divBdr>
                                                <w:top w:val="none" w:sz="0" w:space="0" w:color="auto"/>
                                                <w:left w:val="none" w:sz="0" w:space="0" w:color="auto"/>
                                                <w:bottom w:val="none" w:sz="0" w:space="0" w:color="auto"/>
                                                <w:right w:val="none" w:sz="0" w:space="0" w:color="auto"/>
                                              </w:divBdr>
                                              <w:divsChild>
                                                <w:div w:id="1248734028">
                                                  <w:marLeft w:val="0"/>
                                                  <w:marRight w:val="0"/>
                                                  <w:marTop w:val="0"/>
                                                  <w:marBottom w:val="0"/>
                                                  <w:divBdr>
                                                    <w:top w:val="none" w:sz="0" w:space="0" w:color="auto"/>
                                                    <w:left w:val="none" w:sz="0" w:space="0" w:color="auto"/>
                                                    <w:bottom w:val="none" w:sz="0" w:space="0" w:color="auto"/>
                                                    <w:right w:val="none" w:sz="0" w:space="0" w:color="auto"/>
                                                  </w:divBdr>
                                                  <w:divsChild>
                                                    <w:div w:id="164057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1439">
                                              <w:marLeft w:val="0"/>
                                              <w:marRight w:val="0"/>
                                              <w:marTop w:val="0"/>
                                              <w:marBottom w:val="0"/>
                                              <w:divBdr>
                                                <w:top w:val="none" w:sz="0" w:space="0" w:color="auto"/>
                                                <w:left w:val="none" w:sz="0" w:space="0" w:color="auto"/>
                                                <w:bottom w:val="none" w:sz="0" w:space="0" w:color="auto"/>
                                                <w:right w:val="none" w:sz="0" w:space="0" w:color="auto"/>
                                              </w:divBdr>
                                            </w:div>
                                          </w:divsChild>
                                        </w:div>
                                        <w:div w:id="1663385608">
                                          <w:marLeft w:val="0"/>
                                          <w:marRight w:val="0"/>
                                          <w:marTop w:val="0"/>
                                          <w:marBottom w:val="0"/>
                                          <w:divBdr>
                                            <w:top w:val="none" w:sz="0" w:space="0" w:color="auto"/>
                                            <w:left w:val="none" w:sz="0" w:space="0" w:color="auto"/>
                                            <w:bottom w:val="none" w:sz="0" w:space="0" w:color="auto"/>
                                            <w:right w:val="none" w:sz="0" w:space="0" w:color="auto"/>
                                          </w:divBdr>
                                          <w:divsChild>
                                            <w:div w:id="2141652145">
                                              <w:marLeft w:val="0"/>
                                              <w:marRight w:val="0"/>
                                              <w:marTop w:val="0"/>
                                              <w:marBottom w:val="0"/>
                                              <w:divBdr>
                                                <w:top w:val="none" w:sz="0" w:space="0" w:color="auto"/>
                                                <w:left w:val="none" w:sz="0" w:space="0" w:color="auto"/>
                                                <w:bottom w:val="none" w:sz="0" w:space="0" w:color="auto"/>
                                                <w:right w:val="none" w:sz="0" w:space="0" w:color="auto"/>
                                              </w:divBdr>
                                            </w:div>
                                            <w:div w:id="1865439245">
                                              <w:marLeft w:val="0"/>
                                              <w:marRight w:val="0"/>
                                              <w:marTop w:val="0"/>
                                              <w:marBottom w:val="0"/>
                                              <w:divBdr>
                                                <w:top w:val="none" w:sz="0" w:space="0" w:color="auto"/>
                                                <w:left w:val="none" w:sz="0" w:space="0" w:color="auto"/>
                                                <w:bottom w:val="none" w:sz="0" w:space="0" w:color="auto"/>
                                                <w:right w:val="none" w:sz="0" w:space="0" w:color="auto"/>
                                              </w:divBdr>
                                              <w:divsChild>
                                                <w:div w:id="287787006">
                                                  <w:marLeft w:val="0"/>
                                                  <w:marRight w:val="0"/>
                                                  <w:marTop w:val="0"/>
                                                  <w:marBottom w:val="0"/>
                                                  <w:divBdr>
                                                    <w:top w:val="none" w:sz="0" w:space="0" w:color="auto"/>
                                                    <w:left w:val="none" w:sz="0" w:space="0" w:color="auto"/>
                                                    <w:bottom w:val="none" w:sz="0" w:space="0" w:color="auto"/>
                                                    <w:right w:val="none" w:sz="0" w:space="0" w:color="auto"/>
                                                  </w:divBdr>
                                                  <w:divsChild>
                                                    <w:div w:id="20739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05209">
                                              <w:marLeft w:val="0"/>
                                              <w:marRight w:val="0"/>
                                              <w:marTop w:val="0"/>
                                              <w:marBottom w:val="0"/>
                                              <w:divBdr>
                                                <w:top w:val="none" w:sz="0" w:space="0" w:color="auto"/>
                                                <w:left w:val="none" w:sz="0" w:space="0" w:color="auto"/>
                                                <w:bottom w:val="none" w:sz="0" w:space="0" w:color="auto"/>
                                                <w:right w:val="none" w:sz="0" w:space="0" w:color="auto"/>
                                              </w:divBdr>
                                            </w:div>
                                          </w:divsChild>
                                        </w:div>
                                        <w:div w:id="1305232892">
                                          <w:marLeft w:val="0"/>
                                          <w:marRight w:val="0"/>
                                          <w:marTop w:val="0"/>
                                          <w:marBottom w:val="0"/>
                                          <w:divBdr>
                                            <w:top w:val="none" w:sz="0" w:space="0" w:color="auto"/>
                                            <w:left w:val="none" w:sz="0" w:space="0" w:color="auto"/>
                                            <w:bottom w:val="none" w:sz="0" w:space="0" w:color="auto"/>
                                            <w:right w:val="none" w:sz="0" w:space="0" w:color="auto"/>
                                          </w:divBdr>
                                          <w:divsChild>
                                            <w:div w:id="448012264">
                                              <w:marLeft w:val="0"/>
                                              <w:marRight w:val="0"/>
                                              <w:marTop w:val="0"/>
                                              <w:marBottom w:val="0"/>
                                              <w:divBdr>
                                                <w:top w:val="none" w:sz="0" w:space="0" w:color="auto"/>
                                                <w:left w:val="none" w:sz="0" w:space="0" w:color="auto"/>
                                                <w:bottom w:val="none" w:sz="0" w:space="0" w:color="auto"/>
                                                <w:right w:val="none" w:sz="0" w:space="0" w:color="auto"/>
                                              </w:divBdr>
                                            </w:div>
                                            <w:div w:id="2033535422">
                                              <w:marLeft w:val="0"/>
                                              <w:marRight w:val="0"/>
                                              <w:marTop w:val="0"/>
                                              <w:marBottom w:val="0"/>
                                              <w:divBdr>
                                                <w:top w:val="none" w:sz="0" w:space="0" w:color="auto"/>
                                                <w:left w:val="none" w:sz="0" w:space="0" w:color="auto"/>
                                                <w:bottom w:val="none" w:sz="0" w:space="0" w:color="auto"/>
                                                <w:right w:val="none" w:sz="0" w:space="0" w:color="auto"/>
                                              </w:divBdr>
                                              <w:divsChild>
                                                <w:div w:id="1709838954">
                                                  <w:marLeft w:val="0"/>
                                                  <w:marRight w:val="0"/>
                                                  <w:marTop w:val="0"/>
                                                  <w:marBottom w:val="0"/>
                                                  <w:divBdr>
                                                    <w:top w:val="none" w:sz="0" w:space="0" w:color="auto"/>
                                                    <w:left w:val="none" w:sz="0" w:space="0" w:color="auto"/>
                                                    <w:bottom w:val="none" w:sz="0" w:space="0" w:color="auto"/>
                                                    <w:right w:val="none" w:sz="0" w:space="0" w:color="auto"/>
                                                  </w:divBdr>
                                                  <w:divsChild>
                                                    <w:div w:id="2828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63733">
                                              <w:marLeft w:val="0"/>
                                              <w:marRight w:val="0"/>
                                              <w:marTop w:val="0"/>
                                              <w:marBottom w:val="0"/>
                                              <w:divBdr>
                                                <w:top w:val="none" w:sz="0" w:space="0" w:color="auto"/>
                                                <w:left w:val="none" w:sz="0" w:space="0" w:color="auto"/>
                                                <w:bottom w:val="none" w:sz="0" w:space="0" w:color="auto"/>
                                                <w:right w:val="none" w:sz="0" w:space="0" w:color="auto"/>
                                              </w:divBdr>
                                            </w:div>
                                          </w:divsChild>
                                        </w:div>
                                        <w:div w:id="562104775">
                                          <w:marLeft w:val="0"/>
                                          <w:marRight w:val="0"/>
                                          <w:marTop w:val="0"/>
                                          <w:marBottom w:val="0"/>
                                          <w:divBdr>
                                            <w:top w:val="none" w:sz="0" w:space="0" w:color="auto"/>
                                            <w:left w:val="none" w:sz="0" w:space="0" w:color="auto"/>
                                            <w:bottom w:val="none" w:sz="0" w:space="0" w:color="auto"/>
                                            <w:right w:val="none" w:sz="0" w:space="0" w:color="auto"/>
                                          </w:divBdr>
                                          <w:divsChild>
                                            <w:div w:id="41757560">
                                              <w:marLeft w:val="0"/>
                                              <w:marRight w:val="0"/>
                                              <w:marTop w:val="0"/>
                                              <w:marBottom w:val="0"/>
                                              <w:divBdr>
                                                <w:top w:val="none" w:sz="0" w:space="0" w:color="auto"/>
                                                <w:left w:val="none" w:sz="0" w:space="0" w:color="auto"/>
                                                <w:bottom w:val="none" w:sz="0" w:space="0" w:color="auto"/>
                                                <w:right w:val="none" w:sz="0" w:space="0" w:color="auto"/>
                                              </w:divBdr>
                                            </w:div>
                                            <w:div w:id="834884865">
                                              <w:marLeft w:val="0"/>
                                              <w:marRight w:val="0"/>
                                              <w:marTop w:val="0"/>
                                              <w:marBottom w:val="0"/>
                                              <w:divBdr>
                                                <w:top w:val="none" w:sz="0" w:space="0" w:color="auto"/>
                                                <w:left w:val="none" w:sz="0" w:space="0" w:color="auto"/>
                                                <w:bottom w:val="none" w:sz="0" w:space="0" w:color="auto"/>
                                                <w:right w:val="none" w:sz="0" w:space="0" w:color="auto"/>
                                              </w:divBdr>
                                              <w:divsChild>
                                                <w:div w:id="2103798512">
                                                  <w:marLeft w:val="0"/>
                                                  <w:marRight w:val="0"/>
                                                  <w:marTop w:val="0"/>
                                                  <w:marBottom w:val="0"/>
                                                  <w:divBdr>
                                                    <w:top w:val="none" w:sz="0" w:space="0" w:color="auto"/>
                                                    <w:left w:val="none" w:sz="0" w:space="0" w:color="auto"/>
                                                    <w:bottom w:val="none" w:sz="0" w:space="0" w:color="auto"/>
                                                    <w:right w:val="none" w:sz="0" w:space="0" w:color="auto"/>
                                                  </w:divBdr>
                                                  <w:divsChild>
                                                    <w:div w:id="105080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11435">
                                              <w:marLeft w:val="0"/>
                                              <w:marRight w:val="0"/>
                                              <w:marTop w:val="0"/>
                                              <w:marBottom w:val="0"/>
                                              <w:divBdr>
                                                <w:top w:val="none" w:sz="0" w:space="0" w:color="auto"/>
                                                <w:left w:val="none" w:sz="0" w:space="0" w:color="auto"/>
                                                <w:bottom w:val="none" w:sz="0" w:space="0" w:color="auto"/>
                                                <w:right w:val="none" w:sz="0" w:space="0" w:color="auto"/>
                                              </w:divBdr>
                                            </w:div>
                                          </w:divsChild>
                                        </w:div>
                                        <w:div w:id="637421048">
                                          <w:marLeft w:val="0"/>
                                          <w:marRight w:val="0"/>
                                          <w:marTop w:val="0"/>
                                          <w:marBottom w:val="0"/>
                                          <w:divBdr>
                                            <w:top w:val="none" w:sz="0" w:space="0" w:color="auto"/>
                                            <w:left w:val="none" w:sz="0" w:space="0" w:color="auto"/>
                                            <w:bottom w:val="none" w:sz="0" w:space="0" w:color="auto"/>
                                            <w:right w:val="none" w:sz="0" w:space="0" w:color="auto"/>
                                          </w:divBdr>
                                          <w:divsChild>
                                            <w:div w:id="776556936">
                                              <w:marLeft w:val="0"/>
                                              <w:marRight w:val="0"/>
                                              <w:marTop w:val="0"/>
                                              <w:marBottom w:val="0"/>
                                              <w:divBdr>
                                                <w:top w:val="none" w:sz="0" w:space="0" w:color="auto"/>
                                                <w:left w:val="none" w:sz="0" w:space="0" w:color="auto"/>
                                                <w:bottom w:val="none" w:sz="0" w:space="0" w:color="auto"/>
                                                <w:right w:val="none" w:sz="0" w:space="0" w:color="auto"/>
                                              </w:divBdr>
                                            </w:div>
                                            <w:div w:id="1500316566">
                                              <w:marLeft w:val="0"/>
                                              <w:marRight w:val="0"/>
                                              <w:marTop w:val="0"/>
                                              <w:marBottom w:val="0"/>
                                              <w:divBdr>
                                                <w:top w:val="none" w:sz="0" w:space="0" w:color="auto"/>
                                                <w:left w:val="none" w:sz="0" w:space="0" w:color="auto"/>
                                                <w:bottom w:val="none" w:sz="0" w:space="0" w:color="auto"/>
                                                <w:right w:val="none" w:sz="0" w:space="0" w:color="auto"/>
                                              </w:divBdr>
                                              <w:divsChild>
                                                <w:div w:id="529030787">
                                                  <w:marLeft w:val="0"/>
                                                  <w:marRight w:val="0"/>
                                                  <w:marTop w:val="0"/>
                                                  <w:marBottom w:val="0"/>
                                                  <w:divBdr>
                                                    <w:top w:val="none" w:sz="0" w:space="0" w:color="auto"/>
                                                    <w:left w:val="none" w:sz="0" w:space="0" w:color="auto"/>
                                                    <w:bottom w:val="none" w:sz="0" w:space="0" w:color="auto"/>
                                                    <w:right w:val="none" w:sz="0" w:space="0" w:color="auto"/>
                                                  </w:divBdr>
                                                  <w:divsChild>
                                                    <w:div w:id="16591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2175">
                                              <w:marLeft w:val="0"/>
                                              <w:marRight w:val="0"/>
                                              <w:marTop w:val="0"/>
                                              <w:marBottom w:val="0"/>
                                              <w:divBdr>
                                                <w:top w:val="none" w:sz="0" w:space="0" w:color="auto"/>
                                                <w:left w:val="none" w:sz="0" w:space="0" w:color="auto"/>
                                                <w:bottom w:val="none" w:sz="0" w:space="0" w:color="auto"/>
                                                <w:right w:val="none" w:sz="0" w:space="0" w:color="auto"/>
                                              </w:divBdr>
                                            </w:div>
                                          </w:divsChild>
                                        </w:div>
                                        <w:div w:id="783617153">
                                          <w:marLeft w:val="0"/>
                                          <w:marRight w:val="0"/>
                                          <w:marTop w:val="0"/>
                                          <w:marBottom w:val="0"/>
                                          <w:divBdr>
                                            <w:top w:val="none" w:sz="0" w:space="0" w:color="auto"/>
                                            <w:left w:val="none" w:sz="0" w:space="0" w:color="auto"/>
                                            <w:bottom w:val="none" w:sz="0" w:space="0" w:color="auto"/>
                                            <w:right w:val="none" w:sz="0" w:space="0" w:color="auto"/>
                                          </w:divBdr>
                                          <w:divsChild>
                                            <w:div w:id="1720668673">
                                              <w:marLeft w:val="0"/>
                                              <w:marRight w:val="0"/>
                                              <w:marTop w:val="0"/>
                                              <w:marBottom w:val="0"/>
                                              <w:divBdr>
                                                <w:top w:val="none" w:sz="0" w:space="0" w:color="auto"/>
                                                <w:left w:val="none" w:sz="0" w:space="0" w:color="auto"/>
                                                <w:bottom w:val="none" w:sz="0" w:space="0" w:color="auto"/>
                                                <w:right w:val="none" w:sz="0" w:space="0" w:color="auto"/>
                                              </w:divBdr>
                                            </w:div>
                                            <w:div w:id="54401072">
                                              <w:marLeft w:val="0"/>
                                              <w:marRight w:val="0"/>
                                              <w:marTop w:val="0"/>
                                              <w:marBottom w:val="0"/>
                                              <w:divBdr>
                                                <w:top w:val="none" w:sz="0" w:space="0" w:color="auto"/>
                                                <w:left w:val="none" w:sz="0" w:space="0" w:color="auto"/>
                                                <w:bottom w:val="none" w:sz="0" w:space="0" w:color="auto"/>
                                                <w:right w:val="none" w:sz="0" w:space="0" w:color="auto"/>
                                              </w:divBdr>
                                              <w:divsChild>
                                                <w:div w:id="272976311">
                                                  <w:marLeft w:val="0"/>
                                                  <w:marRight w:val="0"/>
                                                  <w:marTop w:val="0"/>
                                                  <w:marBottom w:val="0"/>
                                                  <w:divBdr>
                                                    <w:top w:val="none" w:sz="0" w:space="0" w:color="auto"/>
                                                    <w:left w:val="none" w:sz="0" w:space="0" w:color="auto"/>
                                                    <w:bottom w:val="none" w:sz="0" w:space="0" w:color="auto"/>
                                                    <w:right w:val="none" w:sz="0" w:space="0" w:color="auto"/>
                                                  </w:divBdr>
                                                  <w:divsChild>
                                                    <w:div w:id="4816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3459">
                                              <w:marLeft w:val="0"/>
                                              <w:marRight w:val="0"/>
                                              <w:marTop w:val="0"/>
                                              <w:marBottom w:val="0"/>
                                              <w:divBdr>
                                                <w:top w:val="none" w:sz="0" w:space="0" w:color="auto"/>
                                                <w:left w:val="none" w:sz="0" w:space="0" w:color="auto"/>
                                                <w:bottom w:val="none" w:sz="0" w:space="0" w:color="auto"/>
                                                <w:right w:val="none" w:sz="0" w:space="0" w:color="auto"/>
                                              </w:divBdr>
                                            </w:div>
                                          </w:divsChild>
                                        </w:div>
                                        <w:div w:id="1637107391">
                                          <w:marLeft w:val="0"/>
                                          <w:marRight w:val="0"/>
                                          <w:marTop w:val="0"/>
                                          <w:marBottom w:val="0"/>
                                          <w:divBdr>
                                            <w:top w:val="none" w:sz="0" w:space="0" w:color="auto"/>
                                            <w:left w:val="none" w:sz="0" w:space="0" w:color="auto"/>
                                            <w:bottom w:val="none" w:sz="0" w:space="0" w:color="auto"/>
                                            <w:right w:val="none" w:sz="0" w:space="0" w:color="auto"/>
                                          </w:divBdr>
                                          <w:divsChild>
                                            <w:div w:id="1086071426">
                                              <w:marLeft w:val="0"/>
                                              <w:marRight w:val="0"/>
                                              <w:marTop w:val="0"/>
                                              <w:marBottom w:val="0"/>
                                              <w:divBdr>
                                                <w:top w:val="none" w:sz="0" w:space="0" w:color="auto"/>
                                                <w:left w:val="none" w:sz="0" w:space="0" w:color="auto"/>
                                                <w:bottom w:val="none" w:sz="0" w:space="0" w:color="auto"/>
                                                <w:right w:val="none" w:sz="0" w:space="0" w:color="auto"/>
                                              </w:divBdr>
                                            </w:div>
                                            <w:div w:id="911700513">
                                              <w:marLeft w:val="0"/>
                                              <w:marRight w:val="0"/>
                                              <w:marTop w:val="0"/>
                                              <w:marBottom w:val="0"/>
                                              <w:divBdr>
                                                <w:top w:val="none" w:sz="0" w:space="0" w:color="auto"/>
                                                <w:left w:val="none" w:sz="0" w:space="0" w:color="auto"/>
                                                <w:bottom w:val="none" w:sz="0" w:space="0" w:color="auto"/>
                                                <w:right w:val="none" w:sz="0" w:space="0" w:color="auto"/>
                                              </w:divBdr>
                                              <w:divsChild>
                                                <w:div w:id="1358462316">
                                                  <w:marLeft w:val="0"/>
                                                  <w:marRight w:val="0"/>
                                                  <w:marTop w:val="0"/>
                                                  <w:marBottom w:val="0"/>
                                                  <w:divBdr>
                                                    <w:top w:val="none" w:sz="0" w:space="0" w:color="auto"/>
                                                    <w:left w:val="none" w:sz="0" w:space="0" w:color="auto"/>
                                                    <w:bottom w:val="none" w:sz="0" w:space="0" w:color="auto"/>
                                                    <w:right w:val="none" w:sz="0" w:space="0" w:color="auto"/>
                                                  </w:divBdr>
                                                  <w:divsChild>
                                                    <w:div w:id="184473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45411">
                                              <w:marLeft w:val="0"/>
                                              <w:marRight w:val="0"/>
                                              <w:marTop w:val="0"/>
                                              <w:marBottom w:val="0"/>
                                              <w:divBdr>
                                                <w:top w:val="none" w:sz="0" w:space="0" w:color="auto"/>
                                                <w:left w:val="none" w:sz="0" w:space="0" w:color="auto"/>
                                                <w:bottom w:val="none" w:sz="0" w:space="0" w:color="auto"/>
                                                <w:right w:val="none" w:sz="0" w:space="0" w:color="auto"/>
                                              </w:divBdr>
                                            </w:div>
                                          </w:divsChild>
                                        </w:div>
                                        <w:div w:id="1271276500">
                                          <w:marLeft w:val="0"/>
                                          <w:marRight w:val="0"/>
                                          <w:marTop w:val="0"/>
                                          <w:marBottom w:val="0"/>
                                          <w:divBdr>
                                            <w:top w:val="none" w:sz="0" w:space="0" w:color="auto"/>
                                            <w:left w:val="none" w:sz="0" w:space="0" w:color="auto"/>
                                            <w:bottom w:val="none" w:sz="0" w:space="0" w:color="auto"/>
                                            <w:right w:val="none" w:sz="0" w:space="0" w:color="auto"/>
                                          </w:divBdr>
                                          <w:divsChild>
                                            <w:div w:id="717096601">
                                              <w:marLeft w:val="0"/>
                                              <w:marRight w:val="0"/>
                                              <w:marTop w:val="0"/>
                                              <w:marBottom w:val="0"/>
                                              <w:divBdr>
                                                <w:top w:val="none" w:sz="0" w:space="0" w:color="auto"/>
                                                <w:left w:val="none" w:sz="0" w:space="0" w:color="auto"/>
                                                <w:bottom w:val="none" w:sz="0" w:space="0" w:color="auto"/>
                                                <w:right w:val="none" w:sz="0" w:space="0" w:color="auto"/>
                                              </w:divBdr>
                                            </w:div>
                                            <w:div w:id="1968395382">
                                              <w:marLeft w:val="0"/>
                                              <w:marRight w:val="0"/>
                                              <w:marTop w:val="0"/>
                                              <w:marBottom w:val="0"/>
                                              <w:divBdr>
                                                <w:top w:val="none" w:sz="0" w:space="0" w:color="auto"/>
                                                <w:left w:val="none" w:sz="0" w:space="0" w:color="auto"/>
                                                <w:bottom w:val="none" w:sz="0" w:space="0" w:color="auto"/>
                                                <w:right w:val="none" w:sz="0" w:space="0" w:color="auto"/>
                                              </w:divBdr>
                                              <w:divsChild>
                                                <w:div w:id="1939559339">
                                                  <w:marLeft w:val="0"/>
                                                  <w:marRight w:val="0"/>
                                                  <w:marTop w:val="0"/>
                                                  <w:marBottom w:val="0"/>
                                                  <w:divBdr>
                                                    <w:top w:val="none" w:sz="0" w:space="0" w:color="auto"/>
                                                    <w:left w:val="none" w:sz="0" w:space="0" w:color="auto"/>
                                                    <w:bottom w:val="none" w:sz="0" w:space="0" w:color="auto"/>
                                                    <w:right w:val="none" w:sz="0" w:space="0" w:color="auto"/>
                                                  </w:divBdr>
                                                  <w:divsChild>
                                                    <w:div w:id="8956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6800">
                                              <w:marLeft w:val="0"/>
                                              <w:marRight w:val="0"/>
                                              <w:marTop w:val="0"/>
                                              <w:marBottom w:val="0"/>
                                              <w:divBdr>
                                                <w:top w:val="none" w:sz="0" w:space="0" w:color="auto"/>
                                                <w:left w:val="none" w:sz="0" w:space="0" w:color="auto"/>
                                                <w:bottom w:val="none" w:sz="0" w:space="0" w:color="auto"/>
                                                <w:right w:val="none" w:sz="0" w:space="0" w:color="auto"/>
                                              </w:divBdr>
                                            </w:div>
                                          </w:divsChild>
                                        </w:div>
                                        <w:div w:id="141239540">
                                          <w:marLeft w:val="0"/>
                                          <w:marRight w:val="0"/>
                                          <w:marTop w:val="0"/>
                                          <w:marBottom w:val="0"/>
                                          <w:divBdr>
                                            <w:top w:val="none" w:sz="0" w:space="0" w:color="auto"/>
                                            <w:left w:val="none" w:sz="0" w:space="0" w:color="auto"/>
                                            <w:bottom w:val="none" w:sz="0" w:space="0" w:color="auto"/>
                                            <w:right w:val="none" w:sz="0" w:space="0" w:color="auto"/>
                                          </w:divBdr>
                                          <w:divsChild>
                                            <w:div w:id="108210062">
                                              <w:marLeft w:val="0"/>
                                              <w:marRight w:val="0"/>
                                              <w:marTop w:val="0"/>
                                              <w:marBottom w:val="0"/>
                                              <w:divBdr>
                                                <w:top w:val="none" w:sz="0" w:space="0" w:color="auto"/>
                                                <w:left w:val="none" w:sz="0" w:space="0" w:color="auto"/>
                                                <w:bottom w:val="none" w:sz="0" w:space="0" w:color="auto"/>
                                                <w:right w:val="none" w:sz="0" w:space="0" w:color="auto"/>
                                              </w:divBdr>
                                            </w:div>
                                            <w:div w:id="1700811858">
                                              <w:marLeft w:val="0"/>
                                              <w:marRight w:val="0"/>
                                              <w:marTop w:val="0"/>
                                              <w:marBottom w:val="0"/>
                                              <w:divBdr>
                                                <w:top w:val="none" w:sz="0" w:space="0" w:color="auto"/>
                                                <w:left w:val="none" w:sz="0" w:space="0" w:color="auto"/>
                                                <w:bottom w:val="none" w:sz="0" w:space="0" w:color="auto"/>
                                                <w:right w:val="none" w:sz="0" w:space="0" w:color="auto"/>
                                              </w:divBdr>
                                              <w:divsChild>
                                                <w:div w:id="278144586">
                                                  <w:marLeft w:val="0"/>
                                                  <w:marRight w:val="0"/>
                                                  <w:marTop w:val="0"/>
                                                  <w:marBottom w:val="0"/>
                                                  <w:divBdr>
                                                    <w:top w:val="none" w:sz="0" w:space="0" w:color="auto"/>
                                                    <w:left w:val="none" w:sz="0" w:space="0" w:color="auto"/>
                                                    <w:bottom w:val="none" w:sz="0" w:space="0" w:color="auto"/>
                                                    <w:right w:val="none" w:sz="0" w:space="0" w:color="auto"/>
                                                  </w:divBdr>
                                                  <w:divsChild>
                                                    <w:div w:id="201236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0960">
                                              <w:marLeft w:val="0"/>
                                              <w:marRight w:val="0"/>
                                              <w:marTop w:val="0"/>
                                              <w:marBottom w:val="0"/>
                                              <w:divBdr>
                                                <w:top w:val="none" w:sz="0" w:space="0" w:color="auto"/>
                                                <w:left w:val="none" w:sz="0" w:space="0" w:color="auto"/>
                                                <w:bottom w:val="none" w:sz="0" w:space="0" w:color="auto"/>
                                                <w:right w:val="none" w:sz="0" w:space="0" w:color="auto"/>
                                              </w:divBdr>
                                            </w:div>
                                          </w:divsChild>
                                        </w:div>
                                        <w:div w:id="365447100">
                                          <w:marLeft w:val="0"/>
                                          <w:marRight w:val="0"/>
                                          <w:marTop w:val="0"/>
                                          <w:marBottom w:val="0"/>
                                          <w:divBdr>
                                            <w:top w:val="none" w:sz="0" w:space="0" w:color="auto"/>
                                            <w:left w:val="none" w:sz="0" w:space="0" w:color="auto"/>
                                            <w:bottom w:val="none" w:sz="0" w:space="0" w:color="auto"/>
                                            <w:right w:val="none" w:sz="0" w:space="0" w:color="auto"/>
                                          </w:divBdr>
                                          <w:divsChild>
                                            <w:div w:id="835387714">
                                              <w:marLeft w:val="0"/>
                                              <w:marRight w:val="0"/>
                                              <w:marTop w:val="0"/>
                                              <w:marBottom w:val="0"/>
                                              <w:divBdr>
                                                <w:top w:val="none" w:sz="0" w:space="0" w:color="auto"/>
                                                <w:left w:val="none" w:sz="0" w:space="0" w:color="auto"/>
                                                <w:bottom w:val="none" w:sz="0" w:space="0" w:color="auto"/>
                                                <w:right w:val="none" w:sz="0" w:space="0" w:color="auto"/>
                                              </w:divBdr>
                                            </w:div>
                                            <w:div w:id="1786728012">
                                              <w:marLeft w:val="0"/>
                                              <w:marRight w:val="0"/>
                                              <w:marTop w:val="0"/>
                                              <w:marBottom w:val="0"/>
                                              <w:divBdr>
                                                <w:top w:val="none" w:sz="0" w:space="0" w:color="auto"/>
                                                <w:left w:val="none" w:sz="0" w:space="0" w:color="auto"/>
                                                <w:bottom w:val="none" w:sz="0" w:space="0" w:color="auto"/>
                                                <w:right w:val="none" w:sz="0" w:space="0" w:color="auto"/>
                                              </w:divBdr>
                                              <w:divsChild>
                                                <w:div w:id="1001469885">
                                                  <w:marLeft w:val="0"/>
                                                  <w:marRight w:val="0"/>
                                                  <w:marTop w:val="0"/>
                                                  <w:marBottom w:val="0"/>
                                                  <w:divBdr>
                                                    <w:top w:val="none" w:sz="0" w:space="0" w:color="auto"/>
                                                    <w:left w:val="none" w:sz="0" w:space="0" w:color="auto"/>
                                                    <w:bottom w:val="none" w:sz="0" w:space="0" w:color="auto"/>
                                                    <w:right w:val="none" w:sz="0" w:space="0" w:color="auto"/>
                                                  </w:divBdr>
                                                  <w:divsChild>
                                                    <w:div w:id="148524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3064">
                                              <w:marLeft w:val="0"/>
                                              <w:marRight w:val="0"/>
                                              <w:marTop w:val="0"/>
                                              <w:marBottom w:val="0"/>
                                              <w:divBdr>
                                                <w:top w:val="none" w:sz="0" w:space="0" w:color="auto"/>
                                                <w:left w:val="none" w:sz="0" w:space="0" w:color="auto"/>
                                                <w:bottom w:val="none" w:sz="0" w:space="0" w:color="auto"/>
                                                <w:right w:val="none" w:sz="0" w:space="0" w:color="auto"/>
                                              </w:divBdr>
                                            </w:div>
                                          </w:divsChild>
                                        </w:div>
                                        <w:div w:id="296953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281320">
          <w:marLeft w:val="0"/>
          <w:marRight w:val="0"/>
          <w:marTop w:val="0"/>
          <w:marBottom w:val="0"/>
          <w:divBdr>
            <w:top w:val="none" w:sz="0" w:space="0" w:color="auto"/>
            <w:left w:val="none" w:sz="0" w:space="0" w:color="auto"/>
            <w:bottom w:val="none" w:sz="0" w:space="0" w:color="auto"/>
            <w:right w:val="none" w:sz="0" w:space="0" w:color="auto"/>
          </w:divBdr>
          <w:divsChild>
            <w:div w:id="1340085005">
              <w:marLeft w:val="0"/>
              <w:marRight w:val="0"/>
              <w:marTop w:val="0"/>
              <w:marBottom w:val="0"/>
              <w:divBdr>
                <w:top w:val="none" w:sz="0" w:space="0" w:color="auto"/>
                <w:left w:val="none" w:sz="0" w:space="0" w:color="auto"/>
                <w:bottom w:val="none" w:sz="0" w:space="0" w:color="auto"/>
                <w:right w:val="none" w:sz="0" w:space="0" w:color="auto"/>
              </w:divBdr>
              <w:divsChild>
                <w:div w:id="1826164963">
                  <w:marLeft w:val="0"/>
                  <w:marRight w:val="0"/>
                  <w:marTop w:val="0"/>
                  <w:marBottom w:val="0"/>
                  <w:divBdr>
                    <w:top w:val="none" w:sz="0" w:space="0" w:color="auto"/>
                    <w:left w:val="none" w:sz="0" w:space="0" w:color="auto"/>
                    <w:bottom w:val="none" w:sz="0" w:space="0" w:color="auto"/>
                    <w:right w:val="none" w:sz="0" w:space="0" w:color="auto"/>
                  </w:divBdr>
                  <w:divsChild>
                    <w:div w:id="1676149252">
                      <w:marLeft w:val="0"/>
                      <w:marRight w:val="0"/>
                      <w:marTop w:val="0"/>
                      <w:marBottom w:val="0"/>
                      <w:divBdr>
                        <w:top w:val="none" w:sz="0" w:space="0" w:color="auto"/>
                        <w:left w:val="none" w:sz="0" w:space="0" w:color="auto"/>
                        <w:bottom w:val="none" w:sz="0" w:space="0" w:color="auto"/>
                        <w:right w:val="none" w:sz="0" w:space="0" w:color="auto"/>
                      </w:divBdr>
                      <w:divsChild>
                        <w:div w:id="415595207">
                          <w:marLeft w:val="0"/>
                          <w:marRight w:val="0"/>
                          <w:marTop w:val="0"/>
                          <w:marBottom w:val="0"/>
                          <w:divBdr>
                            <w:top w:val="none" w:sz="0" w:space="0" w:color="auto"/>
                            <w:left w:val="none" w:sz="0" w:space="0" w:color="auto"/>
                            <w:bottom w:val="none" w:sz="0" w:space="0" w:color="auto"/>
                            <w:right w:val="none" w:sz="0" w:space="0" w:color="auto"/>
                          </w:divBdr>
                          <w:divsChild>
                            <w:div w:id="1501502323">
                              <w:marLeft w:val="0"/>
                              <w:marRight w:val="0"/>
                              <w:marTop w:val="0"/>
                              <w:marBottom w:val="0"/>
                              <w:divBdr>
                                <w:top w:val="none" w:sz="0" w:space="0" w:color="auto"/>
                                <w:left w:val="none" w:sz="0" w:space="0" w:color="auto"/>
                                <w:bottom w:val="none" w:sz="0" w:space="0" w:color="auto"/>
                                <w:right w:val="none" w:sz="0" w:space="0" w:color="auto"/>
                              </w:divBdr>
                              <w:divsChild>
                                <w:div w:id="1124163">
                                  <w:marLeft w:val="0"/>
                                  <w:marRight w:val="0"/>
                                  <w:marTop w:val="0"/>
                                  <w:marBottom w:val="0"/>
                                  <w:divBdr>
                                    <w:top w:val="none" w:sz="0" w:space="0" w:color="auto"/>
                                    <w:left w:val="none" w:sz="0" w:space="0" w:color="auto"/>
                                    <w:bottom w:val="none" w:sz="0" w:space="0" w:color="auto"/>
                                    <w:right w:val="none" w:sz="0" w:space="0" w:color="auto"/>
                                  </w:divBdr>
                                  <w:divsChild>
                                    <w:div w:id="1300572139">
                                      <w:marLeft w:val="0"/>
                                      <w:marRight w:val="0"/>
                                      <w:marTop w:val="0"/>
                                      <w:marBottom w:val="0"/>
                                      <w:divBdr>
                                        <w:top w:val="none" w:sz="0" w:space="0" w:color="auto"/>
                                        <w:left w:val="none" w:sz="0" w:space="0" w:color="auto"/>
                                        <w:bottom w:val="none" w:sz="0" w:space="0" w:color="auto"/>
                                        <w:right w:val="none" w:sz="0" w:space="0" w:color="auto"/>
                                      </w:divBdr>
                                      <w:divsChild>
                                        <w:div w:id="1480154206">
                                          <w:marLeft w:val="0"/>
                                          <w:marRight w:val="0"/>
                                          <w:marTop w:val="0"/>
                                          <w:marBottom w:val="0"/>
                                          <w:divBdr>
                                            <w:top w:val="none" w:sz="0" w:space="0" w:color="auto"/>
                                            <w:left w:val="none" w:sz="0" w:space="0" w:color="auto"/>
                                            <w:bottom w:val="none" w:sz="0" w:space="0" w:color="auto"/>
                                            <w:right w:val="none" w:sz="0" w:space="0" w:color="auto"/>
                                          </w:divBdr>
                                          <w:divsChild>
                                            <w:div w:id="867335709">
                                              <w:marLeft w:val="0"/>
                                              <w:marRight w:val="0"/>
                                              <w:marTop w:val="0"/>
                                              <w:marBottom w:val="0"/>
                                              <w:divBdr>
                                                <w:top w:val="none" w:sz="0" w:space="0" w:color="auto"/>
                                                <w:left w:val="none" w:sz="0" w:space="0" w:color="auto"/>
                                                <w:bottom w:val="none" w:sz="0" w:space="0" w:color="auto"/>
                                                <w:right w:val="none" w:sz="0" w:space="0" w:color="auto"/>
                                              </w:divBdr>
                                              <w:divsChild>
                                                <w:div w:id="762721889">
                                                  <w:marLeft w:val="0"/>
                                                  <w:marRight w:val="0"/>
                                                  <w:marTop w:val="0"/>
                                                  <w:marBottom w:val="0"/>
                                                  <w:divBdr>
                                                    <w:top w:val="none" w:sz="0" w:space="0" w:color="auto"/>
                                                    <w:left w:val="none" w:sz="0" w:space="0" w:color="auto"/>
                                                    <w:bottom w:val="none" w:sz="0" w:space="0" w:color="auto"/>
                                                    <w:right w:val="none" w:sz="0" w:space="0" w:color="auto"/>
                                                  </w:divBdr>
                                                  <w:divsChild>
                                                    <w:div w:id="120213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073844">
                                          <w:marLeft w:val="0"/>
                                          <w:marRight w:val="0"/>
                                          <w:marTop w:val="0"/>
                                          <w:marBottom w:val="0"/>
                                          <w:divBdr>
                                            <w:top w:val="none" w:sz="0" w:space="0" w:color="auto"/>
                                            <w:left w:val="none" w:sz="0" w:space="0" w:color="auto"/>
                                            <w:bottom w:val="none" w:sz="0" w:space="0" w:color="auto"/>
                                            <w:right w:val="none" w:sz="0" w:space="0" w:color="auto"/>
                                          </w:divBdr>
                                          <w:divsChild>
                                            <w:div w:id="8534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6445147">
          <w:marLeft w:val="0"/>
          <w:marRight w:val="0"/>
          <w:marTop w:val="0"/>
          <w:marBottom w:val="0"/>
          <w:divBdr>
            <w:top w:val="none" w:sz="0" w:space="0" w:color="auto"/>
            <w:left w:val="none" w:sz="0" w:space="0" w:color="auto"/>
            <w:bottom w:val="none" w:sz="0" w:space="0" w:color="auto"/>
            <w:right w:val="none" w:sz="0" w:space="0" w:color="auto"/>
          </w:divBdr>
          <w:divsChild>
            <w:div w:id="1170607579">
              <w:marLeft w:val="0"/>
              <w:marRight w:val="0"/>
              <w:marTop w:val="0"/>
              <w:marBottom w:val="0"/>
              <w:divBdr>
                <w:top w:val="none" w:sz="0" w:space="0" w:color="auto"/>
                <w:left w:val="none" w:sz="0" w:space="0" w:color="auto"/>
                <w:bottom w:val="none" w:sz="0" w:space="0" w:color="auto"/>
                <w:right w:val="none" w:sz="0" w:space="0" w:color="auto"/>
              </w:divBdr>
              <w:divsChild>
                <w:div w:id="2003312474">
                  <w:marLeft w:val="0"/>
                  <w:marRight w:val="0"/>
                  <w:marTop w:val="0"/>
                  <w:marBottom w:val="0"/>
                  <w:divBdr>
                    <w:top w:val="none" w:sz="0" w:space="0" w:color="auto"/>
                    <w:left w:val="none" w:sz="0" w:space="0" w:color="auto"/>
                    <w:bottom w:val="none" w:sz="0" w:space="0" w:color="auto"/>
                    <w:right w:val="none" w:sz="0" w:space="0" w:color="auto"/>
                  </w:divBdr>
                  <w:divsChild>
                    <w:div w:id="611328085">
                      <w:marLeft w:val="0"/>
                      <w:marRight w:val="0"/>
                      <w:marTop w:val="0"/>
                      <w:marBottom w:val="0"/>
                      <w:divBdr>
                        <w:top w:val="none" w:sz="0" w:space="0" w:color="auto"/>
                        <w:left w:val="none" w:sz="0" w:space="0" w:color="auto"/>
                        <w:bottom w:val="none" w:sz="0" w:space="0" w:color="auto"/>
                        <w:right w:val="none" w:sz="0" w:space="0" w:color="auto"/>
                      </w:divBdr>
                      <w:divsChild>
                        <w:div w:id="942610208">
                          <w:marLeft w:val="0"/>
                          <w:marRight w:val="0"/>
                          <w:marTop w:val="0"/>
                          <w:marBottom w:val="0"/>
                          <w:divBdr>
                            <w:top w:val="none" w:sz="0" w:space="0" w:color="auto"/>
                            <w:left w:val="none" w:sz="0" w:space="0" w:color="auto"/>
                            <w:bottom w:val="none" w:sz="0" w:space="0" w:color="auto"/>
                            <w:right w:val="none" w:sz="0" w:space="0" w:color="auto"/>
                          </w:divBdr>
                          <w:divsChild>
                            <w:div w:id="1294560587">
                              <w:marLeft w:val="0"/>
                              <w:marRight w:val="0"/>
                              <w:marTop w:val="0"/>
                              <w:marBottom w:val="0"/>
                              <w:divBdr>
                                <w:top w:val="none" w:sz="0" w:space="0" w:color="auto"/>
                                <w:left w:val="none" w:sz="0" w:space="0" w:color="auto"/>
                                <w:bottom w:val="none" w:sz="0" w:space="0" w:color="auto"/>
                                <w:right w:val="none" w:sz="0" w:space="0" w:color="auto"/>
                              </w:divBdr>
                              <w:divsChild>
                                <w:div w:id="2094664767">
                                  <w:marLeft w:val="0"/>
                                  <w:marRight w:val="0"/>
                                  <w:marTop w:val="0"/>
                                  <w:marBottom w:val="0"/>
                                  <w:divBdr>
                                    <w:top w:val="none" w:sz="0" w:space="0" w:color="auto"/>
                                    <w:left w:val="none" w:sz="0" w:space="0" w:color="auto"/>
                                    <w:bottom w:val="none" w:sz="0" w:space="0" w:color="auto"/>
                                    <w:right w:val="none" w:sz="0" w:space="0" w:color="auto"/>
                                  </w:divBdr>
                                  <w:divsChild>
                                    <w:div w:id="1630286558">
                                      <w:marLeft w:val="0"/>
                                      <w:marRight w:val="0"/>
                                      <w:marTop w:val="0"/>
                                      <w:marBottom w:val="0"/>
                                      <w:divBdr>
                                        <w:top w:val="none" w:sz="0" w:space="0" w:color="auto"/>
                                        <w:left w:val="none" w:sz="0" w:space="0" w:color="auto"/>
                                        <w:bottom w:val="none" w:sz="0" w:space="0" w:color="auto"/>
                                        <w:right w:val="none" w:sz="0" w:space="0" w:color="auto"/>
                                      </w:divBdr>
                                      <w:divsChild>
                                        <w:div w:id="6965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35525">
                              <w:marLeft w:val="0"/>
                              <w:marRight w:val="0"/>
                              <w:marTop w:val="0"/>
                              <w:marBottom w:val="0"/>
                              <w:divBdr>
                                <w:top w:val="none" w:sz="0" w:space="0" w:color="auto"/>
                                <w:left w:val="none" w:sz="0" w:space="0" w:color="auto"/>
                                <w:bottom w:val="none" w:sz="0" w:space="0" w:color="auto"/>
                                <w:right w:val="none" w:sz="0" w:space="0" w:color="auto"/>
                              </w:divBdr>
                              <w:divsChild>
                                <w:div w:id="1998335960">
                                  <w:marLeft w:val="0"/>
                                  <w:marRight w:val="0"/>
                                  <w:marTop w:val="0"/>
                                  <w:marBottom w:val="0"/>
                                  <w:divBdr>
                                    <w:top w:val="none" w:sz="0" w:space="0" w:color="auto"/>
                                    <w:left w:val="none" w:sz="0" w:space="0" w:color="auto"/>
                                    <w:bottom w:val="none" w:sz="0" w:space="0" w:color="auto"/>
                                    <w:right w:val="none" w:sz="0" w:space="0" w:color="auto"/>
                                  </w:divBdr>
                                  <w:divsChild>
                                    <w:div w:id="18721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858130">
          <w:marLeft w:val="0"/>
          <w:marRight w:val="0"/>
          <w:marTop w:val="0"/>
          <w:marBottom w:val="0"/>
          <w:divBdr>
            <w:top w:val="none" w:sz="0" w:space="0" w:color="auto"/>
            <w:left w:val="none" w:sz="0" w:space="0" w:color="auto"/>
            <w:bottom w:val="none" w:sz="0" w:space="0" w:color="auto"/>
            <w:right w:val="none" w:sz="0" w:space="0" w:color="auto"/>
          </w:divBdr>
          <w:divsChild>
            <w:div w:id="574246036">
              <w:marLeft w:val="0"/>
              <w:marRight w:val="0"/>
              <w:marTop w:val="0"/>
              <w:marBottom w:val="0"/>
              <w:divBdr>
                <w:top w:val="none" w:sz="0" w:space="0" w:color="auto"/>
                <w:left w:val="none" w:sz="0" w:space="0" w:color="auto"/>
                <w:bottom w:val="none" w:sz="0" w:space="0" w:color="auto"/>
                <w:right w:val="none" w:sz="0" w:space="0" w:color="auto"/>
              </w:divBdr>
              <w:divsChild>
                <w:div w:id="1766611395">
                  <w:marLeft w:val="0"/>
                  <w:marRight w:val="0"/>
                  <w:marTop w:val="0"/>
                  <w:marBottom w:val="0"/>
                  <w:divBdr>
                    <w:top w:val="none" w:sz="0" w:space="0" w:color="auto"/>
                    <w:left w:val="none" w:sz="0" w:space="0" w:color="auto"/>
                    <w:bottom w:val="none" w:sz="0" w:space="0" w:color="auto"/>
                    <w:right w:val="none" w:sz="0" w:space="0" w:color="auto"/>
                  </w:divBdr>
                  <w:divsChild>
                    <w:div w:id="1936665699">
                      <w:marLeft w:val="0"/>
                      <w:marRight w:val="0"/>
                      <w:marTop w:val="0"/>
                      <w:marBottom w:val="0"/>
                      <w:divBdr>
                        <w:top w:val="none" w:sz="0" w:space="0" w:color="auto"/>
                        <w:left w:val="none" w:sz="0" w:space="0" w:color="auto"/>
                        <w:bottom w:val="none" w:sz="0" w:space="0" w:color="auto"/>
                        <w:right w:val="none" w:sz="0" w:space="0" w:color="auto"/>
                      </w:divBdr>
                      <w:divsChild>
                        <w:div w:id="2089840013">
                          <w:marLeft w:val="0"/>
                          <w:marRight w:val="0"/>
                          <w:marTop w:val="0"/>
                          <w:marBottom w:val="0"/>
                          <w:divBdr>
                            <w:top w:val="none" w:sz="0" w:space="0" w:color="auto"/>
                            <w:left w:val="none" w:sz="0" w:space="0" w:color="auto"/>
                            <w:bottom w:val="none" w:sz="0" w:space="0" w:color="auto"/>
                            <w:right w:val="none" w:sz="0" w:space="0" w:color="auto"/>
                          </w:divBdr>
                          <w:divsChild>
                            <w:div w:id="227038651">
                              <w:marLeft w:val="0"/>
                              <w:marRight w:val="0"/>
                              <w:marTop w:val="0"/>
                              <w:marBottom w:val="0"/>
                              <w:divBdr>
                                <w:top w:val="none" w:sz="0" w:space="0" w:color="auto"/>
                                <w:left w:val="none" w:sz="0" w:space="0" w:color="auto"/>
                                <w:bottom w:val="none" w:sz="0" w:space="0" w:color="auto"/>
                                <w:right w:val="none" w:sz="0" w:space="0" w:color="auto"/>
                              </w:divBdr>
                              <w:divsChild>
                                <w:div w:id="1666860541">
                                  <w:marLeft w:val="0"/>
                                  <w:marRight w:val="0"/>
                                  <w:marTop w:val="0"/>
                                  <w:marBottom w:val="0"/>
                                  <w:divBdr>
                                    <w:top w:val="none" w:sz="0" w:space="0" w:color="auto"/>
                                    <w:left w:val="none" w:sz="0" w:space="0" w:color="auto"/>
                                    <w:bottom w:val="none" w:sz="0" w:space="0" w:color="auto"/>
                                    <w:right w:val="none" w:sz="0" w:space="0" w:color="auto"/>
                                  </w:divBdr>
                                  <w:divsChild>
                                    <w:div w:id="476841260">
                                      <w:marLeft w:val="0"/>
                                      <w:marRight w:val="0"/>
                                      <w:marTop w:val="0"/>
                                      <w:marBottom w:val="0"/>
                                      <w:divBdr>
                                        <w:top w:val="none" w:sz="0" w:space="0" w:color="auto"/>
                                        <w:left w:val="none" w:sz="0" w:space="0" w:color="auto"/>
                                        <w:bottom w:val="none" w:sz="0" w:space="0" w:color="auto"/>
                                        <w:right w:val="none" w:sz="0" w:space="0" w:color="auto"/>
                                      </w:divBdr>
                                      <w:divsChild>
                                        <w:div w:id="1678194386">
                                          <w:marLeft w:val="0"/>
                                          <w:marRight w:val="0"/>
                                          <w:marTop w:val="0"/>
                                          <w:marBottom w:val="0"/>
                                          <w:divBdr>
                                            <w:top w:val="none" w:sz="0" w:space="0" w:color="auto"/>
                                            <w:left w:val="none" w:sz="0" w:space="0" w:color="auto"/>
                                            <w:bottom w:val="none" w:sz="0" w:space="0" w:color="auto"/>
                                            <w:right w:val="none" w:sz="0" w:space="0" w:color="auto"/>
                                          </w:divBdr>
                                          <w:divsChild>
                                            <w:div w:id="6150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2290187">
          <w:marLeft w:val="0"/>
          <w:marRight w:val="0"/>
          <w:marTop w:val="0"/>
          <w:marBottom w:val="0"/>
          <w:divBdr>
            <w:top w:val="none" w:sz="0" w:space="0" w:color="auto"/>
            <w:left w:val="none" w:sz="0" w:space="0" w:color="auto"/>
            <w:bottom w:val="none" w:sz="0" w:space="0" w:color="auto"/>
            <w:right w:val="none" w:sz="0" w:space="0" w:color="auto"/>
          </w:divBdr>
          <w:divsChild>
            <w:div w:id="1202324894">
              <w:marLeft w:val="0"/>
              <w:marRight w:val="0"/>
              <w:marTop w:val="0"/>
              <w:marBottom w:val="0"/>
              <w:divBdr>
                <w:top w:val="none" w:sz="0" w:space="0" w:color="auto"/>
                <w:left w:val="none" w:sz="0" w:space="0" w:color="auto"/>
                <w:bottom w:val="none" w:sz="0" w:space="0" w:color="auto"/>
                <w:right w:val="none" w:sz="0" w:space="0" w:color="auto"/>
              </w:divBdr>
              <w:divsChild>
                <w:div w:id="1900510195">
                  <w:marLeft w:val="0"/>
                  <w:marRight w:val="0"/>
                  <w:marTop w:val="0"/>
                  <w:marBottom w:val="0"/>
                  <w:divBdr>
                    <w:top w:val="none" w:sz="0" w:space="0" w:color="auto"/>
                    <w:left w:val="none" w:sz="0" w:space="0" w:color="auto"/>
                    <w:bottom w:val="none" w:sz="0" w:space="0" w:color="auto"/>
                    <w:right w:val="none" w:sz="0" w:space="0" w:color="auto"/>
                  </w:divBdr>
                  <w:divsChild>
                    <w:div w:id="1841776358">
                      <w:marLeft w:val="0"/>
                      <w:marRight w:val="0"/>
                      <w:marTop w:val="0"/>
                      <w:marBottom w:val="0"/>
                      <w:divBdr>
                        <w:top w:val="none" w:sz="0" w:space="0" w:color="auto"/>
                        <w:left w:val="none" w:sz="0" w:space="0" w:color="auto"/>
                        <w:bottom w:val="none" w:sz="0" w:space="0" w:color="auto"/>
                        <w:right w:val="none" w:sz="0" w:space="0" w:color="auto"/>
                      </w:divBdr>
                      <w:divsChild>
                        <w:div w:id="549000223">
                          <w:marLeft w:val="0"/>
                          <w:marRight w:val="0"/>
                          <w:marTop w:val="0"/>
                          <w:marBottom w:val="0"/>
                          <w:divBdr>
                            <w:top w:val="none" w:sz="0" w:space="0" w:color="auto"/>
                            <w:left w:val="none" w:sz="0" w:space="0" w:color="auto"/>
                            <w:bottom w:val="none" w:sz="0" w:space="0" w:color="auto"/>
                            <w:right w:val="none" w:sz="0" w:space="0" w:color="auto"/>
                          </w:divBdr>
                          <w:divsChild>
                            <w:div w:id="541866918">
                              <w:marLeft w:val="0"/>
                              <w:marRight w:val="0"/>
                              <w:marTop w:val="0"/>
                              <w:marBottom w:val="0"/>
                              <w:divBdr>
                                <w:top w:val="none" w:sz="0" w:space="0" w:color="auto"/>
                                <w:left w:val="none" w:sz="0" w:space="0" w:color="auto"/>
                                <w:bottom w:val="none" w:sz="0" w:space="0" w:color="auto"/>
                                <w:right w:val="none" w:sz="0" w:space="0" w:color="auto"/>
                              </w:divBdr>
                            </w:div>
                            <w:div w:id="1998880060">
                              <w:marLeft w:val="0"/>
                              <w:marRight w:val="0"/>
                              <w:marTop w:val="0"/>
                              <w:marBottom w:val="0"/>
                              <w:divBdr>
                                <w:top w:val="none" w:sz="0" w:space="0" w:color="auto"/>
                                <w:left w:val="none" w:sz="0" w:space="0" w:color="auto"/>
                                <w:bottom w:val="none" w:sz="0" w:space="0" w:color="auto"/>
                                <w:right w:val="none" w:sz="0" w:space="0" w:color="auto"/>
                              </w:divBdr>
                              <w:divsChild>
                                <w:div w:id="1328287027">
                                  <w:marLeft w:val="0"/>
                                  <w:marRight w:val="0"/>
                                  <w:marTop w:val="0"/>
                                  <w:marBottom w:val="0"/>
                                  <w:divBdr>
                                    <w:top w:val="none" w:sz="0" w:space="0" w:color="auto"/>
                                    <w:left w:val="none" w:sz="0" w:space="0" w:color="auto"/>
                                    <w:bottom w:val="none" w:sz="0" w:space="0" w:color="auto"/>
                                    <w:right w:val="none" w:sz="0" w:space="0" w:color="auto"/>
                                  </w:divBdr>
                                  <w:divsChild>
                                    <w:div w:id="15070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552451">
          <w:marLeft w:val="0"/>
          <w:marRight w:val="0"/>
          <w:marTop w:val="0"/>
          <w:marBottom w:val="0"/>
          <w:divBdr>
            <w:top w:val="none" w:sz="0" w:space="0" w:color="auto"/>
            <w:left w:val="none" w:sz="0" w:space="0" w:color="auto"/>
            <w:bottom w:val="none" w:sz="0" w:space="0" w:color="auto"/>
            <w:right w:val="none" w:sz="0" w:space="0" w:color="auto"/>
          </w:divBdr>
          <w:divsChild>
            <w:div w:id="658191208">
              <w:marLeft w:val="0"/>
              <w:marRight w:val="0"/>
              <w:marTop w:val="0"/>
              <w:marBottom w:val="0"/>
              <w:divBdr>
                <w:top w:val="none" w:sz="0" w:space="0" w:color="auto"/>
                <w:left w:val="none" w:sz="0" w:space="0" w:color="auto"/>
                <w:bottom w:val="none" w:sz="0" w:space="0" w:color="auto"/>
                <w:right w:val="none" w:sz="0" w:space="0" w:color="auto"/>
              </w:divBdr>
              <w:divsChild>
                <w:div w:id="1048411172">
                  <w:marLeft w:val="0"/>
                  <w:marRight w:val="0"/>
                  <w:marTop w:val="0"/>
                  <w:marBottom w:val="0"/>
                  <w:divBdr>
                    <w:top w:val="none" w:sz="0" w:space="0" w:color="auto"/>
                    <w:left w:val="none" w:sz="0" w:space="0" w:color="auto"/>
                    <w:bottom w:val="none" w:sz="0" w:space="0" w:color="auto"/>
                    <w:right w:val="none" w:sz="0" w:space="0" w:color="auto"/>
                  </w:divBdr>
                  <w:divsChild>
                    <w:div w:id="1617715425">
                      <w:marLeft w:val="0"/>
                      <w:marRight w:val="0"/>
                      <w:marTop w:val="0"/>
                      <w:marBottom w:val="0"/>
                      <w:divBdr>
                        <w:top w:val="none" w:sz="0" w:space="0" w:color="auto"/>
                        <w:left w:val="none" w:sz="0" w:space="0" w:color="auto"/>
                        <w:bottom w:val="none" w:sz="0" w:space="0" w:color="auto"/>
                        <w:right w:val="none" w:sz="0" w:space="0" w:color="auto"/>
                      </w:divBdr>
                      <w:divsChild>
                        <w:div w:id="957953921">
                          <w:marLeft w:val="0"/>
                          <w:marRight w:val="0"/>
                          <w:marTop w:val="0"/>
                          <w:marBottom w:val="0"/>
                          <w:divBdr>
                            <w:top w:val="none" w:sz="0" w:space="0" w:color="auto"/>
                            <w:left w:val="none" w:sz="0" w:space="0" w:color="auto"/>
                            <w:bottom w:val="none" w:sz="0" w:space="0" w:color="auto"/>
                            <w:right w:val="none" w:sz="0" w:space="0" w:color="auto"/>
                          </w:divBdr>
                          <w:divsChild>
                            <w:div w:id="967471694">
                              <w:marLeft w:val="0"/>
                              <w:marRight w:val="0"/>
                              <w:marTop w:val="0"/>
                              <w:marBottom w:val="0"/>
                              <w:divBdr>
                                <w:top w:val="none" w:sz="0" w:space="0" w:color="auto"/>
                                <w:left w:val="none" w:sz="0" w:space="0" w:color="auto"/>
                                <w:bottom w:val="none" w:sz="0" w:space="0" w:color="auto"/>
                                <w:right w:val="none" w:sz="0" w:space="0" w:color="auto"/>
                              </w:divBdr>
                              <w:divsChild>
                                <w:div w:id="175734094">
                                  <w:marLeft w:val="0"/>
                                  <w:marRight w:val="0"/>
                                  <w:marTop w:val="0"/>
                                  <w:marBottom w:val="0"/>
                                  <w:divBdr>
                                    <w:top w:val="none" w:sz="0" w:space="0" w:color="auto"/>
                                    <w:left w:val="none" w:sz="0" w:space="0" w:color="auto"/>
                                    <w:bottom w:val="none" w:sz="0" w:space="0" w:color="auto"/>
                                    <w:right w:val="none" w:sz="0" w:space="0" w:color="auto"/>
                                  </w:divBdr>
                                  <w:divsChild>
                                    <w:div w:id="1154419446">
                                      <w:marLeft w:val="0"/>
                                      <w:marRight w:val="0"/>
                                      <w:marTop w:val="0"/>
                                      <w:marBottom w:val="0"/>
                                      <w:divBdr>
                                        <w:top w:val="none" w:sz="0" w:space="0" w:color="auto"/>
                                        <w:left w:val="none" w:sz="0" w:space="0" w:color="auto"/>
                                        <w:bottom w:val="none" w:sz="0" w:space="0" w:color="auto"/>
                                        <w:right w:val="none" w:sz="0" w:space="0" w:color="auto"/>
                                      </w:divBdr>
                                      <w:divsChild>
                                        <w:div w:id="758869822">
                                          <w:marLeft w:val="0"/>
                                          <w:marRight w:val="0"/>
                                          <w:marTop w:val="0"/>
                                          <w:marBottom w:val="0"/>
                                          <w:divBdr>
                                            <w:top w:val="none" w:sz="0" w:space="0" w:color="auto"/>
                                            <w:left w:val="none" w:sz="0" w:space="0" w:color="auto"/>
                                            <w:bottom w:val="none" w:sz="0" w:space="0" w:color="auto"/>
                                            <w:right w:val="none" w:sz="0" w:space="0" w:color="auto"/>
                                          </w:divBdr>
                                          <w:divsChild>
                                            <w:div w:id="16073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8033405">
          <w:marLeft w:val="0"/>
          <w:marRight w:val="0"/>
          <w:marTop w:val="0"/>
          <w:marBottom w:val="0"/>
          <w:divBdr>
            <w:top w:val="none" w:sz="0" w:space="0" w:color="auto"/>
            <w:left w:val="none" w:sz="0" w:space="0" w:color="auto"/>
            <w:bottom w:val="none" w:sz="0" w:space="0" w:color="auto"/>
            <w:right w:val="none" w:sz="0" w:space="0" w:color="auto"/>
          </w:divBdr>
          <w:divsChild>
            <w:div w:id="16661996">
              <w:marLeft w:val="0"/>
              <w:marRight w:val="0"/>
              <w:marTop w:val="0"/>
              <w:marBottom w:val="0"/>
              <w:divBdr>
                <w:top w:val="none" w:sz="0" w:space="0" w:color="auto"/>
                <w:left w:val="none" w:sz="0" w:space="0" w:color="auto"/>
                <w:bottom w:val="none" w:sz="0" w:space="0" w:color="auto"/>
                <w:right w:val="none" w:sz="0" w:space="0" w:color="auto"/>
              </w:divBdr>
              <w:divsChild>
                <w:div w:id="657416105">
                  <w:marLeft w:val="0"/>
                  <w:marRight w:val="0"/>
                  <w:marTop w:val="0"/>
                  <w:marBottom w:val="0"/>
                  <w:divBdr>
                    <w:top w:val="none" w:sz="0" w:space="0" w:color="auto"/>
                    <w:left w:val="none" w:sz="0" w:space="0" w:color="auto"/>
                    <w:bottom w:val="none" w:sz="0" w:space="0" w:color="auto"/>
                    <w:right w:val="none" w:sz="0" w:space="0" w:color="auto"/>
                  </w:divBdr>
                  <w:divsChild>
                    <w:div w:id="1123963791">
                      <w:marLeft w:val="0"/>
                      <w:marRight w:val="0"/>
                      <w:marTop w:val="0"/>
                      <w:marBottom w:val="0"/>
                      <w:divBdr>
                        <w:top w:val="none" w:sz="0" w:space="0" w:color="auto"/>
                        <w:left w:val="none" w:sz="0" w:space="0" w:color="auto"/>
                        <w:bottom w:val="none" w:sz="0" w:space="0" w:color="auto"/>
                        <w:right w:val="none" w:sz="0" w:space="0" w:color="auto"/>
                      </w:divBdr>
                      <w:divsChild>
                        <w:div w:id="1268738491">
                          <w:marLeft w:val="0"/>
                          <w:marRight w:val="0"/>
                          <w:marTop w:val="0"/>
                          <w:marBottom w:val="0"/>
                          <w:divBdr>
                            <w:top w:val="none" w:sz="0" w:space="0" w:color="auto"/>
                            <w:left w:val="none" w:sz="0" w:space="0" w:color="auto"/>
                            <w:bottom w:val="none" w:sz="0" w:space="0" w:color="auto"/>
                            <w:right w:val="none" w:sz="0" w:space="0" w:color="auto"/>
                          </w:divBdr>
                          <w:divsChild>
                            <w:div w:id="828986866">
                              <w:marLeft w:val="0"/>
                              <w:marRight w:val="0"/>
                              <w:marTop w:val="0"/>
                              <w:marBottom w:val="0"/>
                              <w:divBdr>
                                <w:top w:val="none" w:sz="0" w:space="0" w:color="auto"/>
                                <w:left w:val="none" w:sz="0" w:space="0" w:color="auto"/>
                                <w:bottom w:val="none" w:sz="0" w:space="0" w:color="auto"/>
                                <w:right w:val="none" w:sz="0" w:space="0" w:color="auto"/>
                              </w:divBdr>
                              <w:divsChild>
                                <w:div w:id="64377700">
                                  <w:marLeft w:val="0"/>
                                  <w:marRight w:val="0"/>
                                  <w:marTop w:val="0"/>
                                  <w:marBottom w:val="0"/>
                                  <w:divBdr>
                                    <w:top w:val="none" w:sz="0" w:space="0" w:color="auto"/>
                                    <w:left w:val="none" w:sz="0" w:space="0" w:color="auto"/>
                                    <w:bottom w:val="none" w:sz="0" w:space="0" w:color="auto"/>
                                    <w:right w:val="none" w:sz="0" w:space="0" w:color="auto"/>
                                  </w:divBdr>
                                  <w:divsChild>
                                    <w:div w:id="336621185">
                                      <w:marLeft w:val="0"/>
                                      <w:marRight w:val="0"/>
                                      <w:marTop w:val="0"/>
                                      <w:marBottom w:val="0"/>
                                      <w:divBdr>
                                        <w:top w:val="none" w:sz="0" w:space="0" w:color="auto"/>
                                        <w:left w:val="none" w:sz="0" w:space="0" w:color="auto"/>
                                        <w:bottom w:val="none" w:sz="0" w:space="0" w:color="auto"/>
                                        <w:right w:val="none" w:sz="0" w:space="0" w:color="auto"/>
                                      </w:divBdr>
                                      <w:divsChild>
                                        <w:div w:id="1555237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1754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539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98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658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8896694">
          <w:marLeft w:val="0"/>
          <w:marRight w:val="0"/>
          <w:marTop w:val="0"/>
          <w:marBottom w:val="0"/>
          <w:divBdr>
            <w:top w:val="none" w:sz="0" w:space="0" w:color="auto"/>
            <w:left w:val="none" w:sz="0" w:space="0" w:color="auto"/>
            <w:bottom w:val="none" w:sz="0" w:space="0" w:color="auto"/>
            <w:right w:val="none" w:sz="0" w:space="0" w:color="auto"/>
          </w:divBdr>
          <w:divsChild>
            <w:div w:id="1805197308">
              <w:marLeft w:val="0"/>
              <w:marRight w:val="0"/>
              <w:marTop w:val="0"/>
              <w:marBottom w:val="0"/>
              <w:divBdr>
                <w:top w:val="none" w:sz="0" w:space="0" w:color="auto"/>
                <w:left w:val="none" w:sz="0" w:space="0" w:color="auto"/>
                <w:bottom w:val="none" w:sz="0" w:space="0" w:color="auto"/>
                <w:right w:val="none" w:sz="0" w:space="0" w:color="auto"/>
              </w:divBdr>
              <w:divsChild>
                <w:div w:id="130103953">
                  <w:marLeft w:val="0"/>
                  <w:marRight w:val="0"/>
                  <w:marTop w:val="0"/>
                  <w:marBottom w:val="0"/>
                  <w:divBdr>
                    <w:top w:val="none" w:sz="0" w:space="0" w:color="auto"/>
                    <w:left w:val="none" w:sz="0" w:space="0" w:color="auto"/>
                    <w:bottom w:val="none" w:sz="0" w:space="0" w:color="auto"/>
                    <w:right w:val="none" w:sz="0" w:space="0" w:color="auto"/>
                  </w:divBdr>
                  <w:divsChild>
                    <w:div w:id="1873838036">
                      <w:marLeft w:val="0"/>
                      <w:marRight w:val="0"/>
                      <w:marTop w:val="0"/>
                      <w:marBottom w:val="0"/>
                      <w:divBdr>
                        <w:top w:val="none" w:sz="0" w:space="0" w:color="auto"/>
                        <w:left w:val="none" w:sz="0" w:space="0" w:color="auto"/>
                        <w:bottom w:val="none" w:sz="0" w:space="0" w:color="auto"/>
                        <w:right w:val="none" w:sz="0" w:space="0" w:color="auto"/>
                      </w:divBdr>
                      <w:divsChild>
                        <w:div w:id="749230052">
                          <w:marLeft w:val="0"/>
                          <w:marRight w:val="0"/>
                          <w:marTop w:val="0"/>
                          <w:marBottom w:val="0"/>
                          <w:divBdr>
                            <w:top w:val="none" w:sz="0" w:space="0" w:color="auto"/>
                            <w:left w:val="none" w:sz="0" w:space="0" w:color="auto"/>
                            <w:bottom w:val="none" w:sz="0" w:space="0" w:color="auto"/>
                            <w:right w:val="none" w:sz="0" w:space="0" w:color="auto"/>
                          </w:divBdr>
                          <w:divsChild>
                            <w:div w:id="2117752025">
                              <w:marLeft w:val="0"/>
                              <w:marRight w:val="0"/>
                              <w:marTop w:val="0"/>
                              <w:marBottom w:val="0"/>
                              <w:divBdr>
                                <w:top w:val="none" w:sz="0" w:space="0" w:color="auto"/>
                                <w:left w:val="none" w:sz="0" w:space="0" w:color="auto"/>
                                <w:bottom w:val="none" w:sz="0" w:space="0" w:color="auto"/>
                                <w:right w:val="none" w:sz="0" w:space="0" w:color="auto"/>
                              </w:divBdr>
                              <w:divsChild>
                                <w:div w:id="1351687704">
                                  <w:marLeft w:val="0"/>
                                  <w:marRight w:val="0"/>
                                  <w:marTop w:val="0"/>
                                  <w:marBottom w:val="0"/>
                                  <w:divBdr>
                                    <w:top w:val="none" w:sz="0" w:space="0" w:color="auto"/>
                                    <w:left w:val="none" w:sz="0" w:space="0" w:color="auto"/>
                                    <w:bottom w:val="none" w:sz="0" w:space="0" w:color="auto"/>
                                    <w:right w:val="none" w:sz="0" w:space="0" w:color="auto"/>
                                  </w:divBdr>
                                  <w:divsChild>
                                    <w:div w:id="554006775">
                                      <w:marLeft w:val="0"/>
                                      <w:marRight w:val="0"/>
                                      <w:marTop w:val="0"/>
                                      <w:marBottom w:val="0"/>
                                      <w:divBdr>
                                        <w:top w:val="none" w:sz="0" w:space="0" w:color="auto"/>
                                        <w:left w:val="none" w:sz="0" w:space="0" w:color="auto"/>
                                        <w:bottom w:val="none" w:sz="0" w:space="0" w:color="auto"/>
                                        <w:right w:val="none" w:sz="0" w:space="0" w:color="auto"/>
                                      </w:divBdr>
                                      <w:divsChild>
                                        <w:div w:id="2020694019">
                                          <w:marLeft w:val="0"/>
                                          <w:marRight w:val="0"/>
                                          <w:marTop w:val="0"/>
                                          <w:marBottom w:val="0"/>
                                          <w:divBdr>
                                            <w:top w:val="none" w:sz="0" w:space="0" w:color="auto"/>
                                            <w:left w:val="none" w:sz="0" w:space="0" w:color="auto"/>
                                            <w:bottom w:val="none" w:sz="0" w:space="0" w:color="auto"/>
                                            <w:right w:val="none" w:sz="0" w:space="0" w:color="auto"/>
                                          </w:divBdr>
                                          <w:divsChild>
                                            <w:div w:id="326783428">
                                              <w:marLeft w:val="0"/>
                                              <w:marRight w:val="0"/>
                                              <w:marTop w:val="0"/>
                                              <w:marBottom w:val="0"/>
                                              <w:divBdr>
                                                <w:top w:val="none" w:sz="0" w:space="0" w:color="auto"/>
                                                <w:left w:val="none" w:sz="0" w:space="0" w:color="auto"/>
                                                <w:bottom w:val="none" w:sz="0" w:space="0" w:color="auto"/>
                                                <w:right w:val="none" w:sz="0" w:space="0" w:color="auto"/>
                                              </w:divBdr>
                                              <w:divsChild>
                                                <w:div w:id="1486893403">
                                                  <w:marLeft w:val="0"/>
                                                  <w:marRight w:val="0"/>
                                                  <w:marTop w:val="0"/>
                                                  <w:marBottom w:val="0"/>
                                                  <w:divBdr>
                                                    <w:top w:val="none" w:sz="0" w:space="0" w:color="auto"/>
                                                    <w:left w:val="none" w:sz="0" w:space="0" w:color="auto"/>
                                                    <w:bottom w:val="none" w:sz="0" w:space="0" w:color="auto"/>
                                                    <w:right w:val="none" w:sz="0" w:space="0" w:color="auto"/>
                                                  </w:divBdr>
                                                  <w:divsChild>
                                                    <w:div w:id="1029724062">
                                                      <w:marLeft w:val="0"/>
                                                      <w:marRight w:val="0"/>
                                                      <w:marTop w:val="0"/>
                                                      <w:marBottom w:val="0"/>
                                                      <w:divBdr>
                                                        <w:top w:val="none" w:sz="0" w:space="0" w:color="auto"/>
                                                        <w:left w:val="none" w:sz="0" w:space="0" w:color="auto"/>
                                                        <w:bottom w:val="none" w:sz="0" w:space="0" w:color="auto"/>
                                                        <w:right w:val="none" w:sz="0" w:space="0" w:color="auto"/>
                                                      </w:divBdr>
                                                      <w:divsChild>
                                                        <w:div w:id="2093626967">
                                                          <w:marLeft w:val="0"/>
                                                          <w:marRight w:val="0"/>
                                                          <w:marTop w:val="0"/>
                                                          <w:marBottom w:val="0"/>
                                                          <w:divBdr>
                                                            <w:top w:val="none" w:sz="0" w:space="0" w:color="auto"/>
                                                            <w:left w:val="none" w:sz="0" w:space="0" w:color="auto"/>
                                                            <w:bottom w:val="none" w:sz="0" w:space="0" w:color="auto"/>
                                                            <w:right w:val="none" w:sz="0" w:space="0" w:color="auto"/>
                                                          </w:divBdr>
                                                          <w:divsChild>
                                                            <w:div w:id="1361005146">
                                                              <w:marLeft w:val="0"/>
                                                              <w:marRight w:val="0"/>
                                                              <w:marTop w:val="0"/>
                                                              <w:marBottom w:val="0"/>
                                                              <w:divBdr>
                                                                <w:top w:val="none" w:sz="0" w:space="0" w:color="auto"/>
                                                                <w:left w:val="none" w:sz="0" w:space="0" w:color="auto"/>
                                                                <w:bottom w:val="none" w:sz="0" w:space="0" w:color="auto"/>
                                                                <w:right w:val="none" w:sz="0" w:space="0" w:color="auto"/>
                                                              </w:divBdr>
                                                              <w:divsChild>
                                                                <w:div w:id="669990712">
                                                                  <w:marLeft w:val="0"/>
                                                                  <w:marRight w:val="0"/>
                                                                  <w:marTop w:val="0"/>
                                                                  <w:marBottom w:val="0"/>
                                                                  <w:divBdr>
                                                                    <w:top w:val="none" w:sz="0" w:space="0" w:color="auto"/>
                                                                    <w:left w:val="none" w:sz="0" w:space="0" w:color="auto"/>
                                                                    <w:bottom w:val="none" w:sz="0" w:space="0" w:color="auto"/>
                                                                    <w:right w:val="none" w:sz="0" w:space="0" w:color="auto"/>
                                                                  </w:divBdr>
                                                                </w:div>
                                                                <w:div w:id="15786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842322">
                                          <w:marLeft w:val="0"/>
                                          <w:marRight w:val="0"/>
                                          <w:marTop w:val="0"/>
                                          <w:marBottom w:val="0"/>
                                          <w:divBdr>
                                            <w:top w:val="none" w:sz="0" w:space="0" w:color="auto"/>
                                            <w:left w:val="none" w:sz="0" w:space="0" w:color="auto"/>
                                            <w:bottom w:val="none" w:sz="0" w:space="0" w:color="auto"/>
                                            <w:right w:val="none" w:sz="0" w:space="0" w:color="auto"/>
                                          </w:divBdr>
                                          <w:divsChild>
                                            <w:div w:id="212691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4001780">
          <w:marLeft w:val="0"/>
          <w:marRight w:val="0"/>
          <w:marTop w:val="0"/>
          <w:marBottom w:val="0"/>
          <w:divBdr>
            <w:top w:val="none" w:sz="0" w:space="0" w:color="auto"/>
            <w:left w:val="none" w:sz="0" w:space="0" w:color="auto"/>
            <w:bottom w:val="none" w:sz="0" w:space="0" w:color="auto"/>
            <w:right w:val="none" w:sz="0" w:space="0" w:color="auto"/>
          </w:divBdr>
          <w:divsChild>
            <w:div w:id="701629738">
              <w:marLeft w:val="0"/>
              <w:marRight w:val="0"/>
              <w:marTop w:val="0"/>
              <w:marBottom w:val="0"/>
              <w:divBdr>
                <w:top w:val="none" w:sz="0" w:space="0" w:color="auto"/>
                <w:left w:val="none" w:sz="0" w:space="0" w:color="auto"/>
                <w:bottom w:val="none" w:sz="0" w:space="0" w:color="auto"/>
                <w:right w:val="none" w:sz="0" w:space="0" w:color="auto"/>
              </w:divBdr>
              <w:divsChild>
                <w:div w:id="371805417">
                  <w:marLeft w:val="0"/>
                  <w:marRight w:val="0"/>
                  <w:marTop w:val="0"/>
                  <w:marBottom w:val="0"/>
                  <w:divBdr>
                    <w:top w:val="none" w:sz="0" w:space="0" w:color="auto"/>
                    <w:left w:val="none" w:sz="0" w:space="0" w:color="auto"/>
                    <w:bottom w:val="none" w:sz="0" w:space="0" w:color="auto"/>
                    <w:right w:val="none" w:sz="0" w:space="0" w:color="auto"/>
                  </w:divBdr>
                  <w:divsChild>
                    <w:div w:id="1280182803">
                      <w:marLeft w:val="0"/>
                      <w:marRight w:val="0"/>
                      <w:marTop w:val="0"/>
                      <w:marBottom w:val="0"/>
                      <w:divBdr>
                        <w:top w:val="none" w:sz="0" w:space="0" w:color="auto"/>
                        <w:left w:val="none" w:sz="0" w:space="0" w:color="auto"/>
                        <w:bottom w:val="none" w:sz="0" w:space="0" w:color="auto"/>
                        <w:right w:val="none" w:sz="0" w:space="0" w:color="auto"/>
                      </w:divBdr>
                      <w:divsChild>
                        <w:div w:id="70739810">
                          <w:marLeft w:val="0"/>
                          <w:marRight w:val="0"/>
                          <w:marTop w:val="0"/>
                          <w:marBottom w:val="0"/>
                          <w:divBdr>
                            <w:top w:val="none" w:sz="0" w:space="0" w:color="auto"/>
                            <w:left w:val="none" w:sz="0" w:space="0" w:color="auto"/>
                            <w:bottom w:val="none" w:sz="0" w:space="0" w:color="auto"/>
                            <w:right w:val="none" w:sz="0" w:space="0" w:color="auto"/>
                          </w:divBdr>
                          <w:divsChild>
                            <w:div w:id="125049897">
                              <w:marLeft w:val="0"/>
                              <w:marRight w:val="0"/>
                              <w:marTop w:val="0"/>
                              <w:marBottom w:val="0"/>
                              <w:divBdr>
                                <w:top w:val="none" w:sz="0" w:space="0" w:color="auto"/>
                                <w:left w:val="none" w:sz="0" w:space="0" w:color="auto"/>
                                <w:bottom w:val="none" w:sz="0" w:space="0" w:color="auto"/>
                                <w:right w:val="none" w:sz="0" w:space="0" w:color="auto"/>
                              </w:divBdr>
                              <w:divsChild>
                                <w:div w:id="116532480">
                                  <w:marLeft w:val="0"/>
                                  <w:marRight w:val="0"/>
                                  <w:marTop w:val="0"/>
                                  <w:marBottom w:val="0"/>
                                  <w:divBdr>
                                    <w:top w:val="none" w:sz="0" w:space="0" w:color="auto"/>
                                    <w:left w:val="none" w:sz="0" w:space="0" w:color="auto"/>
                                    <w:bottom w:val="none" w:sz="0" w:space="0" w:color="auto"/>
                                    <w:right w:val="none" w:sz="0" w:space="0" w:color="auto"/>
                                  </w:divBdr>
                                  <w:divsChild>
                                    <w:div w:id="946044513">
                                      <w:marLeft w:val="0"/>
                                      <w:marRight w:val="0"/>
                                      <w:marTop w:val="0"/>
                                      <w:marBottom w:val="0"/>
                                      <w:divBdr>
                                        <w:top w:val="none" w:sz="0" w:space="0" w:color="auto"/>
                                        <w:left w:val="none" w:sz="0" w:space="0" w:color="auto"/>
                                        <w:bottom w:val="none" w:sz="0" w:space="0" w:color="auto"/>
                                        <w:right w:val="none" w:sz="0" w:space="0" w:color="auto"/>
                                      </w:divBdr>
                                      <w:divsChild>
                                        <w:div w:id="1165362862">
                                          <w:marLeft w:val="0"/>
                                          <w:marRight w:val="0"/>
                                          <w:marTop w:val="0"/>
                                          <w:marBottom w:val="0"/>
                                          <w:divBdr>
                                            <w:top w:val="none" w:sz="0" w:space="0" w:color="auto"/>
                                            <w:left w:val="none" w:sz="0" w:space="0" w:color="auto"/>
                                            <w:bottom w:val="none" w:sz="0" w:space="0" w:color="auto"/>
                                            <w:right w:val="none" w:sz="0" w:space="0" w:color="auto"/>
                                          </w:divBdr>
                                          <w:divsChild>
                                            <w:div w:id="154615217">
                                              <w:marLeft w:val="0"/>
                                              <w:marRight w:val="0"/>
                                              <w:marTop w:val="0"/>
                                              <w:marBottom w:val="0"/>
                                              <w:divBdr>
                                                <w:top w:val="none" w:sz="0" w:space="0" w:color="auto"/>
                                                <w:left w:val="none" w:sz="0" w:space="0" w:color="auto"/>
                                                <w:bottom w:val="none" w:sz="0" w:space="0" w:color="auto"/>
                                                <w:right w:val="none" w:sz="0" w:space="0" w:color="auto"/>
                                              </w:divBdr>
                                            </w:div>
                                          </w:divsChild>
                                        </w:div>
                                        <w:div w:id="185146081">
                                          <w:marLeft w:val="0"/>
                                          <w:marRight w:val="0"/>
                                          <w:marTop w:val="0"/>
                                          <w:marBottom w:val="0"/>
                                          <w:divBdr>
                                            <w:top w:val="none" w:sz="0" w:space="0" w:color="auto"/>
                                            <w:left w:val="none" w:sz="0" w:space="0" w:color="auto"/>
                                            <w:bottom w:val="none" w:sz="0" w:space="0" w:color="auto"/>
                                            <w:right w:val="none" w:sz="0" w:space="0" w:color="auto"/>
                                          </w:divBdr>
                                          <w:divsChild>
                                            <w:div w:id="1252660823">
                                              <w:marLeft w:val="0"/>
                                              <w:marRight w:val="0"/>
                                              <w:marTop w:val="0"/>
                                              <w:marBottom w:val="0"/>
                                              <w:divBdr>
                                                <w:top w:val="none" w:sz="0" w:space="0" w:color="auto"/>
                                                <w:left w:val="none" w:sz="0" w:space="0" w:color="auto"/>
                                                <w:bottom w:val="none" w:sz="0" w:space="0" w:color="auto"/>
                                                <w:right w:val="none" w:sz="0" w:space="0" w:color="auto"/>
                                              </w:divBdr>
                                              <w:divsChild>
                                                <w:div w:id="1758331486">
                                                  <w:marLeft w:val="0"/>
                                                  <w:marRight w:val="0"/>
                                                  <w:marTop w:val="0"/>
                                                  <w:marBottom w:val="0"/>
                                                  <w:divBdr>
                                                    <w:top w:val="none" w:sz="0" w:space="0" w:color="auto"/>
                                                    <w:left w:val="none" w:sz="0" w:space="0" w:color="auto"/>
                                                    <w:bottom w:val="none" w:sz="0" w:space="0" w:color="auto"/>
                                                    <w:right w:val="none" w:sz="0" w:space="0" w:color="auto"/>
                                                  </w:divBdr>
                                                  <w:divsChild>
                                                    <w:div w:id="4212483">
                                                      <w:marLeft w:val="0"/>
                                                      <w:marRight w:val="0"/>
                                                      <w:marTop w:val="0"/>
                                                      <w:marBottom w:val="0"/>
                                                      <w:divBdr>
                                                        <w:top w:val="none" w:sz="0" w:space="0" w:color="auto"/>
                                                        <w:left w:val="none" w:sz="0" w:space="0" w:color="auto"/>
                                                        <w:bottom w:val="none" w:sz="0" w:space="0" w:color="auto"/>
                                                        <w:right w:val="none" w:sz="0" w:space="0" w:color="auto"/>
                                                      </w:divBdr>
                                                      <w:divsChild>
                                                        <w:div w:id="761023793">
                                                          <w:marLeft w:val="0"/>
                                                          <w:marRight w:val="0"/>
                                                          <w:marTop w:val="0"/>
                                                          <w:marBottom w:val="0"/>
                                                          <w:divBdr>
                                                            <w:top w:val="none" w:sz="0" w:space="0" w:color="auto"/>
                                                            <w:left w:val="none" w:sz="0" w:space="0" w:color="auto"/>
                                                            <w:bottom w:val="none" w:sz="0" w:space="0" w:color="auto"/>
                                                            <w:right w:val="none" w:sz="0" w:space="0" w:color="auto"/>
                                                          </w:divBdr>
                                                          <w:divsChild>
                                                            <w:div w:id="867257043">
                                                              <w:marLeft w:val="0"/>
                                                              <w:marRight w:val="0"/>
                                                              <w:marTop w:val="0"/>
                                                              <w:marBottom w:val="0"/>
                                                              <w:divBdr>
                                                                <w:top w:val="none" w:sz="0" w:space="0" w:color="auto"/>
                                                                <w:left w:val="none" w:sz="0" w:space="0" w:color="auto"/>
                                                                <w:bottom w:val="none" w:sz="0" w:space="0" w:color="auto"/>
                                                                <w:right w:val="none" w:sz="0" w:space="0" w:color="auto"/>
                                                              </w:divBdr>
                                                              <w:divsChild>
                                                                <w:div w:id="1731807091">
                                                                  <w:marLeft w:val="0"/>
                                                                  <w:marRight w:val="0"/>
                                                                  <w:marTop w:val="0"/>
                                                                  <w:marBottom w:val="0"/>
                                                                  <w:divBdr>
                                                                    <w:top w:val="none" w:sz="0" w:space="0" w:color="auto"/>
                                                                    <w:left w:val="none" w:sz="0" w:space="0" w:color="auto"/>
                                                                    <w:bottom w:val="none" w:sz="0" w:space="0" w:color="auto"/>
                                                                    <w:right w:val="none" w:sz="0" w:space="0" w:color="auto"/>
                                                                  </w:divBdr>
                                                                  <w:divsChild>
                                                                    <w:div w:id="151877436">
                                                                      <w:marLeft w:val="0"/>
                                                                      <w:marRight w:val="0"/>
                                                                      <w:marTop w:val="0"/>
                                                                      <w:marBottom w:val="0"/>
                                                                      <w:divBdr>
                                                                        <w:top w:val="none" w:sz="0" w:space="0" w:color="auto"/>
                                                                        <w:left w:val="none" w:sz="0" w:space="0" w:color="auto"/>
                                                                        <w:bottom w:val="none" w:sz="0" w:space="0" w:color="auto"/>
                                                                        <w:right w:val="none" w:sz="0" w:space="0" w:color="auto"/>
                                                                      </w:divBdr>
                                                                      <w:divsChild>
                                                                        <w:div w:id="1212225448">
                                                                          <w:marLeft w:val="0"/>
                                                                          <w:marRight w:val="0"/>
                                                                          <w:marTop w:val="0"/>
                                                                          <w:marBottom w:val="0"/>
                                                                          <w:divBdr>
                                                                            <w:top w:val="none" w:sz="0" w:space="0" w:color="auto"/>
                                                                            <w:left w:val="none" w:sz="0" w:space="0" w:color="auto"/>
                                                                            <w:bottom w:val="none" w:sz="0" w:space="0" w:color="auto"/>
                                                                            <w:right w:val="none" w:sz="0" w:space="0" w:color="auto"/>
                                                                          </w:divBdr>
                                                                          <w:divsChild>
                                                                            <w:div w:id="712120333">
                                                                              <w:marLeft w:val="0"/>
                                                                              <w:marRight w:val="0"/>
                                                                              <w:marTop w:val="0"/>
                                                                              <w:marBottom w:val="0"/>
                                                                              <w:divBdr>
                                                                                <w:top w:val="none" w:sz="0" w:space="0" w:color="auto"/>
                                                                                <w:left w:val="none" w:sz="0" w:space="0" w:color="auto"/>
                                                                                <w:bottom w:val="none" w:sz="0" w:space="0" w:color="auto"/>
                                                                                <w:right w:val="none" w:sz="0" w:space="0" w:color="auto"/>
                                                                              </w:divBdr>
                                                                              <w:divsChild>
                                                                                <w:div w:id="1364552807">
                                                                                  <w:marLeft w:val="0"/>
                                                                                  <w:marRight w:val="0"/>
                                                                                  <w:marTop w:val="0"/>
                                                                                  <w:marBottom w:val="0"/>
                                                                                  <w:divBdr>
                                                                                    <w:top w:val="none" w:sz="0" w:space="0" w:color="auto"/>
                                                                                    <w:left w:val="none" w:sz="0" w:space="0" w:color="auto"/>
                                                                                    <w:bottom w:val="none" w:sz="0" w:space="0" w:color="auto"/>
                                                                                    <w:right w:val="none" w:sz="0" w:space="0" w:color="auto"/>
                                                                                  </w:divBdr>
                                                                                </w:div>
                                                                                <w:div w:id="1212350760">
                                                                                  <w:marLeft w:val="0"/>
                                                                                  <w:marRight w:val="0"/>
                                                                                  <w:marTop w:val="0"/>
                                                                                  <w:marBottom w:val="0"/>
                                                                                  <w:divBdr>
                                                                                    <w:top w:val="none" w:sz="0" w:space="0" w:color="auto"/>
                                                                                    <w:left w:val="none" w:sz="0" w:space="0" w:color="auto"/>
                                                                                    <w:bottom w:val="none" w:sz="0" w:space="0" w:color="auto"/>
                                                                                    <w:right w:val="none" w:sz="0" w:space="0" w:color="auto"/>
                                                                                  </w:divBdr>
                                                                                </w:div>
                                                                                <w:div w:id="1781954796">
                                                                                  <w:marLeft w:val="0"/>
                                                                                  <w:marRight w:val="0"/>
                                                                                  <w:marTop w:val="0"/>
                                                                                  <w:marBottom w:val="0"/>
                                                                                  <w:divBdr>
                                                                                    <w:top w:val="none" w:sz="0" w:space="0" w:color="auto"/>
                                                                                    <w:left w:val="none" w:sz="0" w:space="0" w:color="auto"/>
                                                                                    <w:bottom w:val="none" w:sz="0" w:space="0" w:color="auto"/>
                                                                                    <w:right w:val="none" w:sz="0" w:space="0" w:color="auto"/>
                                                                                  </w:divBdr>
                                                                                </w:div>
                                                                                <w:div w:id="857042917">
                                                                                  <w:marLeft w:val="0"/>
                                                                                  <w:marRight w:val="0"/>
                                                                                  <w:marTop w:val="0"/>
                                                                                  <w:marBottom w:val="0"/>
                                                                                  <w:divBdr>
                                                                                    <w:top w:val="none" w:sz="0" w:space="0" w:color="auto"/>
                                                                                    <w:left w:val="none" w:sz="0" w:space="0" w:color="auto"/>
                                                                                    <w:bottom w:val="none" w:sz="0" w:space="0" w:color="auto"/>
                                                                                    <w:right w:val="none" w:sz="0" w:space="0" w:color="auto"/>
                                                                                  </w:divBdr>
                                                                                </w:div>
                                                                                <w:div w:id="17744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5597124">
                              <w:marLeft w:val="0"/>
                              <w:marRight w:val="0"/>
                              <w:marTop w:val="0"/>
                              <w:marBottom w:val="0"/>
                              <w:divBdr>
                                <w:top w:val="none" w:sz="0" w:space="0" w:color="auto"/>
                                <w:left w:val="none" w:sz="0" w:space="0" w:color="auto"/>
                                <w:bottom w:val="none" w:sz="0" w:space="0" w:color="auto"/>
                                <w:right w:val="none" w:sz="0" w:space="0" w:color="auto"/>
                              </w:divBdr>
                              <w:divsChild>
                                <w:div w:id="57746952">
                                  <w:marLeft w:val="0"/>
                                  <w:marRight w:val="0"/>
                                  <w:marTop w:val="0"/>
                                  <w:marBottom w:val="0"/>
                                  <w:divBdr>
                                    <w:top w:val="none" w:sz="0" w:space="0" w:color="auto"/>
                                    <w:left w:val="none" w:sz="0" w:space="0" w:color="auto"/>
                                    <w:bottom w:val="none" w:sz="0" w:space="0" w:color="auto"/>
                                    <w:right w:val="none" w:sz="0" w:space="0" w:color="auto"/>
                                  </w:divBdr>
                                  <w:divsChild>
                                    <w:div w:id="7865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529082">
          <w:marLeft w:val="0"/>
          <w:marRight w:val="0"/>
          <w:marTop w:val="0"/>
          <w:marBottom w:val="0"/>
          <w:divBdr>
            <w:top w:val="none" w:sz="0" w:space="0" w:color="auto"/>
            <w:left w:val="none" w:sz="0" w:space="0" w:color="auto"/>
            <w:bottom w:val="none" w:sz="0" w:space="0" w:color="auto"/>
            <w:right w:val="none" w:sz="0" w:space="0" w:color="auto"/>
          </w:divBdr>
          <w:divsChild>
            <w:div w:id="1598905540">
              <w:marLeft w:val="0"/>
              <w:marRight w:val="0"/>
              <w:marTop w:val="0"/>
              <w:marBottom w:val="0"/>
              <w:divBdr>
                <w:top w:val="none" w:sz="0" w:space="0" w:color="auto"/>
                <w:left w:val="none" w:sz="0" w:space="0" w:color="auto"/>
                <w:bottom w:val="none" w:sz="0" w:space="0" w:color="auto"/>
                <w:right w:val="none" w:sz="0" w:space="0" w:color="auto"/>
              </w:divBdr>
              <w:divsChild>
                <w:div w:id="1973367644">
                  <w:marLeft w:val="0"/>
                  <w:marRight w:val="0"/>
                  <w:marTop w:val="0"/>
                  <w:marBottom w:val="0"/>
                  <w:divBdr>
                    <w:top w:val="none" w:sz="0" w:space="0" w:color="auto"/>
                    <w:left w:val="none" w:sz="0" w:space="0" w:color="auto"/>
                    <w:bottom w:val="none" w:sz="0" w:space="0" w:color="auto"/>
                    <w:right w:val="none" w:sz="0" w:space="0" w:color="auto"/>
                  </w:divBdr>
                  <w:divsChild>
                    <w:div w:id="1678728141">
                      <w:marLeft w:val="0"/>
                      <w:marRight w:val="0"/>
                      <w:marTop w:val="0"/>
                      <w:marBottom w:val="0"/>
                      <w:divBdr>
                        <w:top w:val="none" w:sz="0" w:space="0" w:color="auto"/>
                        <w:left w:val="none" w:sz="0" w:space="0" w:color="auto"/>
                        <w:bottom w:val="none" w:sz="0" w:space="0" w:color="auto"/>
                        <w:right w:val="none" w:sz="0" w:space="0" w:color="auto"/>
                      </w:divBdr>
                      <w:divsChild>
                        <w:div w:id="1594629118">
                          <w:marLeft w:val="0"/>
                          <w:marRight w:val="0"/>
                          <w:marTop w:val="0"/>
                          <w:marBottom w:val="0"/>
                          <w:divBdr>
                            <w:top w:val="none" w:sz="0" w:space="0" w:color="auto"/>
                            <w:left w:val="none" w:sz="0" w:space="0" w:color="auto"/>
                            <w:bottom w:val="none" w:sz="0" w:space="0" w:color="auto"/>
                            <w:right w:val="none" w:sz="0" w:space="0" w:color="auto"/>
                          </w:divBdr>
                          <w:divsChild>
                            <w:div w:id="797988389">
                              <w:marLeft w:val="0"/>
                              <w:marRight w:val="0"/>
                              <w:marTop w:val="0"/>
                              <w:marBottom w:val="0"/>
                              <w:divBdr>
                                <w:top w:val="none" w:sz="0" w:space="0" w:color="auto"/>
                                <w:left w:val="none" w:sz="0" w:space="0" w:color="auto"/>
                                <w:bottom w:val="none" w:sz="0" w:space="0" w:color="auto"/>
                                <w:right w:val="none" w:sz="0" w:space="0" w:color="auto"/>
                              </w:divBdr>
                              <w:divsChild>
                                <w:div w:id="253822747">
                                  <w:marLeft w:val="0"/>
                                  <w:marRight w:val="0"/>
                                  <w:marTop w:val="0"/>
                                  <w:marBottom w:val="0"/>
                                  <w:divBdr>
                                    <w:top w:val="none" w:sz="0" w:space="0" w:color="auto"/>
                                    <w:left w:val="none" w:sz="0" w:space="0" w:color="auto"/>
                                    <w:bottom w:val="none" w:sz="0" w:space="0" w:color="auto"/>
                                    <w:right w:val="none" w:sz="0" w:space="0" w:color="auto"/>
                                  </w:divBdr>
                                  <w:divsChild>
                                    <w:div w:id="906304971">
                                      <w:marLeft w:val="0"/>
                                      <w:marRight w:val="0"/>
                                      <w:marTop w:val="0"/>
                                      <w:marBottom w:val="0"/>
                                      <w:divBdr>
                                        <w:top w:val="none" w:sz="0" w:space="0" w:color="auto"/>
                                        <w:left w:val="none" w:sz="0" w:space="0" w:color="auto"/>
                                        <w:bottom w:val="none" w:sz="0" w:space="0" w:color="auto"/>
                                        <w:right w:val="none" w:sz="0" w:space="0" w:color="auto"/>
                                      </w:divBdr>
                                      <w:divsChild>
                                        <w:div w:id="2079402188">
                                          <w:marLeft w:val="0"/>
                                          <w:marRight w:val="0"/>
                                          <w:marTop w:val="0"/>
                                          <w:marBottom w:val="0"/>
                                          <w:divBdr>
                                            <w:top w:val="none" w:sz="0" w:space="0" w:color="auto"/>
                                            <w:left w:val="none" w:sz="0" w:space="0" w:color="auto"/>
                                            <w:bottom w:val="none" w:sz="0" w:space="0" w:color="auto"/>
                                            <w:right w:val="none" w:sz="0" w:space="0" w:color="auto"/>
                                          </w:divBdr>
                                          <w:divsChild>
                                            <w:div w:id="72892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832951">
          <w:marLeft w:val="0"/>
          <w:marRight w:val="0"/>
          <w:marTop w:val="0"/>
          <w:marBottom w:val="0"/>
          <w:divBdr>
            <w:top w:val="none" w:sz="0" w:space="0" w:color="auto"/>
            <w:left w:val="none" w:sz="0" w:space="0" w:color="auto"/>
            <w:bottom w:val="none" w:sz="0" w:space="0" w:color="auto"/>
            <w:right w:val="none" w:sz="0" w:space="0" w:color="auto"/>
          </w:divBdr>
          <w:divsChild>
            <w:div w:id="38359223">
              <w:marLeft w:val="0"/>
              <w:marRight w:val="0"/>
              <w:marTop w:val="0"/>
              <w:marBottom w:val="0"/>
              <w:divBdr>
                <w:top w:val="none" w:sz="0" w:space="0" w:color="auto"/>
                <w:left w:val="none" w:sz="0" w:space="0" w:color="auto"/>
                <w:bottom w:val="none" w:sz="0" w:space="0" w:color="auto"/>
                <w:right w:val="none" w:sz="0" w:space="0" w:color="auto"/>
              </w:divBdr>
              <w:divsChild>
                <w:div w:id="1759211778">
                  <w:marLeft w:val="0"/>
                  <w:marRight w:val="0"/>
                  <w:marTop w:val="0"/>
                  <w:marBottom w:val="0"/>
                  <w:divBdr>
                    <w:top w:val="none" w:sz="0" w:space="0" w:color="auto"/>
                    <w:left w:val="none" w:sz="0" w:space="0" w:color="auto"/>
                    <w:bottom w:val="none" w:sz="0" w:space="0" w:color="auto"/>
                    <w:right w:val="none" w:sz="0" w:space="0" w:color="auto"/>
                  </w:divBdr>
                  <w:divsChild>
                    <w:div w:id="1419332449">
                      <w:marLeft w:val="0"/>
                      <w:marRight w:val="0"/>
                      <w:marTop w:val="0"/>
                      <w:marBottom w:val="0"/>
                      <w:divBdr>
                        <w:top w:val="none" w:sz="0" w:space="0" w:color="auto"/>
                        <w:left w:val="none" w:sz="0" w:space="0" w:color="auto"/>
                        <w:bottom w:val="none" w:sz="0" w:space="0" w:color="auto"/>
                        <w:right w:val="none" w:sz="0" w:space="0" w:color="auto"/>
                      </w:divBdr>
                      <w:divsChild>
                        <w:div w:id="1445269117">
                          <w:marLeft w:val="0"/>
                          <w:marRight w:val="0"/>
                          <w:marTop w:val="0"/>
                          <w:marBottom w:val="0"/>
                          <w:divBdr>
                            <w:top w:val="none" w:sz="0" w:space="0" w:color="auto"/>
                            <w:left w:val="none" w:sz="0" w:space="0" w:color="auto"/>
                            <w:bottom w:val="none" w:sz="0" w:space="0" w:color="auto"/>
                            <w:right w:val="none" w:sz="0" w:space="0" w:color="auto"/>
                          </w:divBdr>
                          <w:divsChild>
                            <w:div w:id="1900089154">
                              <w:marLeft w:val="0"/>
                              <w:marRight w:val="0"/>
                              <w:marTop w:val="0"/>
                              <w:marBottom w:val="0"/>
                              <w:divBdr>
                                <w:top w:val="none" w:sz="0" w:space="0" w:color="auto"/>
                                <w:left w:val="none" w:sz="0" w:space="0" w:color="auto"/>
                                <w:bottom w:val="none" w:sz="0" w:space="0" w:color="auto"/>
                                <w:right w:val="none" w:sz="0" w:space="0" w:color="auto"/>
                              </w:divBdr>
                              <w:divsChild>
                                <w:div w:id="449517586">
                                  <w:marLeft w:val="0"/>
                                  <w:marRight w:val="0"/>
                                  <w:marTop w:val="0"/>
                                  <w:marBottom w:val="0"/>
                                  <w:divBdr>
                                    <w:top w:val="none" w:sz="0" w:space="0" w:color="auto"/>
                                    <w:left w:val="none" w:sz="0" w:space="0" w:color="auto"/>
                                    <w:bottom w:val="none" w:sz="0" w:space="0" w:color="auto"/>
                                    <w:right w:val="none" w:sz="0" w:space="0" w:color="auto"/>
                                  </w:divBdr>
                                  <w:divsChild>
                                    <w:div w:id="141053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40645">
          <w:marLeft w:val="0"/>
          <w:marRight w:val="0"/>
          <w:marTop w:val="0"/>
          <w:marBottom w:val="0"/>
          <w:divBdr>
            <w:top w:val="none" w:sz="0" w:space="0" w:color="auto"/>
            <w:left w:val="none" w:sz="0" w:space="0" w:color="auto"/>
            <w:bottom w:val="none" w:sz="0" w:space="0" w:color="auto"/>
            <w:right w:val="none" w:sz="0" w:space="0" w:color="auto"/>
          </w:divBdr>
          <w:divsChild>
            <w:div w:id="934555481">
              <w:marLeft w:val="0"/>
              <w:marRight w:val="0"/>
              <w:marTop w:val="0"/>
              <w:marBottom w:val="0"/>
              <w:divBdr>
                <w:top w:val="none" w:sz="0" w:space="0" w:color="auto"/>
                <w:left w:val="none" w:sz="0" w:space="0" w:color="auto"/>
                <w:bottom w:val="none" w:sz="0" w:space="0" w:color="auto"/>
                <w:right w:val="none" w:sz="0" w:space="0" w:color="auto"/>
              </w:divBdr>
              <w:divsChild>
                <w:div w:id="611018961">
                  <w:marLeft w:val="0"/>
                  <w:marRight w:val="0"/>
                  <w:marTop w:val="0"/>
                  <w:marBottom w:val="0"/>
                  <w:divBdr>
                    <w:top w:val="none" w:sz="0" w:space="0" w:color="auto"/>
                    <w:left w:val="none" w:sz="0" w:space="0" w:color="auto"/>
                    <w:bottom w:val="none" w:sz="0" w:space="0" w:color="auto"/>
                    <w:right w:val="none" w:sz="0" w:space="0" w:color="auto"/>
                  </w:divBdr>
                  <w:divsChild>
                    <w:div w:id="1050881435">
                      <w:marLeft w:val="0"/>
                      <w:marRight w:val="0"/>
                      <w:marTop w:val="0"/>
                      <w:marBottom w:val="0"/>
                      <w:divBdr>
                        <w:top w:val="none" w:sz="0" w:space="0" w:color="auto"/>
                        <w:left w:val="none" w:sz="0" w:space="0" w:color="auto"/>
                        <w:bottom w:val="none" w:sz="0" w:space="0" w:color="auto"/>
                        <w:right w:val="none" w:sz="0" w:space="0" w:color="auto"/>
                      </w:divBdr>
                      <w:divsChild>
                        <w:div w:id="134881154">
                          <w:marLeft w:val="0"/>
                          <w:marRight w:val="0"/>
                          <w:marTop w:val="0"/>
                          <w:marBottom w:val="0"/>
                          <w:divBdr>
                            <w:top w:val="none" w:sz="0" w:space="0" w:color="auto"/>
                            <w:left w:val="none" w:sz="0" w:space="0" w:color="auto"/>
                            <w:bottom w:val="none" w:sz="0" w:space="0" w:color="auto"/>
                            <w:right w:val="none" w:sz="0" w:space="0" w:color="auto"/>
                          </w:divBdr>
                          <w:divsChild>
                            <w:div w:id="1615094030">
                              <w:marLeft w:val="0"/>
                              <w:marRight w:val="0"/>
                              <w:marTop w:val="0"/>
                              <w:marBottom w:val="0"/>
                              <w:divBdr>
                                <w:top w:val="none" w:sz="0" w:space="0" w:color="auto"/>
                                <w:left w:val="none" w:sz="0" w:space="0" w:color="auto"/>
                                <w:bottom w:val="none" w:sz="0" w:space="0" w:color="auto"/>
                                <w:right w:val="none" w:sz="0" w:space="0" w:color="auto"/>
                              </w:divBdr>
                              <w:divsChild>
                                <w:div w:id="250238017">
                                  <w:marLeft w:val="0"/>
                                  <w:marRight w:val="0"/>
                                  <w:marTop w:val="0"/>
                                  <w:marBottom w:val="0"/>
                                  <w:divBdr>
                                    <w:top w:val="none" w:sz="0" w:space="0" w:color="auto"/>
                                    <w:left w:val="none" w:sz="0" w:space="0" w:color="auto"/>
                                    <w:bottom w:val="none" w:sz="0" w:space="0" w:color="auto"/>
                                    <w:right w:val="none" w:sz="0" w:space="0" w:color="auto"/>
                                  </w:divBdr>
                                  <w:divsChild>
                                    <w:div w:id="1591503239">
                                      <w:marLeft w:val="0"/>
                                      <w:marRight w:val="0"/>
                                      <w:marTop w:val="0"/>
                                      <w:marBottom w:val="0"/>
                                      <w:divBdr>
                                        <w:top w:val="none" w:sz="0" w:space="0" w:color="auto"/>
                                        <w:left w:val="none" w:sz="0" w:space="0" w:color="auto"/>
                                        <w:bottom w:val="none" w:sz="0" w:space="0" w:color="auto"/>
                                        <w:right w:val="none" w:sz="0" w:space="0" w:color="auto"/>
                                      </w:divBdr>
                                      <w:divsChild>
                                        <w:div w:id="1652173272">
                                          <w:marLeft w:val="0"/>
                                          <w:marRight w:val="0"/>
                                          <w:marTop w:val="0"/>
                                          <w:marBottom w:val="0"/>
                                          <w:divBdr>
                                            <w:top w:val="none" w:sz="0" w:space="0" w:color="auto"/>
                                            <w:left w:val="none" w:sz="0" w:space="0" w:color="auto"/>
                                            <w:bottom w:val="none" w:sz="0" w:space="0" w:color="auto"/>
                                            <w:right w:val="none" w:sz="0" w:space="0" w:color="auto"/>
                                          </w:divBdr>
                                          <w:divsChild>
                                            <w:div w:id="16542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910863">
          <w:marLeft w:val="0"/>
          <w:marRight w:val="0"/>
          <w:marTop w:val="0"/>
          <w:marBottom w:val="0"/>
          <w:divBdr>
            <w:top w:val="none" w:sz="0" w:space="0" w:color="auto"/>
            <w:left w:val="none" w:sz="0" w:space="0" w:color="auto"/>
            <w:bottom w:val="none" w:sz="0" w:space="0" w:color="auto"/>
            <w:right w:val="none" w:sz="0" w:space="0" w:color="auto"/>
          </w:divBdr>
          <w:divsChild>
            <w:div w:id="1194612935">
              <w:marLeft w:val="0"/>
              <w:marRight w:val="0"/>
              <w:marTop w:val="0"/>
              <w:marBottom w:val="0"/>
              <w:divBdr>
                <w:top w:val="none" w:sz="0" w:space="0" w:color="auto"/>
                <w:left w:val="none" w:sz="0" w:space="0" w:color="auto"/>
                <w:bottom w:val="none" w:sz="0" w:space="0" w:color="auto"/>
                <w:right w:val="none" w:sz="0" w:space="0" w:color="auto"/>
              </w:divBdr>
              <w:divsChild>
                <w:div w:id="2013414700">
                  <w:marLeft w:val="0"/>
                  <w:marRight w:val="0"/>
                  <w:marTop w:val="0"/>
                  <w:marBottom w:val="0"/>
                  <w:divBdr>
                    <w:top w:val="none" w:sz="0" w:space="0" w:color="auto"/>
                    <w:left w:val="none" w:sz="0" w:space="0" w:color="auto"/>
                    <w:bottom w:val="none" w:sz="0" w:space="0" w:color="auto"/>
                    <w:right w:val="none" w:sz="0" w:space="0" w:color="auto"/>
                  </w:divBdr>
                  <w:divsChild>
                    <w:div w:id="704254810">
                      <w:marLeft w:val="0"/>
                      <w:marRight w:val="0"/>
                      <w:marTop w:val="0"/>
                      <w:marBottom w:val="0"/>
                      <w:divBdr>
                        <w:top w:val="none" w:sz="0" w:space="0" w:color="auto"/>
                        <w:left w:val="none" w:sz="0" w:space="0" w:color="auto"/>
                        <w:bottom w:val="none" w:sz="0" w:space="0" w:color="auto"/>
                        <w:right w:val="none" w:sz="0" w:space="0" w:color="auto"/>
                      </w:divBdr>
                      <w:divsChild>
                        <w:div w:id="1676880933">
                          <w:marLeft w:val="0"/>
                          <w:marRight w:val="0"/>
                          <w:marTop w:val="0"/>
                          <w:marBottom w:val="0"/>
                          <w:divBdr>
                            <w:top w:val="none" w:sz="0" w:space="0" w:color="auto"/>
                            <w:left w:val="none" w:sz="0" w:space="0" w:color="auto"/>
                            <w:bottom w:val="none" w:sz="0" w:space="0" w:color="auto"/>
                            <w:right w:val="none" w:sz="0" w:space="0" w:color="auto"/>
                          </w:divBdr>
                          <w:divsChild>
                            <w:div w:id="176509703">
                              <w:marLeft w:val="0"/>
                              <w:marRight w:val="0"/>
                              <w:marTop w:val="0"/>
                              <w:marBottom w:val="0"/>
                              <w:divBdr>
                                <w:top w:val="none" w:sz="0" w:space="0" w:color="auto"/>
                                <w:left w:val="none" w:sz="0" w:space="0" w:color="auto"/>
                                <w:bottom w:val="none" w:sz="0" w:space="0" w:color="auto"/>
                                <w:right w:val="none" w:sz="0" w:space="0" w:color="auto"/>
                              </w:divBdr>
                              <w:divsChild>
                                <w:div w:id="1497916433">
                                  <w:marLeft w:val="0"/>
                                  <w:marRight w:val="0"/>
                                  <w:marTop w:val="0"/>
                                  <w:marBottom w:val="0"/>
                                  <w:divBdr>
                                    <w:top w:val="none" w:sz="0" w:space="0" w:color="auto"/>
                                    <w:left w:val="none" w:sz="0" w:space="0" w:color="auto"/>
                                    <w:bottom w:val="none" w:sz="0" w:space="0" w:color="auto"/>
                                    <w:right w:val="none" w:sz="0" w:space="0" w:color="auto"/>
                                  </w:divBdr>
                                  <w:divsChild>
                                    <w:div w:id="12885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545437">
          <w:marLeft w:val="0"/>
          <w:marRight w:val="0"/>
          <w:marTop w:val="0"/>
          <w:marBottom w:val="0"/>
          <w:divBdr>
            <w:top w:val="none" w:sz="0" w:space="0" w:color="auto"/>
            <w:left w:val="none" w:sz="0" w:space="0" w:color="auto"/>
            <w:bottom w:val="none" w:sz="0" w:space="0" w:color="auto"/>
            <w:right w:val="none" w:sz="0" w:space="0" w:color="auto"/>
          </w:divBdr>
          <w:divsChild>
            <w:div w:id="1201019736">
              <w:marLeft w:val="0"/>
              <w:marRight w:val="0"/>
              <w:marTop w:val="0"/>
              <w:marBottom w:val="0"/>
              <w:divBdr>
                <w:top w:val="none" w:sz="0" w:space="0" w:color="auto"/>
                <w:left w:val="none" w:sz="0" w:space="0" w:color="auto"/>
                <w:bottom w:val="none" w:sz="0" w:space="0" w:color="auto"/>
                <w:right w:val="none" w:sz="0" w:space="0" w:color="auto"/>
              </w:divBdr>
              <w:divsChild>
                <w:div w:id="1811051710">
                  <w:marLeft w:val="0"/>
                  <w:marRight w:val="0"/>
                  <w:marTop w:val="0"/>
                  <w:marBottom w:val="0"/>
                  <w:divBdr>
                    <w:top w:val="none" w:sz="0" w:space="0" w:color="auto"/>
                    <w:left w:val="none" w:sz="0" w:space="0" w:color="auto"/>
                    <w:bottom w:val="none" w:sz="0" w:space="0" w:color="auto"/>
                    <w:right w:val="none" w:sz="0" w:space="0" w:color="auto"/>
                  </w:divBdr>
                  <w:divsChild>
                    <w:div w:id="1704014000">
                      <w:marLeft w:val="0"/>
                      <w:marRight w:val="0"/>
                      <w:marTop w:val="0"/>
                      <w:marBottom w:val="0"/>
                      <w:divBdr>
                        <w:top w:val="none" w:sz="0" w:space="0" w:color="auto"/>
                        <w:left w:val="none" w:sz="0" w:space="0" w:color="auto"/>
                        <w:bottom w:val="none" w:sz="0" w:space="0" w:color="auto"/>
                        <w:right w:val="none" w:sz="0" w:space="0" w:color="auto"/>
                      </w:divBdr>
                      <w:divsChild>
                        <w:div w:id="796293374">
                          <w:marLeft w:val="0"/>
                          <w:marRight w:val="0"/>
                          <w:marTop w:val="0"/>
                          <w:marBottom w:val="0"/>
                          <w:divBdr>
                            <w:top w:val="none" w:sz="0" w:space="0" w:color="auto"/>
                            <w:left w:val="none" w:sz="0" w:space="0" w:color="auto"/>
                            <w:bottom w:val="none" w:sz="0" w:space="0" w:color="auto"/>
                            <w:right w:val="none" w:sz="0" w:space="0" w:color="auto"/>
                          </w:divBdr>
                          <w:divsChild>
                            <w:div w:id="1140419966">
                              <w:marLeft w:val="0"/>
                              <w:marRight w:val="0"/>
                              <w:marTop w:val="0"/>
                              <w:marBottom w:val="0"/>
                              <w:divBdr>
                                <w:top w:val="none" w:sz="0" w:space="0" w:color="auto"/>
                                <w:left w:val="none" w:sz="0" w:space="0" w:color="auto"/>
                                <w:bottom w:val="none" w:sz="0" w:space="0" w:color="auto"/>
                                <w:right w:val="none" w:sz="0" w:space="0" w:color="auto"/>
                              </w:divBdr>
                              <w:divsChild>
                                <w:div w:id="343673401">
                                  <w:marLeft w:val="0"/>
                                  <w:marRight w:val="0"/>
                                  <w:marTop w:val="0"/>
                                  <w:marBottom w:val="0"/>
                                  <w:divBdr>
                                    <w:top w:val="none" w:sz="0" w:space="0" w:color="auto"/>
                                    <w:left w:val="none" w:sz="0" w:space="0" w:color="auto"/>
                                    <w:bottom w:val="none" w:sz="0" w:space="0" w:color="auto"/>
                                    <w:right w:val="none" w:sz="0" w:space="0" w:color="auto"/>
                                  </w:divBdr>
                                  <w:divsChild>
                                    <w:div w:id="723259263">
                                      <w:marLeft w:val="0"/>
                                      <w:marRight w:val="0"/>
                                      <w:marTop w:val="0"/>
                                      <w:marBottom w:val="0"/>
                                      <w:divBdr>
                                        <w:top w:val="none" w:sz="0" w:space="0" w:color="auto"/>
                                        <w:left w:val="none" w:sz="0" w:space="0" w:color="auto"/>
                                        <w:bottom w:val="none" w:sz="0" w:space="0" w:color="auto"/>
                                        <w:right w:val="none" w:sz="0" w:space="0" w:color="auto"/>
                                      </w:divBdr>
                                      <w:divsChild>
                                        <w:div w:id="2033260353">
                                          <w:marLeft w:val="0"/>
                                          <w:marRight w:val="0"/>
                                          <w:marTop w:val="0"/>
                                          <w:marBottom w:val="0"/>
                                          <w:divBdr>
                                            <w:top w:val="none" w:sz="0" w:space="0" w:color="auto"/>
                                            <w:left w:val="none" w:sz="0" w:space="0" w:color="auto"/>
                                            <w:bottom w:val="none" w:sz="0" w:space="0" w:color="auto"/>
                                            <w:right w:val="none" w:sz="0" w:space="0" w:color="auto"/>
                                          </w:divBdr>
                                          <w:divsChild>
                                            <w:div w:id="2300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5741702">
          <w:marLeft w:val="0"/>
          <w:marRight w:val="0"/>
          <w:marTop w:val="0"/>
          <w:marBottom w:val="0"/>
          <w:divBdr>
            <w:top w:val="none" w:sz="0" w:space="0" w:color="auto"/>
            <w:left w:val="none" w:sz="0" w:space="0" w:color="auto"/>
            <w:bottom w:val="none" w:sz="0" w:space="0" w:color="auto"/>
            <w:right w:val="none" w:sz="0" w:space="0" w:color="auto"/>
          </w:divBdr>
          <w:divsChild>
            <w:div w:id="2047094727">
              <w:marLeft w:val="0"/>
              <w:marRight w:val="0"/>
              <w:marTop w:val="0"/>
              <w:marBottom w:val="0"/>
              <w:divBdr>
                <w:top w:val="none" w:sz="0" w:space="0" w:color="auto"/>
                <w:left w:val="none" w:sz="0" w:space="0" w:color="auto"/>
                <w:bottom w:val="none" w:sz="0" w:space="0" w:color="auto"/>
                <w:right w:val="none" w:sz="0" w:space="0" w:color="auto"/>
              </w:divBdr>
              <w:divsChild>
                <w:div w:id="848639573">
                  <w:marLeft w:val="0"/>
                  <w:marRight w:val="0"/>
                  <w:marTop w:val="0"/>
                  <w:marBottom w:val="0"/>
                  <w:divBdr>
                    <w:top w:val="none" w:sz="0" w:space="0" w:color="auto"/>
                    <w:left w:val="none" w:sz="0" w:space="0" w:color="auto"/>
                    <w:bottom w:val="none" w:sz="0" w:space="0" w:color="auto"/>
                    <w:right w:val="none" w:sz="0" w:space="0" w:color="auto"/>
                  </w:divBdr>
                  <w:divsChild>
                    <w:div w:id="96873336">
                      <w:marLeft w:val="0"/>
                      <w:marRight w:val="0"/>
                      <w:marTop w:val="0"/>
                      <w:marBottom w:val="0"/>
                      <w:divBdr>
                        <w:top w:val="none" w:sz="0" w:space="0" w:color="auto"/>
                        <w:left w:val="none" w:sz="0" w:space="0" w:color="auto"/>
                        <w:bottom w:val="none" w:sz="0" w:space="0" w:color="auto"/>
                        <w:right w:val="none" w:sz="0" w:space="0" w:color="auto"/>
                      </w:divBdr>
                      <w:divsChild>
                        <w:div w:id="289098043">
                          <w:marLeft w:val="0"/>
                          <w:marRight w:val="0"/>
                          <w:marTop w:val="0"/>
                          <w:marBottom w:val="0"/>
                          <w:divBdr>
                            <w:top w:val="none" w:sz="0" w:space="0" w:color="auto"/>
                            <w:left w:val="none" w:sz="0" w:space="0" w:color="auto"/>
                            <w:bottom w:val="none" w:sz="0" w:space="0" w:color="auto"/>
                            <w:right w:val="none" w:sz="0" w:space="0" w:color="auto"/>
                          </w:divBdr>
                          <w:divsChild>
                            <w:div w:id="1022128056">
                              <w:marLeft w:val="0"/>
                              <w:marRight w:val="0"/>
                              <w:marTop w:val="0"/>
                              <w:marBottom w:val="0"/>
                              <w:divBdr>
                                <w:top w:val="none" w:sz="0" w:space="0" w:color="auto"/>
                                <w:left w:val="none" w:sz="0" w:space="0" w:color="auto"/>
                                <w:bottom w:val="none" w:sz="0" w:space="0" w:color="auto"/>
                                <w:right w:val="none" w:sz="0" w:space="0" w:color="auto"/>
                              </w:divBdr>
                              <w:divsChild>
                                <w:div w:id="1761175894">
                                  <w:marLeft w:val="0"/>
                                  <w:marRight w:val="0"/>
                                  <w:marTop w:val="0"/>
                                  <w:marBottom w:val="0"/>
                                  <w:divBdr>
                                    <w:top w:val="none" w:sz="0" w:space="0" w:color="auto"/>
                                    <w:left w:val="none" w:sz="0" w:space="0" w:color="auto"/>
                                    <w:bottom w:val="none" w:sz="0" w:space="0" w:color="auto"/>
                                    <w:right w:val="none" w:sz="0" w:space="0" w:color="auto"/>
                                  </w:divBdr>
                                  <w:divsChild>
                                    <w:div w:id="75682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006621">
          <w:marLeft w:val="0"/>
          <w:marRight w:val="0"/>
          <w:marTop w:val="0"/>
          <w:marBottom w:val="0"/>
          <w:divBdr>
            <w:top w:val="none" w:sz="0" w:space="0" w:color="auto"/>
            <w:left w:val="none" w:sz="0" w:space="0" w:color="auto"/>
            <w:bottom w:val="none" w:sz="0" w:space="0" w:color="auto"/>
            <w:right w:val="none" w:sz="0" w:space="0" w:color="auto"/>
          </w:divBdr>
          <w:divsChild>
            <w:div w:id="158081533">
              <w:marLeft w:val="0"/>
              <w:marRight w:val="0"/>
              <w:marTop w:val="0"/>
              <w:marBottom w:val="0"/>
              <w:divBdr>
                <w:top w:val="none" w:sz="0" w:space="0" w:color="auto"/>
                <w:left w:val="none" w:sz="0" w:space="0" w:color="auto"/>
                <w:bottom w:val="none" w:sz="0" w:space="0" w:color="auto"/>
                <w:right w:val="none" w:sz="0" w:space="0" w:color="auto"/>
              </w:divBdr>
              <w:divsChild>
                <w:div w:id="827480687">
                  <w:marLeft w:val="0"/>
                  <w:marRight w:val="0"/>
                  <w:marTop w:val="0"/>
                  <w:marBottom w:val="0"/>
                  <w:divBdr>
                    <w:top w:val="none" w:sz="0" w:space="0" w:color="auto"/>
                    <w:left w:val="none" w:sz="0" w:space="0" w:color="auto"/>
                    <w:bottom w:val="none" w:sz="0" w:space="0" w:color="auto"/>
                    <w:right w:val="none" w:sz="0" w:space="0" w:color="auto"/>
                  </w:divBdr>
                  <w:divsChild>
                    <w:div w:id="253100810">
                      <w:marLeft w:val="0"/>
                      <w:marRight w:val="0"/>
                      <w:marTop w:val="0"/>
                      <w:marBottom w:val="0"/>
                      <w:divBdr>
                        <w:top w:val="none" w:sz="0" w:space="0" w:color="auto"/>
                        <w:left w:val="none" w:sz="0" w:space="0" w:color="auto"/>
                        <w:bottom w:val="none" w:sz="0" w:space="0" w:color="auto"/>
                        <w:right w:val="none" w:sz="0" w:space="0" w:color="auto"/>
                      </w:divBdr>
                      <w:divsChild>
                        <w:div w:id="535120541">
                          <w:marLeft w:val="0"/>
                          <w:marRight w:val="0"/>
                          <w:marTop w:val="0"/>
                          <w:marBottom w:val="0"/>
                          <w:divBdr>
                            <w:top w:val="none" w:sz="0" w:space="0" w:color="auto"/>
                            <w:left w:val="none" w:sz="0" w:space="0" w:color="auto"/>
                            <w:bottom w:val="none" w:sz="0" w:space="0" w:color="auto"/>
                            <w:right w:val="none" w:sz="0" w:space="0" w:color="auto"/>
                          </w:divBdr>
                          <w:divsChild>
                            <w:div w:id="1291596204">
                              <w:marLeft w:val="0"/>
                              <w:marRight w:val="0"/>
                              <w:marTop w:val="0"/>
                              <w:marBottom w:val="0"/>
                              <w:divBdr>
                                <w:top w:val="none" w:sz="0" w:space="0" w:color="auto"/>
                                <w:left w:val="none" w:sz="0" w:space="0" w:color="auto"/>
                                <w:bottom w:val="none" w:sz="0" w:space="0" w:color="auto"/>
                                <w:right w:val="none" w:sz="0" w:space="0" w:color="auto"/>
                              </w:divBdr>
                              <w:divsChild>
                                <w:div w:id="1466701390">
                                  <w:marLeft w:val="0"/>
                                  <w:marRight w:val="0"/>
                                  <w:marTop w:val="0"/>
                                  <w:marBottom w:val="0"/>
                                  <w:divBdr>
                                    <w:top w:val="none" w:sz="0" w:space="0" w:color="auto"/>
                                    <w:left w:val="none" w:sz="0" w:space="0" w:color="auto"/>
                                    <w:bottom w:val="none" w:sz="0" w:space="0" w:color="auto"/>
                                    <w:right w:val="none" w:sz="0" w:space="0" w:color="auto"/>
                                  </w:divBdr>
                                  <w:divsChild>
                                    <w:div w:id="281616979">
                                      <w:marLeft w:val="0"/>
                                      <w:marRight w:val="0"/>
                                      <w:marTop w:val="0"/>
                                      <w:marBottom w:val="0"/>
                                      <w:divBdr>
                                        <w:top w:val="none" w:sz="0" w:space="0" w:color="auto"/>
                                        <w:left w:val="none" w:sz="0" w:space="0" w:color="auto"/>
                                        <w:bottom w:val="none" w:sz="0" w:space="0" w:color="auto"/>
                                        <w:right w:val="none" w:sz="0" w:space="0" w:color="auto"/>
                                      </w:divBdr>
                                      <w:divsChild>
                                        <w:div w:id="1709450083">
                                          <w:marLeft w:val="0"/>
                                          <w:marRight w:val="0"/>
                                          <w:marTop w:val="0"/>
                                          <w:marBottom w:val="0"/>
                                          <w:divBdr>
                                            <w:top w:val="none" w:sz="0" w:space="0" w:color="auto"/>
                                            <w:left w:val="none" w:sz="0" w:space="0" w:color="auto"/>
                                            <w:bottom w:val="none" w:sz="0" w:space="0" w:color="auto"/>
                                            <w:right w:val="none" w:sz="0" w:space="0" w:color="auto"/>
                                          </w:divBdr>
                                          <w:divsChild>
                                            <w:div w:id="7556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389961">
          <w:marLeft w:val="0"/>
          <w:marRight w:val="0"/>
          <w:marTop w:val="0"/>
          <w:marBottom w:val="0"/>
          <w:divBdr>
            <w:top w:val="none" w:sz="0" w:space="0" w:color="auto"/>
            <w:left w:val="none" w:sz="0" w:space="0" w:color="auto"/>
            <w:bottom w:val="none" w:sz="0" w:space="0" w:color="auto"/>
            <w:right w:val="none" w:sz="0" w:space="0" w:color="auto"/>
          </w:divBdr>
          <w:divsChild>
            <w:div w:id="669757">
              <w:marLeft w:val="0"/>
              <w:marRight w:val="0"/>
              <w:marTop w:val="0"/>
              <w:marBottom w:val="0"/>
              <w:divBdr>
                <w:top w:val="none" w:sz="0" w:space="0" w:color="auto"/>
                <w:left w:val="none" w:sz="0" w:space="0" w:color="auto"/>
                <w:bottom w:val="none" w:sz="0" w:space="0" w:color="auto"/>
                <w:right w:val="none" w:sz="0" w:space="0" w:color="auto"/>
              </w:divBdr>
              <w:divsChild>
                <w:div w:id="1626619905">
                  <w:marLeft w:val="0"/>
                  <w:marRight w:val="0"/>
                  <w:marTop w:val="0"/>
                  <w:marBottom w:val="0"/>
                  <w:divBdr>
                    <w:top w:val="none" w:sz="0" w:space="0" w:color="auto"/>
                    <w:left w:val="none" w:sz="0" w:space="0" w:color="auto"/>
                    <w:bottom w:val="none" w:sz="0" w:space="0" w:color="auto"/>
                    <w:right w:val="none" w:sz="0" w:space="0" w:color="auto"/>
                  </w:divBdr>
                  <w:divsChild>
                    <w:div w:id="399643542">
                      <w:marLeft w:val="0"/>
                      <w:marRight w:val="0"/>
                      <w:marTop w:val="0"/>
                      <w:marBottom w:val="0"/>
                      <w:divBdr>
                        <w:top w:val="none" w:sz="0" w:space="0" w:color="auto"/>
                        <w:left w:val="none" w:sz="0" w:space="0" w:color="auto"/>
                        <w:bottom w:val="none" w:sz="0" w:space="0" w:color="auto"/>
                        <w:right w:val="none" w:sz="0" w:space="0" w:color="auto"/>
                      </w:divBdr>
                      <w:divsChild>
                        <w:div w:id="622660042">
                          <w:marLeft w:val="0"/>
                          <w:marRight w:val="0"/>
                          <w:marTop w:val="0"/>
                          <w:marBottom w:val="0"/>
                          <w:divBdr>
                            <w:top w:val="none" w:sz="0" w:space="0" w:color="auto"/>
                            <w:left w:val="none" w:sz="0" w:space="0" w:color="auto"/>
                            <w:bottom w:val="none" w:sz="0" w:space="0" w:color="auto"/>
                            <w:right w:val="none" w:sz="0" w:space="0" w:color="auto"/>
                          </w:divBdr>
                          <w:divsChild>
                            <w:div w:id="780806711">
                              <w:marLeft w:val="0"/>
                              <w:marRight w:val="0"/>
                              <w:marTop w:val="0"/>
                              <w:marBottom w:val="0"/>
                              <w:divBdr>
                                <w:top w:val="none" w:sz="0" w:space="0" w:color="auto"/>
                                <w:left w:val="none" w:sz="0" w:space="0" w:color="auto"/>
                                <w:bottom w:val="none" w:sz="0" w:space="0" w:color="auto"/>
                                <w:right w:val="none" w:sz="0" w:space="0" w:color="auto"/>
                              </w:divBdr>
                              <w:divsChild>
                                <w:div w:id="2027292687">
                                  <w:marLeft w:val="0"/>
                                  <w:marRight w:val="0"/>
                                  <w:marTop w:val="0"/>
                                  <w:marBottom w:val="0"/>
                                  <w:divBdr>
                                    <w:top w:val="none" w:sz="0" w:space="0" w:color="auto"/>
                                    <w:left w:val="none" w:sz="0" w:space="0" w:color="auto"/>
                                    <w:bottom w:val="none" w:sz="0" w:space="0" w:color="auto"/>
                                    <w:right w:val="none" w:sz="0" w:space="0" w:color="auto"/>
                                  </w:divBdr>
                                  <w:divsChild>
                                    <w:div w:id="1229850557">
                                      <w:marLeft w:val="0"/>
                                      <w:marRight w:val="0"/>
                                      <w:marTop w:val="0"/>
                                      <w:marBottom w:val="0"/>
                                      <w:divBdr>
                                        <w:top w:val="none" w:sz="0" w:space="0" w:color="auto"/>
                                        <w:left w:val="none" w:sz="0" w:space="0" w:color="auto"/>
                                        <w:bottom w:val="none" w:sz="0" w:space="0" w:color="auto"/>
                                        <w:right w:val="none" w:sz="0" w:space="0" w:color="auto"/>
                                      </w:divBdr>
                                      <w:divsChild>
                                        <w:div w:id="1376854364">
                                          <w:marLeft w:val="0"/>
                                          <w:marRight w:val="0"/>
                                          <w:marTop w:val="0"/>
                                          <w:marBottom w:val="0"/>
                                          <w:divBdr>
                                            <w:top w:val="none" w:sz="0" w:space="0" w:color="auto"/>
                                            <w:left w:val="none" w:sz="0" w:space="0" w:color="auto"/>
                                            <w:bottom w:val="none" w:sz="0" w:space="0" w:color="auto"/>
                                            <w:right w:val="none" w:sz="0" w:space="0" w:color="auto"/>
                                          </w:divBdr>
                                          <w:divsChild>
                                            <w:div w:id="477264648">
                                              <w:marLeft w:val="0"/>
                                              <w:marRight w:val="0"/>
                                              <w:marTop w:val="0"/>
                                              <w:marBottom w:val="0"/>
                                              <w:divBdr>
                                                <w:top w:val="none" w:sz="0" w:space="0" w:color="auto"/>
                                                <w:left w:val="none" w:sz="0" w:space="0" w:color="auto"/>
                                                <w:bottom w:val="none" w:sz="0" w:space="0" w:color="auto"/>
                                                <w:right w:val="none" w:sz="0" w:space="0" w:color="auto"/>
                                              </w:divBdr>
                                            </w:div>
                                            <w:div w:id="2074036149">
                                              <w:marLeft w:val="0"/>
                                              <w:marRight w:val="0"/>
                                              <w:marTop w:val="0"/>
                                              <w:marBottom w:val="0"/>
                                              <w:divBdr>
                                                <w:top w:val="none" w:sz="0" w:space="0" w:color="auto"/>
                                                <w:left w:val="none" w:sz="0" w:space="0" w:color="auto"/>
                                                <w:bottom w:val="none" w:sz="0" w:space="0" w:color="auto"/>
                                                <w:right w:val="none" w:sz="0" w:space="0" w:color="auto"/>
                                              </w:divBdr>
                                              <w:divsChild>
                                                <w:div w:id="1706834598">
                                                  <w:marLeft w:val="0"/>
                                                  <w:marRight w:val="0"/>
                                                  <w:marTop w:val="0"/>
                                                  <w:marBottom w:val="0"/>
                                                  <w:divBdr>
                                                    <w:top w:val="none" w:sz="0" w:space="0" w:color="auto"/>
                                                    <w:left w:val="none" w:sz="0" w:space="0" w:color="auto"/>
                                                    <w:bottom w:val="none" w:sz="0" w:space="0" w:color="auto"/>
                                                    <w:right w:val="none" w:sz="0" w:space="0" w:color="auto"/>
                                                  </w:divBdr>
                                                  <w:divsChild>
                                                    <w:div w:id="42739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0878391">
          <w:marLeft w:val="0"/>
          <w:marRight w:val="0"/>
          <w:marTop w:val="0"/>
          <w:marBottom w:val="0"/>
          <w:divBdr>
            <w:top w:val="none" w:sz="0" w:space="0" w:color="auto"/>
            <w:left w:val="none" w:sz="0" w:space="0" w:color="auto"/>
            <w:bottom w:val="none" w:sz="0" w:space="0" w:color="auto"/>
            <w:right w:val="none" w:sz="0" w:space="0" w:color="auto"/>
          </w:divBdr>
          <w:divsChild>
            <w:div w:id="1888369169">
              <w:marLeft w:val="0"/>
              <w:marRight w:val="0"/>
              <w:marTop w:val="0"/>
              <w:marBottom w:val="0"/>
              <w:divBdr>
                <w:top w:val="none" w:sz="0" w:space="0" w:color="auto"/>
                <w:left w:val="none" w:sz="0" w:space="0" w:color="auto"/>
                <w:bottom w:val="none" w:sz="0" w:space="0" w:color="auto"/>
                <w:right w:val="none" w:sz="0" w:space="0" w:color="auto"/>
              </w:divBdr>
              <w:divsChild>
                <w:div w:id="177501532">
                  <w:marLeft w:val="0"/>
                  <w:marRight w:val="0"/>
                  <w:marTop w:val="0"/>
                  <w:marBottom w:val="0"/>
                  <w:divBdr>
                    <w:top w:val="none" w:sz="0" w:space="0" w:color="auto"/>
                    <w:left w:val="none" w:sz="0" w:space="0" w:color="auto"/>
                    <w:bottom w:val="none" w:sz="0" w:space="0" w:color="auto"/>
                    <w:right w:val="none" w:sz="0" w:space="0" w:color="auto"/>
                  </w:divBdr>
                  <w:divsChild>
                    <w:div w:id="1255938320">
                      <w:marLeft w:val="0"/>
                      <w:marRight w:val="0"/>
                      <w:marTop w:val="0"/>
                      <w:marBottom w:val="0"/>
                      <w:divBdr>
                        <w:top w:val="none" w:sz="0" w:space="0" w:color="auto"/>
                        <w:left w:val="none" w:sz="0" w:space="0" w:color="auto"/>
                        <w:bottom w:val="none" w:sz="0" w:space="0" w:color="auto"/>
                        <w:right w:val="none" w:sz="0" w:space="0" w:color="auto"/>
                      </w:divBdr>
                      <w:divsChild>
                        <w:div w:id="1685203466">
                          <w:marLeft w:val="0"/>
                          <w:marRight w:val="0"/>
                          <w:marTop w:val="0"/>
                          <w:marBottom w:val="0"/>
                          <w:divBdr>
                            <w:top w:val="none" w:sz="0" w:space="0" w:color="auto"/>
                            <w:left w:val="none" w:sz="0" w:space="0" w:color="auto"/>
                            <w:bottom w:val="none" w:sz="0" w:space="0" w:color="auto"/>
                            <w:right w:val="none" w:sz="0" w:space="0" w:color="auto"/>
                          </w:divBdr>
                          <w:divsChild>
                            <w:div w:id="1686249580">
                              <w:marLeft w:val="0"/>
                              <w:marRight w:val="0"/>
                              <w:marTop w:val="0"/>
                              <w:marBottom w:val="0"/>
                              <w:divBdr>
                                <w:top w:val="none" w:sz="0" w:space="0" w:color="auto"/>
                                <w:left w:val="none" w:sz="0" w:space="0" w:color="auto"/>
                                <w:bottom w:val="none" w:sz="0" w:space="0" w:color="auto"/>
                                <w:right w:val="none" w:sz="0" w:space="0" w:color="auto"/>
                              </w:divBdr>
                              <w:divsChild>
                                <w:div w:id="1803884121">
                                  <w:marLeft w:val="0"/>
                                  <w:marRight w:val="0"/>
                                  <w:marTop w:val="0"/>
                                  <w:marBottom w:val="0"/>
                                  <w:divBdr>
                                    <w:top w:val="none" w:sz="0" w:space="0" w:color="auto"/>
                                    <w:left w:val="none" w:sz="0" w:space="0" w:color="auto"/>
                                    <w:bottom w:val="none" w:sz="0" w:space="0" w:color="auto"/>
                                    <w:right w:val="none" w:sz="0" w:space="0" w:color="auto"/>
                                  </w:divBdr>
                                  <w:divsChild>
                                    <w:div w:id="510098176">
                                      <w:marLeft w:val="0"/>
                                      <w:marRight w:val="0"/>
                                      <w:marTop w:val="0"/>
                                      <w:marBottom w:val="0"/>
                                      <w:divBdr>
                                        <w:top w:val="none" w:sz="0" w:space="0" w:color="auto"/>
                                        <w:left w:val="none" w:sz="0" w:space="0" w:color="auto"/>
                                        <w:bottom w:val="none" w:sz="0" w:space="0" w:color="auto"/>
                                        <w:right w:val="none" w:sz="0" w:space="0" w:color="auto"/>
                                      </w:divBdr>
                                      <w:divsChild>
                                        <w:div w:id="587542629">
                                          <w:marLeft w:val="0"/>
                                          <w:marRight w:val="0"/>
                                          <w:marTop w:val="0"/>
                                          <w:marBottom w:val="0"/>
                                          <w:divBdr>
                                            <w:top w:val="none" w:sz="0" w:space="0" w:color="auto"/>
                                            <w:left w:val="none" w:sz="0" w:space="0" w:color="auto"/>
                                            <w:bottom w:val="none" w:sz="0" w:space="0" w:color="auto"/>
                                            <w:right w:val="none" w:sz="0" w:space="0" w:color="auto"/>
                                          </w:divBdr>
                                          <w:divsChild>
                                            <w:div w:id="20832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4719700">
          <w:marLeft w:val="0"/>
          <w:marRight w:val="0"/>
          <w:marTop w:val="0"/>
          <w:marBottom w:val="0"/>
          <w:divBdr>
            <w:top w:val="none" w:sz="0" w:space="0" w:color="auto"/>
            <w:left w:val="none" w:sz="0" w:space="0" w:color="auto"/>
            <w:bottom w:val="none" w:sz="0" w:space="0" w:color="auto"/>
            <w:right w:val="none" w:sz="0" w:space="0" w:color="auto"/>
          </w:divBdr>
          <w:divsChild>
            <w:div w:id="884024423">
              <w:marLeft w:val="0"/>
              <w:marRight w:val="0"/>
              <w:marTop w:val="0"/>
              <w:marBottom w:val="0"/>
              <w:divBdr>
                <w:top w:val="none" w:sz="0" w:space="0" w:color="auto"/>
                <w:left w:val="none" w:sz="0" w:space="0" w:color="auto"/>
                <w:bottom w:val="none" w:sz="0" w:space="0" w:color="auto"/>
                <w:right w:val="none" w:sz="0" w:space="0" w:color="auto"/>
              </w:divBdr>
              <w:divsChild>
                <w:div w:id="1226140230">
                  <w:marLeft w:val="0"/>
                  <w:marRight w:val="0"/>
                  <w:marTop w:val="0"/>
                  <w:marBottom w:val="0"/>
                  <w:divBdr>
                    <w:top w:val="none" w:sz="0" w:space="0" w:color="auto"/>
                    <w:left w:val="none" w:sz="0" w:space="0" w:color="auto"/>
                    <w:bottom w:val="none" w:sz="0" w:space="0" w:color="auto"/>
                    <w:right w:val="none" w:sz="0" w:space="0" w:color="auto"/>
                  </w:divBdr>
                  <w:divsChild>
                    <w:div w:id="1181159817">
                      <w:marLeft w:val="0"/>
                      <w:marRight w:val="0"/>
                      <w:marTop w:val="0"/>
                      <w:marBottom w:val="0"/>
                      <w:divBdr>
                        <w:top w:val="none" w:sz="0" w:space="0" w:color="auto"/>
                        <w:left w:val="none" w:sz="0" w:space="0" w:color="auto"/>
                        <w:bottom w:val="none" w:sz="0" w:space="0" w:color="auto"/>
                        <w:right w:val="none" w:sz="0" w:space="0" w:color="auto"/>
                      </w:divBdr>
                      <w:divsChild>
                        <w:div w:id="159472755">
                          <w:marLeft w:val="0"/>
                          <w:marRight w:val="0"/>
                          <w:marTop w:val="0"/>
                          <w:marBottom w:val="0"/>
                          <w:divBdr>
                            <w:top w:val="none" w:sz="0" w:space="0" w:color="auto"/>
                            <w:left w:val="none" w:sz="0" w:space="0" w:color="auto"/>
                            <w:bottom w:val="none" w:sz="0" w:space="0" w:color="auto"/>
                            <w:right w:val="none" w:sz="0" w:space="0" w:color="auto"/>
                          </w:divBdr>
                          <w:divsChild>
                            <w:div w:id="1779520191">
                              <w:marLeft w:val="0"/>
                              <w:marRight w:val="0"/>
                              <w:marTop w:val="0"/>
                              <w:marBottom w:val="0"/>
                              <w:divBdr>
                                <w:top w:val="none" w:sz="0" w:space="0" w:color="auto"/>
                                <w:left w:val="none" w:sz="0" w:space="0" w:color="auto"/>
                                <w:bottom w:val="none" w:sz="0" w:space="0" w:color="auto"/>
                                <w:right w:val="none" w:sz="0" w:space="0" w:color="auto"/>
                              </w:divBdr>
                              <w:divsChild>
                                <w:div w:id="370812319">
                                  <w:marLeft w:val="0"/>
                                  <w:marRight w:val="0"/>
                                  <w:marTop w:val="0"/>
                                  <w:marBottom w:val="0"/>
                                  <w:divBdr>
                                    <w:top w:val="none" w:sz="0" w:space="0" w:color="auto"/>
                                    <w:left w:val="none" w:sz="0" w:space="0" w:color="auto"/>
                                    <w:bottom w:val="none" w:sz="0" w:space="0" w:color="auto"/>
                                    <w:right w:val="none" w:sz="0" w:space="0" w:color="auto"/>
                                  </w:divBdr>
                                  <w:divsChild>
                                    <w:div w:id="1308389254">
                                      <w:marLeft w:val="0"/>
                                      <w:marRight w:val="0"/>
                                      <w:marTop w:val="0"/>
                                      <w:marBottom w:val="0"/>
                                      <w:divBdr>
                                        <w:top w:val="none" w:sz="0" w:space="0" w:color="auto"/>
                                        <w:left w:val="none" w:sz="0" w:space="0" w:color="auto"/>
                                        <w:bottom w:val="none" w:sz="0" w:space="0" w:color="auto"/>
                                        <w:right w:val="none" w:sz="0" w:space="0" w:color="auto"/>
                                      </w:divBdr>
                                      <w:divsChild>
                                        <w:div w:id="416290523">
                                          <w:marLeft w:val="0"/>
                                          <w:marRight w:val="0"/>
                                          <w:marTop w:val="0"/>
                                          <w:marBottom w:val="0"/>
                                          <w:divBdr>
                                            <w:top w:val="none" w:sz="0" w:space="0" w:color="auto"/>
                                            <w:left w:val="none" w:sz="0" w:space="0" w:color="auto"/>
                                            <w:bottom w:val="none" w:sz="0" w:space="0" w:color="auto"/>
                                            <w:right w:val="none" w:sz="0" w:space="0" w:color="auto"/>
                                          </w:divBdr>
                                          <w:divsChild>
                                            <w:div w:id="155034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3934797">
          <w:marLeft w:val="0"/>
          <w:marRight w:val="0"/>
          <w:marTop w:val="0"/>
          <w:marBottom w:val="0"/>
          <w:divBdr>
            <w:top w:val="none" w:sz="0" w:space="0" w:color="auto"/>
            <w:left w:val="none" w:sz="0" w:space="0" w:color="auto"/>
            <w:bottom w:val="none" w:sz="0" w:space="0" w:color="auto"/>
            <w:right w:val="none" w:sz="0" w:space="0" w:color="auto"/>
          </w:divBdr>
          <w:divsChild>
            <w:div w:id="874267971">
              <w:marLeft w:val="0"/>
              <w:marRight w:val="0"/>
              <w:marTop w:val="0"/>
              <w:marBottom w:val="0"/>
              <w:divBdr>
                <w:top w:val="none" w:sz="0" w:space="0" w:color="auto"/>
                <w:left w:val="none" w:sz="0" w:space="0" w:color="auto"/>
                <w:bottom w:val="none" w:sz="0" w:space="0" w:color="auto"/>
                <w:right w:val="none" w:sz="0" w:space="0" w:color="auto"/>
              </w:divBdr>
              <w:divsChild>
                <w:div w:id="1102602325">
                  <w:marLeft w:val="0"/>
                  <w:marRight w:val="0"/>
                  <w:marTop w:val="0"/>
                  <w:marBottom w:val="0"/>
                  <w:divBdr>
                    <w:top w:val="none" w:sz="0" w:space="0" w:color="auto"/>
                    <w:left w:val="none" w:sz="0" w:space="0" w:color="auto"/>
                    <w:bottom w:val="none" w:sz="0" w:space="0" w:color="auto"/>
                    <w:right w:val="none" w:sz="0" w:space="0" w:color="auto"/>
                  </w:divBdr>
                  <w:divsChild>
                    <w:div w:id="852912711">
                      <w:marLeft w:val="0"/>
                      <w:marRight w:val="0"/>
                      <w:marTop w:val="0"/>
                      <w:marBottom w:val="0"/>
                      <w:divBdr>
                        <w:top w:val="none" w:sz="0" w:space="0" w:color="auto"/>
                        <w:left w:val="none" w:sz="0" w:space="0" w:color="auto"/>
                        <w:bottom w:val="none" w:sz="0" w:space="0" w:color="auto"/>
                        <w:right w:val="none" w:sz="0" w:space="0" w:color="auto"/>
                      </w:divBdr>
                      <w:divsChild>
                        <w:div w:id="92214588">
                          <w:marLeft w:val="0"/>
                          <w:marRight w:val="0"/>
                          <w:marTop w:val="0"/>
                          <w:marBottom w:val="0"/>
                          <w:divBdr>
                            <w:top w:val="none" w:sz="0" w:space="0" w:color="auto"/>
                            <w:left w:val="none" w:sz="0" w:space="0" w:color="auto"/>
                            <w:bottom w:val="none" w:sz="0" w:space="0" w:color="auto"/>
                            <w:right w:val="none" w:sz="0" w:space="0" w:color="auto"/>
                          </w:divBdr>
                          <w:divsChild>
                            <w:div w:id="1502112872">
                              <w:marLeft w:val="0"/>
                              <w:marRight w:val="0"/>
                              <w:marTop w:val="0"/>
                              <w:marBottom w:val="0"/>
                              <w:divBdr>
                                <w:top w:val="none" w:sz="0" w:space="0" w:color="auto"/>
                                <w:left w:val="none" w:sz="0" w:space="0" w:color="auto"/>
                                <w:bottom w:val="none" w:sz="0" w:space="0" w:color="auto"/>
                                <w:right w:val="none" w:sz="0" w:space="0" w:color="auto"/>
                              </w:divBdr>
                              <w:divsChild>
                                <w:div w:id="592204791">
                                  <w:marLeft w:val="0"/>
                                  <w:marRight w:val="0"/>
                                  <w:marTop w:val="0"/>
                                  <w:marBottom w:val="0"/>
                                  <w:divBdr>
                                    <w:top w:val="none" w:sz="0" w:space="0" w:color="auto"/>
                                    <w:left w:val="none" w:sz="0" w:space="0" w:color="auto"/>
                                    <w:bottom w:val="none" w:sz="0" w:space="0" w:color="auto"/>
                                    <w:right w:val="none" w:sz="0" w:space="0" w:color="auto"/>
                                  </w:divBdr>
                                  <w:divsChild>
                                    <w:div w:id="849178976">
                                      <w:marLeft w:val="0"/>
                                      <w:marRight w:val="0"/>
                                      <w:marTop w:val="0"/>
                                      <w:marBottom w:val="0"/>
                                      <w:divBdr>
                                        <w:top w:val="none" w:sz="0" w:space="0" w:color="auto"/>
                                        <w:left w:val="none" w:sz="0" w:space="0" w:color="auto"/>
                                        <w:bottom w:val="none" w:sz="0" w:space="0" w:color="auto"/>
                                        <w:right w:val="none" w:sz="0" w:space="0" w:color="auto"/>
                                      </w:divBdr>
                                      <w:divsChild>
                                        <w:div w:id="36711205">
                                          <w:marLeft w:val="0"/>
                                          <w:marRight w:val="0"/>
                                          <w:marTop w:val="0"/>
                                          <w:marBottom w:val="0"/>
                                          <w:divBdr>
                                            <w:top w:val="none" w:sz="0" w:space="0" w:color="auto"/>
                                            <w:left w:val="none" w:sz="0" w:space="0" w:color="auto"/>
                                            <w:bottom w:val="none" w:sz="0" w:space="0" w:color="auto"/>
                                            <w:right w:val="none" w:sz="0" w:space="0" w:color="auto"/>
                                          </w:divBdr>
                                          <w:divsChild>
                                            <w:div w:id="1476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524362">
          <w:marLeft w:val="0"/>
          <w:marRight w:val="0"/>
          <w:marTop w:val="0"/>
          <w:marBottom w:val="0"/>
          <w:divBdr>
            <w:top w:val="none" w:sz="0" w:space="0" w:color="auto"/>
            <w:left w:val="none" w:sz="0" w:space="0" w:color="auto"/>
            <w:bottom w:val="none" w:sz="0" w:space="0" w:color="auto"/>
            <w:right w:val="none" w:sz="0" w:space="0" w:color="auto"/>
          </w:divBdr>
          <w:divsChild>
            <w:div w:id="2132048909">
              <w:marLeft w:val="0"/>
              <w:marRight w:val="0"/>
              <w:marTop w:val="0"/>
              <w:marBottom w:val="0"/>
              <w:divBdr>
                <w:top w:val="none" w:sz="0" w:space="0" w:color="auto"/>
                <w:left w:val="none" w:sz="0" w:space="0" w:color="auto"/>
                <w:bottom w:val="none" w:sz="0" w:space="0" w:color="auto"/>
                <w:right w:val="none" w:sz="0" w:space="0" w:color="auto"/>
              </w:divBdr>
              <w:divsChild>
                <w:div w:id="1037661539">
                  <w:marLeft w:val="0"/>
                  <w:marRight w:val="0"/>
                  <w:marTop w:val="0"/>
                  <w:marBottom w:val="0"/>
                  <w:divBdr>
                    <w:top w:val="none" w:sz="0" w:space="0" w:color="auto"/>
                    <w:left w:val="none" w:sz="0" w:space="0" w:color="auto"/>
                    <w:bottom w:val="none" w:sz="0" w:space="0" w:color="auto"/>
                    <w:right w:val="none" w:sz="0" w:space="0" w:color="auto"/>
                  </w:divBdr>
                  <w:divsChild>
                    <w:div w:id="13264658">
                      <w:marLeft w:val="0"/>
                      <w:marRight w:val="0"/>
                      <w:marTop w:val="0"/>
                      <w:marBottom w:val="0"/>
                      <w:divBdr>
                        <w:top w:val="none" w:sz="0" w:space="0" w:color="auto"/>
                        <w:left w:val="none" w:sz="0" w:space="0" w:color="auto"/>
                        <w:bottom w:val="none" w:sz="0" w:space="0" w:color="auto"/>
                        <w:right w:val="none" w:sz="0" w:space="0" w:color="auto"/>
                      </w:divBdr>
                      <w:divsChild>
                        <w:div w:id="1114325053">
                          <w:marLeft w:val="0"/>
                          <w:marRight w:val="0"/>
                          <w:marTop w:val="0"/>
                          <w:marBottom w:val="0"/>
                          <w:divBdr>
                            <w:top w:val="none" w:sz="0" w:space="0" w:color="auto"/>
                            <w:left w:val="none" w:sz="0" w:space="0" w:color="auto"/>
                            <w:bottom w:val="none" w:sz="0" w:space="0" w:color="auto"/>
                            <w:right w:val="none" w:sz="0" w:space="0" w:color="auto"/>
                          </w:divBdr>
                          <w:divsChild>
                            <w:div w:id="247349461">
                              <w:marLeft w:val="0"/>
                              <w:marRight w:val="0"/>
                              <w:marTop w:val="0"/>
                              <w:marBottom w:val="0"/>
                              <w:divBdr>
                                <w:top w:val="none" w:sz="0" w:space="0" w:color="auto"/>
                                <w:left w:val="none" w:sz="0" w:space="0" w:color="auto"/>
                                <w:bottom w:val="none" w:sz="0" w:space="0" w:color="auto"/>
                                <w:right w:val="none" w:sz="0" w:space="0" w:color="auto"/>
                              </w:divBdr>
                              <w:divsChild>
                                <w:div w:id="1137989101">
                                  <w:marLeft w:val="0"/>
                                  <w:marRight w:val="0"/>
                                  <w:marTop w:val="0"/>
                                  <w:marBottom w:val="0"/>
                                  <w:divBdr>
                                    <w:top w:val="none" w:sz="0" w:space="0" w:color="auto"/>
                                    <w:left w:val="none" w:sz="0" w:space="0" w:color="auto"/>
                                    <w:bottom w:val="none" w:sz="0" w:space="0" w:color="auto"/>
                                    <w:right w:val="none" w:sz="0" w:space="0" w:color="auto"/>
                                  </w:divBdr>
                                  <w:divsChild>
                                    <w:div w:id="1129586185">
                                      <w:marLeft w:val="0"/>
                                      <w:marRight w:val="0"/>
                                      <w:marTop w:val="0"/>
                                      <w:marBottom w:val="0"/>
                                      <w:divBdr>
                                        <w:top w:val="none" w:sz="0" w:space="0" w:color="auto"/>
                                        <w:left w:val="none" w:sz="0" w:space="0" w:color="auto"/>
                                        <w:bottom w:val="none" w:sz="0" w:space="0" w:color="auto"/>
                                        <w:right w:val="none" w:sz="0" w:space="0" w:color="auto"/>
                                      </w:divBdr>
                                      <w:divsChild>
                                        <w:div w:id="1782408115">
                                          <w:marLeft w:val="0"/>
                                          <w:marRight w:val="0"/>
                                          <w:marTop w:val="0"/>
                                          <w:marBottom w:val="0"/>
                                          <w:divBdr>
                                            <w:top w:val="none" w:sz="0" w:space="0" w:color="auto"/>
                                            <w:left w:val="none" w:sz="0" w:space="0" w:color="auto"/>
                                            <w:bottom w:val="none" w:sz="0" w:space="0" w:color="auto"/>
                                            <w:right w:val="none" w:sz="0" w:space="0" w:color="auto"/>
                                          </w:divBdr>
                                          <w:divsChild>
                                            <w:div w:id="471218101">
                                              <w:marLeft w:val="0"/>
                                              <w:marRight w:val="0"/>
                                              <w:marTop w:val="0"/>
                                              <w:marBottom w:val="0"/>
                                              <w:divBdr>
                                                <w:top w:val="none" w:sz="0" w:space="0" w:color="auto"/>
                                                <w:left w:val="none" w:sz="0" w:space="0" w:color="auto"/>
                                                <w:bottom w:val="none" w:sz="0" w:space="0" w:color="auto"/>
                                                <w:right w:val="none" w:sz="0" w:space="0" w:color="auto"/>
                                              </w:divBdr>
                                            </w:div>
                                            <w:div w:id="505941502">
                                              <w:marLeft w:val="0"/>
                                              <w:marRight w:val="0"/>
                                              <w:marTop w:val="0"/>
                                              <w:marBottom w:val="0"/>
                                              <w:divBdr>
                                                <w:top w:val="none" w:sz="0" w:space="0" w:color="auto"/>
                                                <w:left w:val="none" w:sz="0" w:space="0" w:color="auto"/>
                                                <w:bottom w:val="none" w:sz="0" w:space="0" w:color="auto"/>
                                                <w:right w:val="none" w:sz="0" w:space="0" w:color="auto"/>
                                              </w:divBdr>
                                              <w:divsChild>
                                                <w:div w:id="1457790729">
                                                  <w:marLeft w:val="0"/>
                                                  <w:marRight w:val="0"/>
                                                  <w:marTop w:val="0"/>
                                                  <w:marBottom w:val="0"/>
                                                  <w:divBdr>
                                                    <w:top w:val="none" w:sz="0" w:space="0" w:color="auto"/>
                                                    <w:left w:val="none" w:sz="0" w:space="0" w:color="auto"/>
                                                    <w:bottom w:val="none" w:sz="0" w:space="0" w:color="auto"/>
                                                    <w:right w:val="none" w:sz="0" w:space="0" w:color="auto"/>
                                                  </w:divBdr>
                                                  <w:divsChild>
                                                    <w:div w:id="93690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1266991">
          <w:marLeft w:val="0"/>
          <w:marRight w:val="0"/>
          <w:marTop w:val="0"/>
          <w:marBottom w:val="0"/>
          <w:divBdr>
            <w:top w:val="none" w:sz="0" w:space="0" w:color="auto"/>
            <w:left w:val="none" w:sz="0" w:space="0" w:color="auto"/>
            <w:bottom w:val="none" w:sz="0" w:space="0" w:color="auto"/>
            <w:right w:val="none" w:sz="0" w:space="0" w:color="auto"/>
          </w:divBdr>
          <w:divsChild>
            <w:div w:id="1092237261">
              <w:marLeft w:val="0"/>
              <w:marRight w:val="0"/>
              <w:marTop w:val="0"/>
              <w:marBottom w:val="0"/>
              <w:divBdr>
                <w:top w:val="none" w:sz="0" w:space="0" w:color="auto"/>
                <w:left w:val="none" w:sz="0" w:space="0" w:color="auto"/>
                <w:bottom w:val="none" w:sz="0" w:space="0" w:color="auto"/>
                <w:right w:val="none" w:sz="0" w:space="0" w:color="auto"/>
              </w:divBdr>
              <w:divsChild>
                <w:div w:id="1555392688">
                  <w:marLeft w:val="0"/>
                  <w:marRight w:val="0"/>
                  <w:marTop w:val="0"/>
                  <w:marBottom w:val="0"/>
                  <w:divBdr>
                    <w:top w:val="none" w:sz="0" w:space="0" w:color="auto"/>
                    <w:left w:val="none" w:sz="0" w:space="0" w:color="auto"/>
                    <w:bottom w:val="none" w:sz="0" w:space="0" w:color="auto"/>
                    <w:right w:val="none" w:sz="0" w:space="0" w:color="auto"/>
                  </w:divBdr>
                  <w:divsChild>
                    <w:div w:id="967511594">
                      <w:marLeft w:val="0"/>
                      <w:marRight w:val="0"/>
                      <w:marTop w:val="0"/>
                      <w:marBottom w:val="0"/>
                      <w:divBdr>
                        <w:top w:val="none" w:sz="0" w:space="0" w:color="auto"/>
                        <w:left w:val="none" w:sz="0" w:space="0" w:color="auto"/>
                        <w:bottom w:val="none" w:sz="0" w:space="0" w:color="auto"/>
                        <w:right w:val="none" w:sz="0" w:space="0" w:color="auto"/>
                      </w:divBdr>
                      <w:divsChild>
                        <w:div w:id="17128486">
                          <w:marLeft w:val="0"/>
                          <w:marRight w:val="0"/>
                          <w:marTop w:val="0"/>
                          <w:marBottom w:val="0"/>
                          <w:divBdr>
                            <w:top w:val="none" w:sz="0" w:space="0" w:color="auto"/>
                            <w:left w:val="none" w:sz="0" w:space="0" w:color="auto"/>
                            <w:bottom w:val="none" w:sz="0" w:space="0" w:color="auto"/>
                            <w:right w:val="none" w:sz="0" w:space="0" w:color="auto"/>
                          </w:divBdr>
                          <w:divsChild>
                            <w:div w:id="1143347609">
                              <w:marLeft w:val="0"/>
                              <w:marRight w:val="0"/>
                              <w:marTop w:val="0"/>
                              <w:marBottom w:val="0"/>
                              <w:divBdr>
                                <w:top w:val="none" w:sz="0" w:space="0" w:color="auto"/>
                                <w:left w:val="none" w:sz="0" w:space="0" w:color="auto"/>
                                <w:bottom w:val="none" w:sz="0" w:space="0" w:color="auto"/>
                                <w:right w:val="none" w:sz="0" w:space="0" w:color="auto"/>
                              </w:divBdr>
                              <w:divsChild>
                                <w:div w:id="1110776519">
                                  <w:marLeft w:val="0"/>
                                  <w:marRight w:val="0"/>
                                  <w:marTop w:val="0"/>
                                  <w:marBottom w:val="0"/>
                                  <w:divBdr>
                                    <w:top w:val="none" w:sz="0" w:space="0" w:color="auto"/>
                                    <w:left w:val="none" w:sz="0" w:space="0" w:color="auto"/>
                                    <w:bottom w:val="none" w:sz="0" w:space="0" w:color="auto"/>
                                    <w:right w:val="none" w:sz="0" w:space="0" w:color="auto"/>
                                  </w:divBdr>
                                  <w:divsChild>
                                    <w:div w:id="1119570297">
                                      <w:marLeft w:val="0"/>
                                      <w:marRight w:val="0"/>
                                      <w:marTop w:val="0"/>
                                      <w:marBottom w:val="0"/>
                                      <w:divBdr>
                                        <w:top w:val="none" w:sz="0" w:space="0" w:color="auto"/>
                                        <w:left w:val="none" w:sz="0" w:space="0" w:color="auto"/>
                                        <w:bottom w:val="none" w:sz="0" w:space="0" w:color="auto"/>
                                        <w:right w:val="none" w:sz="0" w:space="0" w:color="auto"/>
                                      </w:divBdr>
                                      <w:divsChild>
                                        <w:div w:id="1848015048">
                                          <w:marLeft w:val="0"/>
                                          <w:marRight w:val="0"/>
                                          <w:marTop w:val="0"/>
                                          <w:marBottom w:val="0"/>
                                          <w:divBdr>
                                            <w:top w:val="none" w:sz="0" w:space="0" w:color="auto"/>
                                            <w:left w:val="none" w:sz="0" w:space="0" w:color="auto"/>
                                            <w:bottom w:val="none" w:sz="0" w:space="0" w:color="auto"/>
                                            <w:right w:val="none" w:sz="0" w:space="0" w:color="auto"/>
                                          </w:divBdr>
                                          <w:divsChild>
                                            <w:div w:id="176345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635530">
          <w:marLeft w:val="0"/>
          <w:marRight w:val="0"/>
          <w:marTop w:val="0"/>
          <w:marBottom w:val="0"/>
          <w:divBdr>
            <w:top w:val="none" w:sz="0" w:space="0" w:color="auto"/>
            <w:left w:val="none" w:sz="0" w:space="0" w:color="auto"/>
            <w:bottom w:val="none" w:sz="0" w:space="0" w:color="auto"/>
            <w:right w:val="none" w:sz="0" w:space="0" w:color="auto"/>
          </w:divBdr>
          <w:divsChild>
            <w:div w:id="1749958419">
              <w:marLeft w:val="0"/>
              <w:marRight w:val="0"/>
              <w:marTop w:val="0"/>
              <w:marBottom w:val="0"/>
              <w:divBdr>
                <w:top w:val="none" w:sz="0" w:space="0" w:color="auto"/>
                <w:left w:val="none" w:sz="0" w:space="0" w:color="auto"/>
                <w:bottom w:val="none" w:sz="0" w:space="0" w:color="auto"/>
                <w:right w:val="none" w:sz="0" w:space="0" w:color="auto"/>
              </w:divBdr>
              <w:divsChild>
                <w:div w:id="1232276116">
                  <w:marLeft w:val="0"/>
                  <w:marRight w:val="0"/>
                  <w:marTop w:val="0"/>
                  <w:marBottom w:val="0"/>
                  <w:divBdr>
                    <w:top w:val="none" w:sz="0" w:space="0" w:color="auto"/>
                    <w:left w:val="none" w:sz="0" w:space="0" w:color="auto"/>
                    <w:bottom w:val="none" w:sz="0" w:space="0" w:color="auto"/>
                    <w:right w:val="none" w:sz="0" w:space="0" w:color="auto"/>
                  </w:divBdr>
                  <w:divsChild>
                    <w:div w:id="1000429262">
                      <w:marLeft w:val="0"/>
                      <w:marRight w:val="0"/>
                      <w:marTop w:val="0"/>
                      <w:marBottom w:val="0"/>
                      <w:divBdr>
                        <w:top w:val="none" w:sz="0" w:space="0" w:color="auto"/>
                        <w:left w:val="none" w:sz="0" w:space="0" w:color="auto"/>
                        <w:bottom w:val="none" w:sz="0" w:space="0" w:color="auto"/>
                        <w:right w:val="none" w:sz="0" w:space="0" w:color="auto"/>
                      </w:divBdr>
                      <w:divsChild>
                        <w:div w:id="1286352997">
                          <w:marLeft w:val="0"/>
                          <w:marRight w:val="0"/>
                          <w:marTop w:val="0"/>
                          <w:marBottom w:val="0"/>
                          <w:divBdr>
                            <w:top w:val="none" w:sz="0" w:space="0" w:color="auto"/>
                            <w:left w:val="none" w:sz="0" w:space="0" w:color="auto"/>
                            <w:bottom w:val="none" w:sz="0" w:space="0" w:color="auto"/>
                            <w:right w:val="none" w:sz="0" w:space="0" w:color="auto"/>
                          </w:divBdr>
                          <w:divsChild>
                            <w:div w:id="83308079">
                              <w:marLeft w:val="0"/>
                              <w:marRight w:val="0"/>
                              <w:marTop w:val="0"/>
                              <w:marBottom w:val="0"/>
                              <w:divBdr>
                                <w:top w:val="none" w:sz="0" w:space="0" w:color="auto"/>
                                <w:left w:val="none" w:sz="0" w:space="0" w:color="auto"/>
                                <w:bottom w:val="none" w:sz="0" w:space="0" w:color="auto"/>
                                <w:right w:val="none" w:sz="0" w:space="0" w:color="auto"/>
                              </w:divBdr>
                              <w:divsChild>
                                <w:div w:id="863716594">
                                  <w:marLeft w:val="0"/>
                                  <w:marRight w:val="0"/>
                                  <w:marTop w:val="0"/>
                                  <w:marBottom w:val="0"/>
                                  <w:divBdr>
                                    <w:top w:val="none" w:sz="0" w:space="0" w:color="auto"/>
                                    <w:left w:val="none" w:sz="0" w:space="0" w:color="auto"/>
                                    <w:bottom w:val="none" w:sz="0" w:space="0" w:color="auto"/>
                                    <w:right w:val="none" w:sz="0" w:space="0" w:color="auto"/>
                                  </w:divBdr>
                                  <w:divsChild>
                                    <w:div w:id="130636814">
                                      <w:marLeft w:val="0"/>
                                      <w:marRight w:val="0"/>
                                      <w:marTop w:val="0"/>
                                      <w:marBottom w:val="0"/>
                                      <w:divBdr>
                                        <w:top w:val="none" w:sz="0" w:space="0" w:color="auto"/>
                                        <w:left w:val="none" w:sz="0" w:space="0" w:color="auto"/>
                                        <w:bottom w:val="none" w:sz="0" w:space="0" w:color="auto"/>
                                        <w:right w:val="none" w:sz="0" w:space="0" w:color="auto"/>
                                      </w:divBdr>
                                      <w:divsChild>
                                        <w:div w:id="606667095">
                                          <w:marLeft w:val="0"/>
                                          <w:marRight w:val="0"/>
                                          <w:marTop w:val="0"/>
                                          <w:marBottom w:val="0"/>
                                          <w:divBdr>
                                            <w:top w:val="none" w:sz="0" w:space="0" w:color="auto"/>
                                            <w:left w:val="none" w:sz="0" w:space="0" w:color="auto"/>
                                            <w:bottom w:val="none" w:sz="0" w:space="0" w:color="auto"/>
                                            <w:right w:val="none" w:sz="0" w:space="0" w:color="auto"/>
                                          </w:divBdr>
                                          <w:divsChild>
                                            <w:div w:id="760611417">
                                              <w:marLeft w:val="0"/>
                                              <w:marRight w:val="0"/>
                                              <w:marTop w:val="0"/>
                                              <w:marBottom w:val="0"/>
                                              <w:divBdr>
                                                <w:top w:val="none" w:sz="0" w:space="0" w:color="auto"/>
                                                <w:left w:val="none" w:sz="0" w:space="0" w:color="auto"/>
                                                <w:bottom w:val="none" w:sz="0" w:space="0" w:color="auto"/>
                                                <w:right w:val="none" w:sz="0" w:space="0" w:color="auto"/>
                                              </w:divBdr>
                                            </w:div>
                                            <w:div w:id="1192692909">
                                              <w:marLeft w:val="0"/>
                                              <w:marRight w:val="0"/>
                                              <w:marTop w:val="0"/>
                                              <w:marBottom w:val="0"/>
                                              <w:divBdr>
                                                <w:top w:val="none" w:sz="0" w:space="0" w:color="auto"/>
                                                <w:left w:val="none" w:sz="0" w:space="0" w:color="auto"/>
                                                <w:bottom w:val="none" w:sz="0" w:space="0" w:color="auto"/>
                                                <w:right w:val="none" w:sz="0" w:space="0" w:color="auto"/>
                                              </w:divBdr>
                                              <w:divsChild>
                                                <w:div w:id="2019381118">
                                                  <w:marLeft w:val="0"/>
                                                  <w:marRight w:val="0"/>
                                                  <w:marTop w:val="0"/>
                                                  <w:marBottom w:val="0"/>
                                                  <w:divBdr>
                                                    <w:top w:val="none" w:sz="0" w:space="0" w:color="auto"/>
                                                    <w:left w:val="none" w:sz="0" w:space="0" w:color="auto"/>
                                                    <w:bottom w:val="none" w:sz="0" w:space="0" w:color="auto"/>
                                                    <w:right w:val="none" w:sz="0" w:space="0" w:color="auto"/>
                                                  </w:divBdr>
                                                  <w:divsChild>
                                                    <w:div w:id="73153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0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1485889">
          <w:marLeft w:val="0"/>
          <w:marRight w:val="0"/>
          <w:marTop w:val="0"/>
          <w:marBottom w:val="0"/>
          <w:divBdr>
            <w:top w:val="none" w:sz="0" w:space="0" w:color="auto"/>
            <w:left w:val="none" w:sz="0" w:space="0" w:color="auto"/>
            <w:bottom w:val="none" w:sz="0" w:space="0" w:color="auto"/>
            <w:right w:val="none" w:sz="0" w:space="0" w:color="auto"/>
          </w:divBdr>
          <w:divsChild>
            <w:div w:id="433939462">
              <w:marLeft w:val="0"/>
              <w:marRight w:val="0"/>
              <w:marTop w:val="0"/>
              <w:marBottom w:val="0"/>
              <w:divBdr>
                <w:top w:val="none" w:sz="0" w:space="0" w:color="auto"/>
                <w:left w:val="none" w:sz="0" w:space="0" w:color="auto"/>
                <w:bottom w:val="none" w:sz="0" w:space="0" w:color="auto"/>
                <w:right w:val="none" w:sz="0" w:space="0" w:color="auto"/>
              </w:divBdr>
              <w:divsChild>
                <w:div w:id="1693609305">
                  <w:marLeft w:val="0"/>
                  <w:marRight w:val="0"/>
                  <w:marTop w:val="0"/>
                  <w:marBottom w:val="0"/>
                  <w:divBdr>
                    <w:top w:val="none" w:sz="0" w:space="0" w:color="auto"/>
                    <w:left w:val="none" w:sz="0" w:space="0" w:color="auto"/>
                    <w:bottom w:val="none" w:sz="0" w:space="0" w:color="auto"/>
                    <w:right w:val="none" w:sz="0" w:space="0" w:color="auto"/>
                  </w:divBdr>
                  <w:divsChild>
                    <w:div w:id="1517966314">
                      <w:marLeft w:val="0"/>
                      <w:marRight w:val="0"/>
                      <w:marTop w:val="0"/>
                      <w:marBottom w:val="0"/>
                      <w:divBdr>
                        <w:top w:val="none" w:sz="0" w:space="0" w:color="auto"/>
                        <w:left w:val="none" w:sz="0" w:space="0" w:color="auto"/>
                        <w:bottom w:val="none" w:sz="0" w:space="0" w:color="auto"/>
                        <w:right w:val="none" w:sz="0" w:space="0" w:color="auto"/>
                      </w:divBdr>
                      <w:divsChild>
                        <w:div w:id="1123814029">
                          <w:marLeft w:val="0"/>
                          <w:marRight w:val="0"/>
                          <w:marTop w:val="0"/>
                          <w:marBottom w:val="0"/>
                          <w:divBdr>
                            <w:top w:val="none" w:sz="0" w:space="0" w:color="auto"/>
                            <w:left w:val="none" w:sz="0" w:space="0" w:color="auto"/>
                            <w:bottom w:val="none" w:sz="0" w:space="0" w:color="auto"/>
                            <w:right w:val="none" w:sz="0" w:space="0" w:color="auto"/>
                          </w:divBdr>
                          <w:divsChild>
                            <w:div w:id="139664034">
                              <w:marLeft w:val="0"/>
                              <w:marRight w:val="0"/>
                              <w:marTop w:val="0"/>
                              <w:marBottom w:val="0"/>
                              <w:divBdr>
                                <w:top w:val="none" w:sz="0" w:space="0" w:color="auto"/>
                                <w:left w:val="none" w:sz="0" w:space="0" w:color="auto"/>
                                <w:bottom w:val="none" w:sz="0" w:space="0" w:color="auto"/>
                                <w:right w:val="none" w:sz="0" w:space="0" w:color="auto"/>
                              </w:divBdr>
                              <w:divsChild>
                                <w:div w:id="1847868544">
                                  <w:marLeft w:val="0"/>
                                  <w:marRight w:val="0"/>
                                  <w:marTop w:val="0"/>
                                  <w:marBottom w:val="0"/>
                                  <w:divBdr>
                                    <w:top w:val="none" w:sz="0" w:space="0" w:color="auto"/>
                                    <w:left w:val="none" w:sz="0" w:space="0" w:color="auto"/>
                                    <w:bottom w:val="none" w:sz="0" w:space="0" w:color="auto"/>
                                    <w:right w:val="none" w:sz="0" w:space="0" w:color="auto"/>
                                  </w:divBdr>
                                  <w:divsChild>
                                    <w:div w:id="1339188304">
                                      <w:marLeft w:val="0"/>
                                      <w:marRight w:val="0"/>
                                      <w:marTop w:val="0"/>
                                      <w:marBottom w:val="0"/>
                                      <w:divBdr>
                                        <w:top w:val="none" w:sz="0" w:space="0" w:color="auto"/>
                                        <w:left w:val="none" w:sz="0" w:space="0" w:color="auto"/>
                                        <w:bottom w:val="none" w:sz="0" w:space="0" w:color="auto"/>
                                        <w:right w:val="none" w:sz="0" w:space="0" w:color="auto"/>
                                      </w:divBdr>
                                      <w:divsChild>
                                        <w:div w:id="1517429367">
                                          <w:marLeft w:val="0"/>
                                          <w:marRight w:val="0"/>
                                          <w:marTop w:val="0"/>
                                          <w:marBottom w:val="0"/>
                                          <w:divBdr>
                                            <w:top w:val="none" w:sz="0" w:space="0" w:color="auto"/>
                                            <w:left w:val="none" w:sz="0" w:space="0" w:color="auto"/>
                                            <w:bottom w:val="none" w:sz="0" w:space="0" w:color="auto"/>
                                            <w:right w:val="none" w:sz="0" w:space="0" w:color="auto"/>
                                          </w:divBdr>
                                          <w:divsChild>
                                            <w:div w:id="83121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8332770">
          <w:marLeft w:val="0"/>
          <w:marRight w:val="0"/>
          <w:marTop w:val="0"/>
          <w:marBottom w:val="0"/>
          <w:divBdr>
            <w:top w:val="none" w:sz="0" w:space="0" w:color="auto"/>
            <w:left w:val="none" w:sz="0" w:space="0" w:color="auto"/>
            <w:bottom w:val="none" w:sz="0" w:space="0" w:color="auto"/>
            <w:right w:val="none" w:sz="0" w:space="0" w:color="auto"/>
          </w:divBdr>
          <w:divsChild>
            <w:div w:id="1877572889">
              <w:marLeft w:val="0"/>
              <w:marRight w:val="0"/>
              <w:marTop w:val="0"/>
              <w:marBottom w:val="0"/>
              <w:divBdr>
                <w:top w:val="none" w:sz="0" w:space="0" w:color="auto"/>
                <w:left w:val="none" w:sz="0" w:space="0" w:color="auto"/>
                <w:bottom w:val="none" w:sz="0" w:space="0" w:color="auto"/>
                <w:right w:val="none" w:sz="0" w:space="0" w:color="auto"/>
              </w:divBdr>
              <w:divsChild>
                <w:div w:id="1347444679">
                  <w:marLeft w:val="0"/>
                  <w:marRight w:val="0"/>
                  <w:marTop w:val="0"/>
                  <w:marBottom w:val="0"/>
                  <w:divBdr>
                    <w:top w:val="none" w:sz="0" w:space="0" w:color="auto"/>
                    <w:left w:val="none" w:sz="0" w:space="0" w:color="auto"/>
                    <w:bottom w:val="none" w:sz="0" w:space="0" w:color="auto"/>
                    <w:right w:val="none" w:sz="0" w:space="0" w:color="auto"/>
                  </w:divBdr>
                  <w:divsChild>
                    <w:div w:id="1452433236">
                      <w:marLeft w:val="0"/>
                      <w:marRight w:val="0"/>
                      <w:marTop w:val="0"/>
                      <w:marBottom w:val="0"/>
                      <w:divBdr>
                        <w:top w:val="none" w:sz="0" w:space="0" w:color="auto"/>
                        <w:left w:val="none" w:sz="0" w:space="0" w:color="auto"/>
                        <w:bottom w:val="none" w:sz="0" w:space="0" w:color="auto"/>
                        <w:right w:val="none" w:sz="0" w:space="0" w:color="auto"/>
                      </w:divBdr>
                      <w:divsChild>
                        <w:div w:id="1359817840">
                          <w:marLeft w:val="0"/>
                          <w:marRight w:val="0"/>
                          <w:marTop w:val="0"/>
                          <w:marBottom w:val="0"/>
                          <w:divBdr>
                            <w:top w:val="none" w:sz="0" w:space="0" w:color="auto"/>
                            <w:left w:val="none" w:sz="0" w:space="0" w:color="auto"/>
                            <w:bottom w:val="none" w:sz="0" w:space="0" w:color="auto"/>
                            <w:right w:val="none" w:sz="0" w:space="0" w:color="auto"/>
                          </w:divBdr>
                          <w:divsChild>
                            <w:div w:id="151408884">
                              <w:marLeft w:val="0"/>
                              <w:marRight w:val="0"/>
                              <w:marTop w:val="0"/>
                              <w:marBottom w:val="0"/>
                              <w:divBdr>
                                <w:top w:val="none" w:sz="0" w:space="0" w:color="auto"/>
                                <w:left w:val="none" w:sz="0" w:space="0" w:color="auto"/>
                                <w:bottom w:val="none" w:sz="0" w:space="0" w:color="auto"/>
                                <w:right w:val="none" w:sz="0" w:space="0" w:color="auto"/>
                              </w:divBdr>
                              <w:divsChild>
                                <w:div w:id="806555049">
                                  <w:marLeft w:val="0"/>
                                  <w:marRight w:val="0"/>
                                  <w:marTop w:val="0"/>
                                  <w:marBottom w:val="0"/>
                                  <w:divBdr>
                                    <w:top w:val="none" w:sz="0" w:space="0" w:color="auto"/>
                                    <w:left w:val="none" w:sz="0" w:space="0" w:color="auto"/>
                                    <w:bottom w:val="none" w:sz="0" w:space="0" w:color="auto"/>
                                    <w:right w:val="none" w:sz="0" w:space="0" w:color="auto"/>
                                  </w:divBdr>
                                  <w:divsChild>
                                    <w:div w:id="206297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1193609">
          <w:marLeft w:val="0"/>
          <w:marRight w:val="0"/>
          <w:marTop w:val="0"/>
          <w:marBottom w:val="0"/>
          <w:divBdr>
            <w:top w:val="none" w:sz="0" w:space="0" w:color="auto"/>
            <w:left w:val="none" w:sz="0" w:space="0" w:color="auto"/>
            <w:bottom w:val="none" w:sz="0" w:space="0" w:color="auto"/>
            <w:right w:val="none" w:sz="0" w:space="0" w:color="auto"/>
          </w:divBdr>
          <w:divsChild>
            <w:div w:id="1892962958">
              <w:marLeft w:val="0"/>
              <w:marRight w:val="0"/>
              <w:marTop w:val="0"/>
              <w:marBottom w:val="0"/>
              <w:divBdr>
                <w:top w:val="none" w:sz="0" w:space="0" w:color="auto"/>
                <w:left w:val="none" w:sz="0" w:space="0" w:color="auto"/>
                <w:bottom w:val="none" w:sz="0" w:space="0" w:color="auto"/>
                <w:right w:val="none" w:sz="0" w:space="0" w:color="auto"/>
              </w:divBdr>
              <w:divsChild>
                <w:div w:id="2006590463">
                  <w:marLeft w:val="0"/>
                  <w:marRight w:val="0"/>
                  <w:marTop w:val="0"/>
                  <w:marBottom w:val="0"/>
                  <w:divBdr>
                    <w:top w:val="none" w:sz="0" w:space="0" w:color="auto"/>
                    <w:left w:val="none" w:sz="0" w:space="0" w:color="auto"/>
                    <w:bottom w:val="none" w:sz="0" w:space="0" w:color="auto"/>
                    <w:right w:val="none" w:sz="0" w:space="0" w:color="auto"/>
                  </w:divBdr>
                  <w:divsChild>
                    <w:div w:id="722019127">
                      <w:marLeft w:val="0"/>
                      <w:marRight w:val="0"/>
                      <w:marTop w:val="0"/>
                      <w:marBottom w:val="0"/>
                      <w:divBdr>
                        <w:top w:val="none" w:sz="0" w:space="0" w:color="auto"/>
                        <w:left w:val="none" w:sz="0" w:space="0" w:color="auto"/>
                        <w:bottom w:val="none" w:sz="0" w:space="0" w:color="auto"/>
                        <w:right w:val="none" w:sz="0" w:space="0" w:color="auto"/>
                      </w:divBdr>
                      <w:divsChild>
                        <w:div w:id="449319461">
                          <w:marLeft w:val="0"/>
                          <w:marRight w:val="0"/>
                          <w:marTop w:val="0"/>
                          <w:marBottom w:val="0"/>
                          <w:divBdr>
                            <w:top w:val="none" w:sz="0" w:space="0" w:color="auto"/>
                            <w:left w:val="none" w:sz="0" w:space="0" w:color="auto"/>
                            <w:bottom w:val="none" w:sz="0" w:space="0" w:color="auto"/>
                            <w:right w:val="none" w:sz="0" w:space="0" w:color="auto"/>
                          </w:divBdr>
                          <w:divsChild>
                            <w:div w:id="1976177276">
                              <w:marLeft w:val="0"/>
                              <w:marRight w:val="0"/>
                              <w:marTop w:val="0"/>
                              <w:marBottom w:val="0"/>
                              <w:divBdr>
                                <w:top w:val="none" w:sz="0" w:space="0" w:color="auto"/>
                                <w:left w:val="none" w:sz="0" w:space="0" w:color="auto"/>
                                <w:bottom w:val="none" w:sz="0" w:space="0" w:color="auto"/>
                                <w:right w:val="none" w:sz="0" w:space="0" w:color="auto"/>
                              </w:divBdr>
                              <w:divsChild>
                                <w:div w:id="1190991309">
                                  <w:marLeft w:val="0"/>
                                  <w:marRight w:val="0"/>
                                  <w:marTop w:val="0"/>
                                  <w:marBottom w:val="0"/>
                                  <w:divBdr>
                                    <w:top w:val="none" w:sz="0" w:space="0" w:color="auto"/>
                                    <w:left w:val="none" w:sz="0" w:space="0" w:color="auto"/>
                                    <w:bottom w:val="none" w:sz="0" w:space="0" w:color="auto"/>
                                    <w:right w:val="none" w:sz="0" w:space="0" w:color="auto"/>
                                  </w:divBdr>
                                  <w:divsChild>
                                    <w:div w:id="849023906">
                                      <w:marLeft w:val="0"/>
                                      <w:marRight w:val="0"/>
                                      <w:marTop w:val="0"/>
                                      <w:marBottom w:val="0"/>
                                      <w:divBdr>
                                        <w:top w:val="none" w:sz="0" w:space="0" w:color="auto"/>
                                        <w:left w:val="none" w:sz="0" w:space="0" w:color="auto"/>
                                        <w:bottom w:val="none" w:sz="0" w:space="0" w:color="auto"/>
                                        <w:right w:val="none" w:sz="0" w:space="0" w:color="auto"/>
                                      </w:divBdr>
                                      <w:divsChild>
                                        <w:div w:id="2060740019">
                                          <w:marLeft w:val="0"/>
                                          <w:marRight w:val="0"/>
                                          <w:marTop w:val="0"/>
                                          <w:marBottom w:val="0"/>
                                          <w:divBdr>
                                            <w:top w:val="none" w:sz="0" w:space="0" w:color="auto"/>
                                            <w:left w:val="none" w:sz="0" w:space="0" w:color="auto"/>
                                            <w:bottom w:val="none" w:sz="0" w:space="0" w:color="auto"/>
                                            <w:right w:val="none" w:sz="0" w:space="0" w:color="auto"/>
                                          </w:divBdr>
                                          <w:divsChild>
                                            <w:div w:id="133406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8074426">
          <w:marLeft w:val="0"/>
          <w:marRight w:val="0"/>
          <w:marTop w:val="0"/>
          <w:marBottom w:val="0"/>
          <w:divBdr>
            <w:top w:val="none" w:sz="0" w:space="0" w:color="auto"/>
            <w:left w:val="none" w:sz="0" w:space="0" w:color="auto"/>
            <w:bottom w:val="none" w:sz="0" w:space="0" w:color="auto"/>
            <w:right w:val="none" w:sz="0" w:space="0" w:color="auto"/>
          </w:divBdr>
          <w:divsChild>
            <w:div w:id="1192457968">
              <w:marLeft w:val="0"/>
              <w:marRight w:val="0"/>
              <w:marTop w:val="0"/>
              <w:marBottom w:val="0"/>
              <w:divBdr>
                <w:top w:val="none" w:sz="0" w:space="0" w:color="auto"/>
                <w:left w:val="none" w:sz="0" w:space="0" w:color="auto"/>
                <w:bottom w:val="none" w:sz="0" w:space="0" w:color="auto"/>
                <w:right w:val="none" w:sz="0" w:space="0" w:color="auto"/>
              </w:divBdr>
              <w:divsChild>
                <w:div w:id="2119248991">
                  <w:marLeft w:val="0"/>
                  <w:marRight w:val="0"/>
                  <w:marTop w:val="0"/>
                  <w:marBottom w:val="0"/>
                  <w:divBdr>
                    <w:top w:val="none" w:sz="0" w:space="0" w:color="auto"/>
                    <w:left w:val="none" w:sz="0" w:space="0" w:color="auto"/>
                    <w:bottom w:val="none" w:sz="0" w:space="0" w:color="auto"/>
                    <w:right w:val="none" w:sz="0" w:space="0" w:color="auto"/>
                  </w:divBdr>
                  <w:divsChild>
                    <w:div w:id="1189760906">
                      <w:marLeft w:val="0"/>
                      <w:marRight w:val="0"/>
                      <w:marTop w:val="0"/>
                      <w:marBottom w:val="0"/>
                      <w:divBdr>
                        <w:top w:val="none" w:sz="0" w:space="0" w:color="auto"/>
                        <w:left w:val="none" w:sz="0" w:space="0" w:color="auto"/>
                        <w:bottom w:val="none" w:sz="0" w:space="0" w:color="auto"/>
                        <w:right w:val="none" w:sz="0" w:space="0" w:color="auto"/>
                      </w:divBdr>
                      <w:divsChild>
                        <w:div w:id="1931549343">
                          <w:marLeft w:val="0"/>
                          <w:marRight w:val="0"/>
                          <w:marTop w:val="0"/>
                          <w:marBottom w:val="0"/>
                          <w:divBdr>
                            <w:top w:val="none" w:sz="0" w:space="0" w:color="auto"/>
                            <w:left w:val="none" w:sz="0" w:space="0" w:color="auto"/>
                            <w:bottom w:val="none" w:sz="0" w:space="0" w:color="auto"/>
                            <w:right w:val="none" w:sz="0" w:space="0" w:color="auto"/>
                          </w:divBdr>
                          <w:divsChild>
                            <w:div w:id="856507673">
                              <w:marLeft w:val="0"/>
                              <w:marRight w:val="0"/>
                              <w:marTop w:val="0"/>
                              <w:marBottom w:val="0"/>
                              <w:divBdr>
                                <w:top w:val="none" w:sz="0" w:space="0" w:color="auto"/>
                                <w:left w:val="none" w:sz="0" w:space="0" w:color="auto"/>
                                <w:bottom w:val="none" w:sz="0" w:space="0" w:color="auto"/>
                                <w:right w:val="none" w:sz="0" w:space="0" w:color="auto"/>
                              </w:divBdr>
                              <w:divsChild>
                                <w:div w:id="1252541443">
                                  <w:marLeft w:val="0"/>
                                  <w:marRight w:val="0"/>
                                  <w:marTop w:val="0"/>
                                  <w:marBottom w:val="0"/>
                                  <w:divBdr>
                                    <w:top w:val="none" w:sz="0" w:space="0" w:color="auto"/>
                                    <w:left w:val="none" w:sz="0" w:space="0" w:color="auto"/>
                                    <w:bottom w:val="none" w:sz="0" w:space="0" w:color="auto"/>
                                    <w:right w:val="none" w:sz="0" w:space="0" w:color="auto"/>
                                  </w:divBdr>
                                  <w:divsChild>
                                    <w:div w:id="1276520880">
                                      <w:marLeft w:val="0"/>
                                      <w:marRight w:val="0"/>
                                      <w:marTop w:val="0"/>
                                      <w:marBottom w:val="0"/>
                                      <w:divBdr>
                                        <w:top w:val="none" w:sz="0" w:space="0" w:color="auto"/>
                                        <w:left w:val="none" w:sz="0" w:space="0" w:color="auto"/>
                                        <w:bottom w:val="none" w:sz="0" w:space="0" w:color="auto"/>
                                        <w:right w:val="none" w:sz="0" w:space="0" w:color="auto"/>
                                      </w:divBdr>
                                      <w:divsChild>
                                        <w:div w:id="148072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93868034">
                                          <w:marLeft w:val="0"/>
                                          <w:marRight w:val="0"/>
                                          <w:marTop w:val="0"/>
                                          <w:marBottom w:val="0"/>
                                          <w:divBdr>
                                            <w:top w:val="none" w:sz="0" w:space="0" w:color="auto"/>
                                            <w:left w:val="none" w:sz="0" w:space="0" w:color="auto"/>
                                            <w:bottom w:val="none" w:sz="0" w:space="0" w:color="auto"/>
                                            <w:right w:val="none" w:sz="0" w:space="0" w:color="auto"/>
                                          </w:divBdr>
                                          <w:divsChild>
                                            <w:div w:id="163251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1559561">
          <w:marLeft w:val="0"/>
          <w:marRight w:val="0"/>
          <w:marTop w:val="0"/>
          <w:marBottom w:val="0"/>
          <w:divBdr>
            <w:top w:val="none" w:sz="0" w:space="0" w:color="auto"/>
            <w:left w:val="none" w:sz="0" w:space="0" w:color="auto"/>
            <w:bottom w:val="none" w:sz="0" w:space="0" w:color="auto"/>
            <w:right w:val="none" w:sz="0" w:space="0" w:color="auto"/>
          </w:divBdr>
          <w:divsChild>
            <w:div w:id="1205287207">
              <w:marLeft w:val="0"/>
              <w:marRight w:val="0"/>
              <w:marTop w:val="0"/>
              <w:marBottom w:val="0"/>
              <w:divBdr>
                <w:top w:val="none" w:sz="0" w:space="0" w:color="auto"/>
                <w:left w:val="none" w:sz="0" w:space="0" w:color="auto"/>
                <w:bottom w:val="none" w:sz="0" w:space="0" w:color="auto"/>
                <w:right w:val="none" w:sz="0" w:space="0" w:color="auto"/>
              </w:divBdr>
              <w:divsChild>
                <w:div w:id="233318084">
                  <w:marLeft w:val="0"/>
                  <w:marRight w:val="0"/>
                  <w:marTop w:val="0"/>
                  <w:marBottom w:val="0"/>
                  <w:divBdr>
                    <w:top w:val="none" w:sz="0" w:space="0" w:color="auto"/>
                    <w:left w:val="none" w:sz="0" w:space="0" w:color="auto"/>
                    <w:bottom w:val="none" w:sz="0" w:space="0" w:color="auto"/>
                    <w:right w:val="none" w:sz="0" w:space="0" w:color="auto"/>
                  </w:divBdr>
                  <w:divsChild>
                    <w:div w:id="186142265">
                      <w:marLeft w:val="0"/>
                      <w:marRight w:val="0"/>
                      <w:marTop w:val="0"/>
                      <w:marBottom w:val="0"/>
                      <w:divBdr>
                        <w:top w:val="none" w:sz="0" w:space="0" w:color="auto"/>
                        <w:left w:val="none" w:sz="0" w:space="0" w:color="auto"/>
                        <w:bottom w:val="none" w:sz="0" w:space="0" w:color="auto"/>
                        <w:right w:val="none" w:sz="0" w:space="0" w:color="auto"/>
                      </w:divBdr>
                      <w:divsChild>
                        <w:div w:id="150603393">
                          <w:marLeft w:val="0"/>
                          <w:marRight w:val="0"/>
                          <w:marTop w:val="0"/>
                          <w:marBottom w:val="0"/>
                          <w:divBdr>
                            <w:top w:val="none" w:sz="0" w:space="0" w:color="auto"/>
                            <w:left w:val="none" w:sz="0" w:space="0" w:color="auto"/>
                            <w:bottom w:val="none" w:sz="0" w:space="0" w:color="auto"/>
                            <w:right w:val="none" w:sz="0" w:space="0" w:color="auto"/>
                          </w:divBdr>
                          <w:divsChild>
                            <w:div w:id="1524972261">
                              <w:marLeft w:val="0"/>
                              <w:marRight w:val="0"/>
                              <w:marTop w:val="0"/>
                              <w:marBottom w:val="0"/>
                              <w:divBdr>
                                <w:top w:val="none" w:sz="0" w:space="0" w:color="auto"/>
                                <w:left w:val="none" w:sz="0" w:space="0" w:color="auto"/>
                                <w:bottom w:val="none" w:sz="0" w:space="0" w:color="auto"/>
                                <w:right w:val="none" w:sz="0" w:space="0" w:color="auto"/>
                              </w:divBdr>
                              <w:divsChild>
                                <w:div w:id="805976557">
                                  <w:marLeft w:val="0"/>
                                  <w:marRight w:val="0"/>
                                  <w:marTop w:val="0"/>
                                  <w:marBottom w:val="0"/>
                                  <w:divBdr>
                                    <w:top w:val="none" w:sz="0" w:space="0" w:color="auto"/>
                                    <w:left w:val="none" w:sz="0" w:space="0" w:color="auto"/>
                                    <w:bottom w:val="none" w:sz="0" w:space="0" w:color="auto"/>
                                    <w:right w:val="none" w:sz="0" w:space="0" w:color="auto"/>
                                  </w:divBdr>
                                  <w:divsChild>
                                    <w:div w:id="2113889265">
                                      <w:marLeft w:val="0"/>
                                      <w:marRight w:val="0"/>
                                      <w:marTop w:val="0"/>
                                      <w:marBottom w:val="0"/>
                                      <w:divBdr>
                                        <w:top w:val="none" w:sz="0" w:space="0" w:color="auto"/>
                                        <w:left w:val="none" w:sz="0" w:space="0" w:color="auto"/>
                                        <w:bottom w:val="none" w:sz="0" w:space="0" w:color="auto"/>
                                        <w:right w:val="none" w:sz="0" w:space="0" w:color="auto"/>
                                      </w:divBdr>
                                      <w:divsChild>
                                        <w:div w:id="1709649109">
                                          <w:marLeft w:val="0"/>
                                          <w:marRight w:val="0"/>
                                          <w:marTop w:val="0"/>
                                          <w:marBottom w:val="0"/>
                                          <w:divBdr>
                                            <w:top w:val="none" w:sz="0" w:space="0" w:color="auto"/>
                                            <w:left w:val="none" w:sz="0" w:space="0" w:color="auto"/>
                                            <w:bottom w:val="none" w:sz="0" w:space="0" w:color="auto"/>
                                            <w:right w:val="none" w:sz="0" w:space="0" w:color="auto"/>
                                          </w:divBdr>
                                          <w:divsChild>
                                            <w:div w:id="57639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2648203">
          <w:marLeft w:val="0"/>
          <w:marRight w:val="0"/>
          <w:marTop w:val="0"/>
          <w:marBottom w:val="0"/>
          <w:divBdr>
            <w:top w:val="none" w:sz="0" w:space="0" w:color="auto"/>
            <w:left w:val="none" w:sz="0" w:space="0" w:color="auto"/>
            <w:bottom w:val="none" w:sz="0" w:space="0" w:color="auto"/>
            <w:right w:val="none" w:sz="0" w:space="0" w:color="auto"/>
          </w:divBdr>
          <w:divsChild>
            <w:div w:id="382605404">
              <w:marLeft w:val="0"/>
              <w:marRight w:val="0"/>
              <w:marTop w:val="0"/>
              <w:marBottom w:val="0"/>
              <w:divBdr>
                <w:top w:val="none" w:sz="0" w:space="0" w:color="auto"/>
                <w:left w:val="none" w:sz="0" w:space="0" w:color="auto"/>
                <w:bottom w:val="none" w:sz="0" w:space="0" w:color="auto"/>
                <w:right w:val="none" w:sz="0" w:space="0" w:color="auto"/>
              </w:divBdr>
              <w:divsChild>
                <w:div w:id="1088188838">
                  <w:marLeft w:val="0"/>
                  <w:marRight w:val="0"/>
                  <w:marTop w:val="0"/>
                  <w:marBottom w:val="0"/>
                  <w:divBdr>
                    <w:top w:val="none" w:sz="0" w:space="0" w:color="auto"/>
                    <w:left w:val="none" w:sz="0" w:space="0" w:color="auto"/>
                    <w:bottom w:val="none" w:sz="0" w:space="0" w:color="auto"/>
                    <w:right w:val="none" w:sz="0" w:space="0" w:color="auto"/>
                  </w:divBdr>
                  <w:divsChild>
                    <w:div w:id="1791972690">
                      <w:marLeft w:val="0"/>
                      <w:marRight w:val="0"/>
                      <w:marTop w:val="0"/>
                      <w:marBottom w:val="0"/>
                      <w:divBdr>
                        <w:top w:val="none" w:sz="0" w:space="0" w:color="auto"/>
                        <w:left w:val="none" w:sz="0" w:space="0" w:color="auto"/>
                        <w:bottom w:val="none" w:sz="0" w:space="0" w:color="auto"/>
                        <w:right w:val="none" w:sz="0" w:space="0" w:color="auto"/>
                      </w:divBdr>
                      <w:divsChild>
                        <w:div w:id="1014963175">
                          <w:marLeft w:val="0"/>
                          <w:marRight w:val="0"/>
                          <w:marTop w:val="0"/>
                          <w:marBottom w:val="0"/>
                          <w:divBdr>
                            <w:top w:val="none" w:sz="0" w:space="0" w:color="auto"/>
                            <w:left w:val="none" w:sz="0" w:space="0" w:color="auto"/>
                            <w:bottom w:val="none" w:sz="0" w:space="0" w:color="auto"/>
                            <w:right w:val="none" w:sz="0" w:space="0" w:color="auto"/>
                          </w:divBdr>
                          <w:divsChild>
                            <w:div w:id="81729652">
                              <w:marLeft w:val="0"/>
                              <w:marRight w:val="0"/>
                              <w:marTop w:val="0"/>
                              <w:marBottom w:val="0"/>
                              <w:divBdr>
                                <w:top w:val="none" w:sz="0" w:space="0" w:color="auto"/>
                                <w:left w:val="none" w:sz="0" w:space="0" w:color="auto"/>
                                <w:bottom w:val="none" w:sz="0" w:space="0" w:color="auto"/>
                                <w:right w:val="none" w:sz="0" w:space="0" w:color="auto"/>
                              </w:divBdr>
                              <w:divsChild>
                                <w:div w:id="1150369069">
                                  <w:marLeft w:val="0"/>
                                  <w:marRight w:val="0"/>
                                  <w:marTop w:val="0"/>
                                  <w:marBottom w:val="0"/>
                                  <w:divBdr>
                                    <w:top w:val="none" w:sz="0" w:space="0" w:color="auto"/>
                                    <w:left w:val="none" w:sz="0" w:space="0" w:color="auto"/>
                                    <w:bottom w:val="none" w:sz="0" w:space="0" w:color="auto"/>
                                    <w:right w:val="none" w:sz="0" w:space="0" w:color="auto"/>
                                  </w:divBdr>
                                  <w:divsChild>
                                    <w:div w:id="1631207197">
                                      <w:marLeft w:val="0"/>
                                      <w:marRight w:val="0"/>
                                      <w:marTop w:val="0"/>
                                      <w:marBottom w:val="0"/>
                                      <w:divBdr>
                                        <w:top w:val="none" w:sz="0" w:space="0" w:color="auto"/>
                                        <w:left w:val="none" w:sz="0" w:space="0" w:color="auto"/>
                                        <w:bottom w:val="none" w:sz="0" w:space="0" w:color="auto"/>
                                        <w:right w:val="none" w:sz="0" w:space="0" w:color="auto"/>
                                      </w:divBdr>
                                      <w:divsChild>
                                        <w:div w:id="749229599">
                                          <w:marLeft w:val="0"/>
                                          <w:marRight w:val="0"/>
                                          <w:marTop w:val="0"/>
                                          <w:marBottom w:val="0"/>
                                          <w:divBdr>
                                            <w:top w:val="none" w:sz="0" w:space="0" w:color="auto"/>
                                            <w:left w:val="none" w:sz="0" w:space="0" w:color="auto"/>
                                            <w:bottom w:val="none" w:sz="0" w:space="0" w:color="auto"/>
                                            <w:right w:val="none" w:sz="0" w:space="0" w:color="auto"/>
                                          </w:divBdr>
                                          <w:divsChild>
                                            <w:div w:id="888954728">
                                              <w:marLeft w:val="0"/>
                                              <w:marRight w:val="0"/>
                                              <w:marTop w:val="0"/>
                                              <w:marBottom w:val="0"/>
                                              <w:divBdr>
                                                <w:top w:val="none" w:sz="0" w:space="0" w:color="auto"/>
                                                <w:left w:val="none" w:sz="0" w:space="0" w:color="auto"/>
                                                <w:bottom w:val="none" w:sz="0" w:space="0" w:color="auto"/>
                                                <w:right w:val="none" w:sz="0" w:space="0" w:color="auto"/>
                                              </w:divBdr>
                                            </w:div>
                                          </w:divsChild>
                                        </w:div>
                                        <w:div w:id="1929191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23786">
          <w:marLeft w:val="0"/>
          <w:marRight w:val="0"/>
          <w:marTop w:val="0"/>
          <w:marBottom w:val="0"/>
          <w:divBdr>
            <w:top w:val="none" w:sz="0" w:space="0" w:color="auto"/>
            <w:left w:val="none" w:sz="0" w:space="0" w:color="auto"/>
            <w:bottom w:val="none" w:sz="0" w:space="0" w:color="auto"/>
            <w:right w:val="none" w:sz="0" w:space="0" w:color="auto"/>
          </w:divBdr>
          <w:divsChild>
            <w:div w:id="351419">
              <w:marLeft w:val="0"/>
              <w:marRight w:val="0"/>
              <w:marTop w:val="0"/>
              <w:marBottom w:val="0"/>
              <w:divBdr>
                <w:top w:val="none" w:sz="0" w:space="0" w:color="auto"/>
                <w:left w:val="none" w:sz="0" w:space="0" w:color="auto"/>
                <w:bottom w:val="none" w:sz="0" w:space="0" w:color="auto"/>
                <w:right w:val="none" w:sz="0" w:space="0" w:color="auto"/>
              </w:divBdr>
              <w:divsChild>
                <w:div w:id="1719088148">
                  <w:marLeft w:val="0"/>
                  <w:marRight w:val="0"/>
                  <w:marTop w:val="0"/>
                  <w:marBottom w:val="0"/>
                  <w:divBdr>
                    <w:top w:val="none" w:sz="0" w:space="0" w:color="auto"/>
                    <w:left w:val="none" w:sz="0" w:space="0" w:color="auto"/>
                    <w:bottom w:val="none" w:sz="0" w:space="0" w:color="auto"/>
                    <w:right w:val="none" w:sz="0" w:space="0" w:color="auto"/>
                  </w:divBdr>
                  <w:divsChild>
                    <w:div w:id="600375559">
                      <w:marLeft w:val="0"/>
                      <w:marRight w:val="0"/>
                      <w:marTop w:val="0"/>
                      <w:marBottom w:val="0"/>
                      <w:divBdr>
                        <w:top w:val="none" w:sz="0" w:space="0" w:color="auto"/>
                        <w:left w:val="none" w:sz="0" w:space="0" w:color="auto"/>
                        <w:bottom w:val="none" w:sz="0" w:space="0" w:color="auto"/>
                        <w:right w:val="none" w:sz="0" w:space="0" w:color="auto"/>
                      </w:divBdr>
                      <w:divsChild>
                        <w:div w:id="49695089">
                          <w:marLeft w:val="0"/>
                          <w:marRight w:val="0"/>
                          <w:marTop w:val="0"/>
                          <w:marBottom w:val="0"/>
                          <w:divBdr>
                            <w:top w:val="none" w:sz="0" w:space="0" w:color="auto"/>
                            <w:left w:val="none" w:sz="0" w:space="0" w:color="auto"/>
                            <w:bottom w:val="none" w:sz="0" w:space="0" w:color="auto"/>
                            <w:right w:val="none" w:sz="0" w:space="0" w:color="auto"/>
                          </w:divBdr>
                          <w:divsChild>
                            <w:div w:id="23681737">
                              <w:marLeft w:val="0"/>
                              <w:marRight w:val="0"/>
                              <w:marTop w:val="0"/>
                              <w:marBottom w:val="0"/>
                              <w:divBdr>
                                <w:top w:val="none" w:sz="0" w:space="0" w:color="auto"/>
                                <w:left w:val="none" w:sz="0" w:space="0" w:color="auto"/>
                                <w:bottom w:val="none" w:sz="0" w:space="0" w:color="auto"/>
                                <w:right w:val="none" w:sz="0" w:space="0" w:color="auto"/>
                              </w:divBdr>
                              <w:divsChild>
                                <w:div w:id="2062096125">
                                  <w:marLeft w:val="0"/>
                                  <w:marRight w:val="0"/>
                                  <w:marTop w:val="0"/>
                                  <w:marBottom w:val="0"/>
                                  <w:divBdr>
                                    <w:top w:val="none" w:sz="0" w:space="0" w:color="auto"/>
                                    <w:left w:val="none" w:sz="0" w:space="0" w:color="auto"/>
                                    <w:bottom w:val="none" w:sz="0" w:space="0" w:color="auto"/>
                                    <w:right w:val="none" w:sz="0" w:space="0" w:color="auto"/>
                                  </w:divBdr>
                                  <w:divsChild>
                                    <w:div w:id="2052729919">
                                      <w:marLeft w:val="0"/>
                                      <w:marRight w:val="0"/>
                                      <w:marTop w:val="0"/>
                                      <w:marBottom w:val="0"/>
                                      <w:divBdr>
                                        <w:top w:val="none" w:sz="0" w:space="0" w:color="auto"/>
                                        <w:left w:val="none" w:sz="0" w:space="0" w:color="auto"/>
                                        <w:bottom w:val="none" w:sz="0" w:space="0" w:color="auto"/>
                                        <w:right w:val="none" w:sz="0" w:space="0" w:color="auto"/>
                                      </w:divBdr>
                                      <w:divsChild>
                                        <w:div w:id="1137377577">
                                          <w:marLeft w:val="0"/>
                                          <w:marRight w:val="0"/>
                                          <w:marTop w:val="0"/>
                                          <w:marBottom w:val="0"/>
                                          <w:divBdr>
                                            <w:top w:val="none" w:sz="0" w:space="0" w:color="auto"/>
                                            <w:left w:val="none" w:sz="0" w:space="0" w:color="auto"/>
                                            <w:bottom w:val="none" w:sz="0" w:space="0" w:color="auto"/>
                                            <w:right w:val="none" w:sz="0" w:space="0" w:color="auto"/>
                                          </w:divBdr>
                                          <w:divsChild>
                                            <w:div w:id="15374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8310327">
          <w:marLeft w:val="0"/>
          <w:marRight w:val="0"/>
          <w:marTop w:val="0"/>
          <w:marBottom w:val="0"/>
          <w:divBdr>
            <w:top w:val="none" w:sz="0" w:space="0" w:color="auto"/>
            <w:left w:val="none" w:sz="0" w:space="0" w:color="auto"/>
            <w:bottom w:val="none" w:sz="0" w:space="0" w:color="auto"/>
            <w:right w:val="none" w:sz="0" w:space="0" w:color="auto"/>
          </w:divBdr>
          <w:divsChild>
            <w:div w:id="2098481246">
              <w:marLeft w:val="0"/>
              <w:marRight w:val="0"/>
              <w:marTop w:val="0"/>
              <w:marBottom w:val="0"/>
              <w:divBdr>
                <w:top w:val="none" w:sz="0" w:space="0" w:color="auto"/>
                <w:left w:val="none" w:sz="0" w:space="0" w:color="auto"/>
                <w:bottom w:val="none" w:sz="0" w:space="0" w:color="auto"/>
                <w:right w:val="none" w:sz="0" w:space="0" w:color="auto"/>
              </w:divBdr>
              <w:divsChild>
                <w:div w:id="483399935">
                  <w:marLeft w:val="0"/>
                  <w:marRight w:val="0"/>
                  <w:marTop w:val="0"/>
                  <w:marBottom w:val="0"/>
                  <w:divBdr>
                    <w:top w:val="none" w:sz="0" w:space="0" w:color="auto"/>
                    <w:left w:val="none" w:sz="0" w:space="0" w:color="auto"/>
                    <w:bottom w:val="none" w:sz="0" w:space="0" w:color="auto"/>
                    <w:right w:val="none" w:sz="0" w:space="0" w:color="auto"/>
                  </w:divBdr>
                  <w:divsChild>
                    <w:div w:id="1983610039">
                      <w:marLeft w:val="0"/>
                      <w:marRight w:val="0"/>
                      <w:marTop w:val="0"/>
                      <w:marBottom w:val="0"/>
                      <w:divBdr>
                        <w:top w:val="none" w:sz="0" w:space="0" w:color="auto"/>
                        <w:left w:val="none" w:sz="0" w:space="0" w:color="auto"/>
                        <w:bottom w:val="none" w:sz="0" w:space="0" w:color="auto"/>
                        <w:right w:val="none" w:sz="0" w:space="0" w:color="auto"/>
                      </w:divBdr>
                      <w:divsChild>
                        <w:div w:id="987903023">
                          <w:marLeft w:val="0"/>
                          <w:marRight w:val="0"/>
                          <w:marTop w:val="0"/>
                          <w:marBottom w:val="0"/>
                          <w:divBdr>
                            <w:top w:val="none" w:sz="0" w:space="0" w:color="auto"/>
                            <w:left w:val="none" w:sz="0" w:space="0" w:color="auto"/>
                            <w:bottom w:val="none" w:sz="0" w:space="0" w:color="auto"/>
                            <w:right w:val="none" w:sz="0" w:space="0" w:color="auto"/>
                          </w:divBdr>
                          <w:divsChild>
                            <w:div w:id="205681784">
                              <w:marLeft w:val="0"/>
                              <w:marRight w:val="0"/>
                              <w:marTop w:val="0"/>
                              <w:marBottom w:val="0"/>
                              <w:divBdr>
                                <w:top w:val="none" w:sz="0" w:space="0" w:color="auto"/>
                                <w:left w:val="none" w:sz="0" w:space="0" w:color="auto"/>
                                <w:bottom w:val="none" w:sz="0" w:space="0" w:color="auto"/>
                                <w:right w:val="none" w:sz="0" w:space="0" w:color="auto"/>
                              </w:divBdr>
                              <w:divsChild>
                                <w:div w:id="1223518436">
                                  <w:marLeft w:val="0"/>
                                  <w:marRight w:val="0"/>
                                  <w:marTop w:val="0"/>
                                  <w:marBottom w:val="0"/>
                                  <w:divBdr>
                                    <w:top w:val="none" w:sz="0" w:space="0" w:color="auto"/>
                                    <w:left w:val="none" w:sz="0" w:space="0" w:color="auto"/>
                                    <w:bottom w:val="none" w:sz="0" w:space="0" w:color="auto"/>
                                    <w:right w:val="none" w:sz="0" w:space="0" w:color="auto"/>
                                  </w:divBdr>
                                  <w:divsChild>
                                    <w:div w:id="170498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814487">
          <w:marLeft w:val="0"/>
          <w:marRight w:val="0"/>
          <w:marTop w:val="0"/>
          <w:marBottom w:val="0"/>
          <w:divBdr>
            <w:top w:val="none" w:sz="0" w:space="0" w:color="auto"/>
            <w:left w:val="none" w:sz="0" w:space="0" w:color="auto"/>
            <w:bottom w:val="none" w:sz="0" w:space="0" w:color="auto"/>
            <w:right w:val="none" w:sz="0" w:space="0" w:color="auto"/>
          </w:divBdr>
          <w:divsChild>
            <w:div w:id="1225599359">
              <w:marLeft w:val="0"/>
              <w:marRight w:val="0"/>
              <w:marTop w:val="0"/>
              <w:marBottom w:val="0"/>
              <w:divBdr>
                <w:top w:val="none" w:sz="0" w:space="0" w:color="auto"/>
                <w:left w:val="none" w:sz="0" w:space="0" w:color="auto"/>
                <w:bottom w:val="none" w:sz="0" w:space="0" w:color="auto"/>
                <w:right w:val="none" w:sz="0" w:space="0" w:color="auto"/>
              </w:divBdr>
              <w:divsChild>
                <w:div w:id="992223266">
                  <w:marLeft w:val="0"/>
                  <w:marRight w:val="0"/>
                  <w:marTop w:val="0"/>
                  <w:marBottom w:val="0"/>
                  <w:divBdr>
                    <w:top w:val="none" w:sz="0" w:space="0" w:color="auto"/>
                    <w:left w:val="none" w:sz="0" w:space="0" w:color="auto"/>
                    <w:bottom w:val="none" w:sz="0" w:space="0" w:color="auto"/>
                    <w:right w:val="none" w:sz="0" w:space="0" w:color="auto"/>
                  </w:divBdr>
                  <w:divsChild>
                    <w:div w:id="1962608599">
                      <w:marLeft w:val="0"/>
                      <w:marRight w:val="0"/>
                      <w:marTop w:val="0"/>
                      <w:marBottom w:val="0"/>
                      <w:divBdr>
                        <w:top w:val="none" w:sz="0" w:space="0" w:color="auto"/>
                        <w:left w:val="none" w:sz="0" w:space="0" w:color="auto"/>
                        <w:bottom w:val="none" w:sz="0" w:space="0" w:color="auto"/>
                        <w:right w:val="none" w:sz="0" w:space="0" w:color="auto"/>
                      </w:divBdr>
                      <w:divsChild>
                        <w:div w:id="1734961289">
                          <w:marLeft w:val="0"/>
                          <w:marRight w:val="0"/>
                          <w:marTop w:val="0"/>
                          <w:marBottom w:val="0"/>
                          <w:divBdr>
                            <w:top w:val="none" w:sz="0" w:space="0" w:color="auto"/>
                            <w:left w:val="none" w:sz="0" w:space="0" w:color="auto"/>
                            <w:bottom w:val="none" w:sz="0" w:space="0" w:color="auto"/>
                            <w:right w:val="none" w:sz="0" w:space="0" w:color="auto"/>
                          </w:divBdr>
                          <w:divsChild>
                            <w:div w:id="898780989">
                              <w:marLeft w:val="0"/>
                              <w:marRight w:val="0"/>
                              <w:marTop w:val="0"/>
                              <w:marBottom w:val="0"/>
                              <w:divBdr>
                                <w:top w:val="none" w:sz="0" w:space="0" w:color="auto"/>
                                <w:left w:val="none" w:sz="0" w:space="0" w:color="auto"/>
                                <w:bottom w:val="none" w:sz="0" w:space="0" w:color="auto"/>
                                <w:right w:val="none" w:sz="0" w:space="0" w:color="auto"/>
                              </w:divBdr>
                              <w:divsChild>
                                <w:div w:id="1505895204">
                                  <w:marLeft w:val="0"/>
                                  <w:marRight w:val="0"/>
                                  <w:marTop w:val="0"/>
                                  <w:marBottom w:val="0"/>
                                  <w:divBdr>
                                    <w:top w:val="none" w:sz="0" w:space="0" w:color="auto"/>
                                    <w:left w:val="none" w:sz="0" w:space="0" w:color="auto"/>
                                    <w:bottom w:val="none" w:sz="0" w:space="0" w:color="auto"/>
                                    <w:right w:val="none" w:sz="0" w:space="0" w:color="auto"/>
                                  </w:divBdr>
                                  <w:divsChild>
                                    <w:div w:id="1341856285">
                                      <w:marLeft w:val="0"/>
                                      <w:marRight w:val="0"/>
                                      <w:marTop w:val="0"/>
                                      <w:marBottom w:val="0"/>
                                      <w:divBdr>
                                        <w:top w:val="none" w:sz="0" w:space="0" w:color="auto"/>
                                        <w:left w:val="none" w:sz="0" w:space="0" w:color="auto"/>
                                        <w:bottom w:val="none" w:sz="0" w:space="0" w:color="auto"/>
                                        <w:right w:val="none" w:sz="0" w:space="0" w:color="auto"/>
                                      </w:divBdr>
                                      <w:divsChild>
                                        <w:div w:id="71854279">
                                          <w:marLeft w:val="0"/>
                                          <w:marRight w:val="0"/>
                                          <w:marTop w:val="0"/>
                                          <w:marBottom w:val="0"/>
                                          <w:divBdr>
                                            <w:top w:val="none" w:sz="0" w:space="0" w:color="auto"/>
                                            <w:left w:val="none" w:sz="0" w:space="0" w:color="auto"/>
                                            <w:bottom w:val="none" w:sz="0" w:space="0" w:color="auto"/>
                                            <w:right w:val="none" w:sz="0" w:space="0" w:color="auto"/>
                                          </w:divBdr>
                                          <w:divsChild>
                                            <w:div w:id="189793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3268572">
          <w:marLeft w:val="0"/>
          <w:marRight w:val="0"/>
          <w:marTop w:val="0"/>
          <w:marBottom w:val="0"/>
          <w:divBdr>
            <w:top w:val="none" w:sz="0" w:space="0" w:color="auto"/>
            <w:left w:val="none" w:sz="0" w:space="0" w:color="auto"/>
            <w:bottom w:val="none" w:sz="0" w:space="0" w:color="auto"/>
            <w:right w:val="none" w:sz="0" w:space="0" w:color="auto"/>
          </w:divBdr>
          <w:divsChild>
            <w:div w:id="761340872">
              <w:marLeft w:val="0"/>
              <w:marRight w:val="0"/>
              <w:marTop w:val="0"/>
              <w:marBottom w:val="0"/>
              <w:divBdr>
                <w:top w:val="none" w:sz="0" w:space="0" w:color="auto"/>
                <w:left w:val="none" w:sz="0" w:space="0" w:color="auto"/>
                <w:bottom w:val="none" w:sz="0" w:space="0" w:color="auto"/>
                <w:right w:val="none" w:sz="0" w:space="0" w:color="auto"/>
              </w:divBdr>
              <w:divsChild>
                <w:div w:id="2113745611">
                  <w:marLeft w:val="0"/>
                  <w:marRight w:val="0"/>
                  <w:marTop w:val="0"/>
                  <w:marBottom w:val="0"/>
                  <w:divBdr>
                    <w:top w:val="none" w:sz="0" w:space="0" w:color="auto"/>
                    <w:left w:val="none" w:sz="0" w:space="0" w:color="auto"/>
                    <w:bottom w:val="none" w:sz="0" w:space="0" w:color="auto"/>
                    <w:right w:val="none" w:sz="0" w:space="0" w:color="auto"/>
                  </w:divBdr>
                  <w:divsChild>
                    <w:div w:id="1490318864">
                      <w:marLeft w:val="0"/>
                      <w:marRight w:val="0"/>
                      <w:marTop w:val="0"/>
                      <w:marBottom w:val="0"/>
                      <w:divBdr>
                        <w:top w:val="none" w:sz="0" w:space="0" w:color="auto"/>
                        <w:left w:val="none" w:sz="0" w:space="0" w:color="auto"/>
                        <w:bottom w:val="none" w:sz="0" w:space="0" w:color="auto"/>
                        <w:right w:val="none" w:sz="0" w:space="0" w:color="auto"/>
                      </w:divBdr>
                      <w:divsChild>
                        <w:div w:id="1341471600">
                          <w:marLeft w:val="0"/>
                          <w:marRight w:val="0"/>
                          <w:marTop w:val="0"/>
                          <w:marBottom w:val="0"/>
                          <w:divBdr>
                            <w:top w:val="none" w:sz="0" w:space="0" w:color="auto"/>
                            <w:left w:val="none" w:sz="0" w:space="0" w:color="auto"/>
                            <w:bottom w:val="none" w:sz="0" w:space="0" w:color="auto"/>
                            <w:right w:val="none" w:sz="0" w:space="0" w:color="auto"/>
                          </w:divBdr>
                          <w:divsChild>
                            <w:div w:id="1478257213">
                              <w:marLeft w:val="0"/>
                              <w:marRight w:val="0"/>
                              <w:marTop w:val="0"/>
                              <w:marBottom w:val="0"/>
                              <w:divBdr>
                                <w:top w:val="none" w:sz="0" w:space="0" w:color="auto"/>
                                <w:left w:val="none" w:sz="0" w:space="0" w:color="auto"/>
                                <w:bottom w:val="none" w:sz="0" w:space="0" w:color="auto"/>
                                <w:right w:val="none" w:sz="0" w:space="0" w:color="auto"/>
                              </w:divBdr>
                              <w:divsChild>
                                <w:div w:id="749348876">
                                  <w:marLeft w:val="0"/>
                                  <w:marRight w:val="0"/>
                                  <w:marTop w:val="0"/>
                                  <w:marBottom w:val="0"/>
                                  <w:divBdr>
                                    <w:top w:val="none" w:sz="0" w:space="0" w:color="auto"/>
                                    <w:left w:val="none" w:sz="0" w:space="0" w:color="auto"/>
                                    <w:bottom w:val="none" w:sz="0" w:space="0" w:color="auto"/>
                                    <w:right w:val="none" w:sz="0" w:space="0" w:color="auto"/>
                                  </w:divBdr>
                                  <w:divsChild>
                                    <w:div w:id="1524244650">
                                      <w:marLeft w:val="0"/>
                                      <w:marRight w:val="0"/>
                                      <w:marTop w:val="0"/>
                                      <w:marBottom w:val="0"/>
                                      <w:divBdr>
                                        <w:top w:val="none" w:sz="0" w:space="0" w:color="auto"/>
                                        <w:left w:val="none" w:sz="0" w:space="0" w:color="auto"/>
                                        <w:bottom w:val="none" w:sz="0" w:space="0" w:color="auto"/>
                                        <w:right w:val="none" w:sz="0" w:space="0" w:color="auto"/>
                                      </w:divBdr>
                                      <w:divsChild>
                                        <w:div w:id="59594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441843">
          <w:marLeft w:val="0"/>
          <w:marRight w:val="0"/>
          <w:marTop w:val="0"/>
          <w:marBottom w:val="0"/>
          <w:divBdr>
            <w:top w:val="none" w:sz="0" w:space="0" w:color="auto"/>
            <w:left w:val="none" w:sz="0" w:space="0" w:color="auto"/>
            <w:bottom w:val="none" w:sz="0" w:space="0" w:color="auto"/>
            <w:right w:val="none" w:sz="0" w:space="0" w:color="auto"/>
          </w:divBdr>
          <w:divsChild>
            <w:div w:id="1194999679">
              <w:marLeft w:val="0"/>
              <w:marRight w:val="0"/>
              <w:marTop w:val="0"/>
              <w:marBottom w:val="0"/>
              <w:divBdr>
                <w:top w:val="none" w:sz="0" w:space="0" w:color="auto"/>
                <w:left w:val="none" w:sz="0" w:space="0" w:color="auto"/>
                <w:bottom w:val="none" w:sz="0" w:space="0" w:color="auto"/>
                <w:right w:val="none" w:sz="0" w:space="0" w:color="auto"/>
              </w:divBdr>
              <w:divsChild>
                <w:div w:id="1768233337">
                  <w:marLeft w:val="0"/>
                  <w:marRight w:val="0"/>
                  <w:marTop w:val="0"/>
                  <w:marBottom w:val="0"/>
                  <w:divBdr>
                    <w:top w:val="none" w:sz="0" w:space="0" w:color="auto"/>
                    <w:left w:val="none" w:sz="0" w:space="0" w:color="auto"/>
                    <w:bottom w:val="none" w:sz="0" w:space="0" w:color="auto"/>
                    <w:right w:val="none" w:sz="0" w:space="0" w:color="auto"/>
                  </w:divBdr>
                  <w:divsChild>
                    <w:div w:id="647512852">
                      <w:marLeft w:val="0"/>
                      <w:marRight w:val="0"/>
                      <w:marTop w:val="0"/>
                      <w:marBottom w:val="0"/>
                      <w:divBdr>
                        <w:top w:val="none" w:sz="0" w:space="0" w:color="auto"/>
                        <w:left w:val="none" w:sz="0" w:space="0" w:color="auto"/>
                        <w:bottom w:val="none" w:sz="0" w:space="0" w:color="auto"/>
                        <w:right w:val="none" w:sz="0" w:space="0" w:color="auto"/>
                      </w:divBdr>
                      <w:divsChild>
                        <w:div w:id="2047829440">
                          <w:marLeft w:val="0"/>
                          <w:marRight w:val="0"/>
                          <w:marTop w:val="0"/>
                          <w:marBottom w:val="0"/>
                          <w:divBdr>
                            <w:top w:val="none" w:sz="0" w:space="0" w:color="auto"/>
                            <w:left w:val="none" w:sz="0" w:space="0" w:color="auto"/>
                            <w:bottom w:val="none" w:sz="0" w:space="0" w:color="auto"/>
                            <w:right w:val="none" w:sz="0" w:space="0" w:color="auto"/>
                          </w:divBdr>
                          <w:divsChild>
                            <w:div w:id="531461468">
                              <w:marLeft w:val="0"/>
                              <w:marRight w:val="0"/>
                              <w:marTop w:val="0"/>
                              <w:marBottom w:val="0"/>
                              <w:divBdr>
                                <w:top w:val="none" w:sz="0" w:space="0" w:color="auto"/>
                                <w:left w:val="none" w:sz="0" w:space="0" w:color="auto"/>
                                <w:bottom w:val="none" w:sz="0" w:space="0" w:color="auto"/>
                                <w:right w:val="none" w:sz="0" w:space="0" w:color="auto"/>
                              </w:divBdr>
                              <w:divsChild>
                                <w:div w:id="137773892">
                                  <w:marLeft w:val="0"/>
                                  <w:marRight w:val="0"/>
                                  <w:marTop w:val="0"/>
                                  <w:marBottom w:val="0"/>
                                  <w:divBdr>
                                    <w:top w:val="none" w:sz="0" w:space="0" w:color="auto"/>
                                    <w:left w:val="none" w:sz="0" w:space="0" w:color="auto"/>
                                    <w:bottom w:val="none" w:sz="0" w:space="0" w:color="auto"/>
                                    <w:right w:val="none" w:sz="0" w:space="0" w:color="auto"/>
                                  </w:divBdr>
                                  <w:divsChild>
                                    <w:div w:id="1817381652">
                                      <w:marLeft w:val="0"/>
                                      <w:marRight w:val="0"/>
                                      <w:marTop w:val="0"/>
                                      <w:marBottom w:val="0"/>
                                      <w:divBdr>
                                        <w:top w:val="none" w:sz="0" w:space="0" w:color="auto"/>
                                        <w:left w:val="none" w:sz="0" w:space="0" w:color="auto"/>
                                        <w:bottom w:val="none" w:sz="0" w:space="0" w:color="auto"/>
                                        <w:right w:val="none" w:sz="0" w:space="0" w:color="auto"/>
                                      </w:divBdr>
                                      <w:divsChild>
                                        <w:div w:id="41681619">
                                          <w:marLeft w:val="0"/>
                                          <w:marRight w:val="0"/>
                                          <w:marTop w:val="0"/>
                                          <w:marBottom w:val="0"/>
                                          <w:divBdr>
                                            <w:top w:val="none" w:sz="0" w:space="0" w:color="auto"/>
                                            <w:left w:val="none" w:sz="0" w:space="0" w:color="auto"/>
                                            <w:bottom w:val="none" w:sz="0" w:space="0" w:color="auto"/>
                                            <w:right w:val="none" w:sz="0" w:space="0" w:color="auto"/>
                                          </w:divBdr>
                                          <w:divsChild>
                                            <w:div w:id="9030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6768234">
          <w:marLeft w:val="0"/>
          <w:marRight w:val="0"/>
          <w:marTop w:val="0"/>
          <w:marBottom w:val="0"/>
          <w:divBdr>
            <w:top w:val="none" w:sz="0" w:space="0" w:color="auto"/>
            <w:left w:val="none" w:sz="0" w:space="0" w:color="auto"/>
            <w:bottom w:val="none" w:sz="0" w:space="0" w:color="auto"/>
            <w:right w:val="none" w:sz="0" w:space="0" w:color="auto"/>
          </w:divBdr>
          <w:divsChild>
            <w:div w:id="1944070814">
              <w:marLeft w:val="0"/>
              <w:marRight w:val="0"/>
              <w:marTop w:val="0"/>
              <w:marBottom w:val="0"/>
              <w:divBdr>
                <w:top w:val="none" w:sz="0" w:space="0" w:color="auto"/>
                <w:left w:val="none" w:sz="0" w:space="0" w:color="auto"/>
                <w:bottom w:val="none" w:sz="0" w:space="0" w:color="auto"/>
                <w:right w:val="none" w:sz="0" w:space="0" w:color="auto"/>
              </w:divBdr>
              <w:divsChild>
                <w:div w:id="584076737">
                  <w:marLeft w:val="0"/>
                  <w:marRight w:val="0"/>
                  <w:marTop w:val="0"/>
                  <w:marBottom w:val="0"/>
                  <w:divBdr>
                    <w:top w:val="none" w:sz="0" w:space="0" w:color="auto"/>
                    <w:left w:val="none" w:sz="0" w:space="0" w:color="auto"/>
                    <w:bottom w:val="none" w:sz="0" w:space="0" w:color="auto"/>
                    <w:right w:val="none" w:sz="0" w:space="0" w:color="auto"/>
                  </w:divBdr>
                  <w:divsChild>
                    <w:div w:id="6366335">
                      <w:marLeft w:val="0"/>
                      <w:marRight w:val="0"/>
                      <w:marTop w:val="0"/>
                      <w:marBottom w:val="0"/>
                      <w:divBdr>
                        <w:top w:val="none" w:sz="0" w:space="0" w:color="auto"/>
                        <w:left w:val="none" w:sz="0" w:space="0" w:color="auto"/>
                        <w:bottom w:val="none" w:sz="0" w:space="0" w:color="auto"/>
                        <w:right w:val="none" w:sz="0" w:space="0" w:color="auto"/>
                      </w:divBdr>
                      <w:divsChild>
                        <w:div w:id="1785927264">
                          <w:marLeft w:val="0"/>
                          <w:marRight w:val="0"/>
                          <w:marTop w:val="0"/>
                          <w:marBottom w:val="0"/>
                          <w:divBdr>
                            <w:top w:val="none" w:sz="0" w:space="0" w:color="auto"/>
                            <w:left w:val="none" w:sz="0" w:space="0" w:color="auto"/>
                            <w:bottom w:val="none" w:sz="0" w:space="0" w:color="auto"/>
                            <w:right w:val="none" w:sz="0" w:space="0" w:color="auto"/>
                          </w:divBdr>
                          <w:divsChild>
                            <w:div w:id="1199008351">
                              <w:marLeft w:val="0"/>
                              <w:marRight w:val="0"/>
                              <w:marTop w:val="0"/>
                              <w:marBottom w:val="0"/>
                              <w:divBdr>
                                <w:top w:val="none" w:sz="0" w:space="0" w:color="auto"/>
                                <w:left w:val="none" w:sz="0" w:space="0" w:color="auto"/>
                                <w:bottom w:val="none" w:sz="0" w:space="0" w:color="auto"/>
                                <w:right w:val="none" w:sz="0" w:space="0" w:color="auto"/>
                              </w:divBdr>
                              <w:divsChild>
                                <w:div w:id="2090618367">
                                  <w:marLeft w:val="0"/>
                                  <w:marRight w:val="0"/>
                                  <w:marTop w:val="0"/>
                                  <w:marBottom w:val="0"/>
                                  <w:divBdr>
                                    <w:top w:val="none" w:sz="0" w:space="0" w:color="auto"/>
                                    <w:left w:val="none" w:sz="0" w:space="0" w:color="auto"/>
                                    <w:bottom w:val="none" w:sz="0" w:space="0" w:color="auto"/>
                                    <w:right w:val="none" w:sz="0" w:space="0" w:color="auto"/>
                                  </w:divBdr>
                                  <w:divsChild>
                                    <w:div w:id="205935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2386290">
      <w:bodyDiv w:val="1"/>
      <w:marLeft w:val="0"/>
      <w:marRight w:val="0"/>
      <w:marTop w:val="0"/>
      <w:marBottom w:val="0"/>
      <w:divBdr>
        <w:top w:val="none" w:sz="0" w:space="0" w:color="auto"/>
        <w:left w:val="none" w:sz="0" w:space="0" w:color="auto"/>
        <w:bottom w:val="none" w:sz="0" w:space="0" w:color="auto"/>
        <w:right w:val="none" w:sz="0" w:space="0" w:color="auto"/>
      </w:divBdr>
    </w:div>
    <w:div w:id="425657137">
      <w:bodyDiv w:val="1"/>
      <w:marLeft w:val="0"/>
      <w:marRight w:val="0"/>
      <w:marTop w:val="0"/>
      <w:marBottom w:val="0"/>
      <w:divBdr>
        <w:top w:val="none" w:sz="0" w:space="0" w:color="auto"/>
        <w:left w:val="none" w:sz="0" w:space="0" w:color="auto"/>
        <w:bottom w:val="none" w:sz="0" w:space="0" w:color="auto"/>
        <w:right w:val="none" w:sz="0" w:space="0" w:color="auto"/>
      </w:divBdr>
    </w:div>
    <w:div w:id="449403267">
      <w:bodyDiv w:val="1"/>
      <w:marLeft w:val="0"/>
      <w:marRight w:val="0"/>
      <w:marTop w:val="0"/>
      <w:marBottom w:val="0"/>
      <w:divBdr>
        <w:top w:val="none" w:sz="0" w:space="0" w:color="auto"/>
        <w:left w:val="none" w:sz="0" w:space="0" w:color="auto"/>
        <w:bottom w:val="none" w:sz="0" w:space="0" w:color="auto"/>
        <w:right w:val="none" w:sz="0" w:space="0" w:color="auto"/>
      </w:divBdr>
    </w:div>
    <w:div w:id="452283611">
      <w:bodyDiv w:val="1"/>
      <w:marLeft w:val="0"/>
      <w:marRight w:val="0"/>
      <w:marTop w:val="0"/>
      <w:marBottom w:val="0"/>
      <w:divBdr>
        <w:top w:val="none" w:sz="0" w:space="0" w:color="auto"/>
        <w:left w:val="none" w:sz="0" w:space="0" w:color="auto"/>
        <w:bottom w:val="none" w:sz="0" w:space="0" w:color="auto"/>
        <w:right w:val="none" w:sz="0" w:space="0" w:color="auto"/>
      </w:divBdr>
    </w:div>
    <w:div w:id="478615733">
      <w:bodyDiv w:val="1"/>
      <w:marLeft w:val="0"/>
      <w:marRight w:val="0"/>
      <w:marTop w:val="0"/>
      <w:marBottom w:val="0"/>
      <w:divBdr>
        <w:top w:val="none" w:sz="0" w:space="0" w:color="auto"/>
        <w:left w:val="none" w:sz="0" w:space="0" w:color="auto"/>
        <w:bottom w:val="none" w:sz="0" w:space="0" w:color="auto"/>
        <w:right w:val="none" w:sz="0" w:space="0" w:color="auto"/>
      </w:divBdr>
    </w:div>
    <w:div w:id="479351820">
      <w:bodyDiv w:val="1"/>
      <w:marLeft w:val="0"/>
      <w:marRight w:val="0"/>
      <w:marTop w:val="0"/>
      <w:marBottom w:val="0"/>
      <w:divBdr>
        <w:top w:val="none" w:sz="0" w:space="0" w:color="auto"/>
        <w:left w:val="none" w:sz="0" w:space="0" w:color="auto"/>
        <w:bottom w:val="none" w:sz="0" w:space="0" w:color="auto"/>
        <w:right w:val="none" w:sz="0" w:space="0" w:color="auto"/>
      </w:divBdr>
      <w:divsChild>
        <w:div w:id="1988701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491198">
      <w:bodyDiv w:val="1"/>
      <w:marLeft w:val="0"/>
      <w:marRight w:val="0"/>
      <w:marTop w:val="0"/>
      <w:marBottom w:val="0"/>
      <w:divBdr>
        <w:top w:val="none" w:sz="0" w:space="0" w:color="auto"/>
        <w:left w:val="none" w:sz="0" w:space="0" w:color="auto"/>
        <w:bottom w:val="none" w:sz="0" w:space="0" w:color="auto"/>
        <w:right w:val="none" w:sz="0" w:space="0" w:color="auto"/>
      </w:divBdr>
    </w:div>
    <w:div w:id="512305669">
      <w:bodyDiv w:val="1"/>
      <w:marLeft w:val="0"/>
      <w:marRight w:val="0"/>
      <w:marTop w:val="0"/>
      <w:marBottom w:val="0"/>
      <w:divBdr>
        <w:top w:val="none" w:sz="0" w:space="0" w:color="auto"/>
        <w:left w:val="none" w:sz="0" w:space="0" w:color="auto"/>
        <w:bottom w:val="none" w:sz="0" w:space="0" w:color="auto"/>
        <w:right w:val="none" w:sz="0" w:space="0" w:color="auto"/>
      </w:divBdr>
    </w:div>
    <w:div w:id="524178108">
      <w:bodyDiv w:val="1"/>
      <w:marLeft w:val="0"/>
      <w:marRight w:val="0"/>
      <w:marTop w:val="0"/>
      <w:marBottom w:val="0"/>
      <w:divBdr>
        <w:top w:val="none" w:sz="0" w:space="0" w:color="auto"/>
        <w:left w:val="none" w:sz="0" w:space="0" w:color="auto"/>
        <w:bottom w:val="none" w:sz="0" w:space="0" w:color="auto"/>
        <w:right w:val="none" w:sz="0" w:space="0" w:color="auto"/>
      </w:divBdr>
    </w:div>
    <w:div w:id="530386442">
      <w:bodyDiv w:val="1"/>
      <w:marLeft w:val="0"/>
      <w:marRight w:val="0"/>
      <w:marTop w:val="0"/>
      <w:marBottom w:val="0"/>
      <w:divBdr>
        <w:top w:val="none" w:sz="0" w:space="0" w:color="auto"/>
        <w:left w:val="none" w:sz="0" w:space="0" w:color="auto"/>
        <w:bottom w:val="none" w:sz="0" w:space="0" w:color="auto"/>
        <w:right w:val="none" w:sz="0" w:space="0" w:color="auto"/>
      </w:divBdr>
    </w:div>
    <w:div w:id="532230278">
      <w:bodyDiv w:val="1"/>
      <w:marLeft w:val="0"/>
      <w:marRight w:val="0"/>
      <w:marTop w:val="0"/>
      <w:marBottom w:val="0"/>
      <w:divBdr>
        <w:top w:val="none" w:sz="0" w:space="0" w:color="auto"/>
        <w:left w:val="none" w:sz="0" w:space="0" w:color="auto"/>
        <w:bottom w:val="none" w:sz="0" w:space="0" w:color="auto"/>
        <w:right w:val="none" w:sz="0" w:space="0" w:color="auto"/>
      </w:divBdr>
    </w:div>
    <w:div w:id="575286924">
      <w:bodyDiv w:val="1"/>
      <w:marLeft w:val="0"/>
      <w:marRight w:val="0"/>
      <w:marTop w:val="0"/>
      <w:marBottom w:val="0"/>
      <w:divBdr>
        <w:top w:val="none" w:sz="0" w:space="0" w:color="auto"/>
        <w:left w:val="none" w:sz="0" w:space="0" w:color="auto"/>
        <w:bottom w:val="none" w:sz="0" w:space="0" w:color="auto"/>
        <w:right w:val="none" w:sz="0" w:space="0" w:color="auto"/>
      </w:divBdr>
    </w:div>
    <w:div w:id="578515147">
      <w:bodyDiv w:val="1"/>
      <w:marLeft w:val="0"/>
      <w:marRight w:val="0"/>
      <w:marTop w:val="0"/>
      <w:marBottom w:val="0"/>
      <w:divBdr>
        <w:top w:val="none" w:sz="0" w:space="0" w:color="auto"/>
        <w:left w:val="none" w:sz="0" w:space="0" w:color="auto"/>
        <w:bottom w:val="none" w:sz="0" w:space="0" w:color="auto"/>
        <w:right w:val="none" w:sz="0" w:space="0" w:color="auto"/>
      </w:divBdr>
    </w:div>
    <w:div w:id="607347604">
      <w:bodyDiv w:val="1"/>
      <w:marLeft w:val="0"/>
      <w:marRight w:val="0"/>
      <w:marTop w:val="0"/>
      <w:marBottom w:val="0"/>
      <w:divBdr>
        <w:top w:val="none" w:sz="0" w:space="0" w:color="auto"/>
        <w:left w:val="none" w:sz="0" w:space="0" w:color="auto"/>
        <w:bottom w:val="none" w:sz="0" w:space="0" w:color="auto"/>
        <w:right w:val="none" w:sz="0" w:space="0" w:color="auto"/>
      </w:divBdr>
    </w:div>
    <w:div w:id="624115777">
      <w:bodyDiv w:val="1"/>
      <w:marLeft w:val="0"/>
      <w:marRight w:val="0"/>
      <w:marTop w:val="0"/>
      <w:marBottom w:val="0"/>
      <w:divBdr>
        <w:top w:val="none" w:sz="0" w:space="0" w:color="auto"/>
        <w:left w:val="none" w:sz="0" w:space="0" w:color="auto"/>
        <w:bottom w:val="none" w:sz="0" w:space="0" w:color="auto"/>
        <w:right w:val="none" w:sz="0" w:space="0" w:color="auto"/>
      </w:divBdr>
      <w:divsChild>
        <w:div w:id="1724019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159550">
      <w:bodyDiv w:val="1"/>
      <w:marLeft w:val="0"/>
      <w:marRight w:val="0"/>
      <w:marTop w:val="0"/>
      <w:marBottom w:val="0"/>
      <w:divBdr>
        <w:top w:val="none" w:sz="0" w:space="0" w:color="auto"/>
        <w:left w:val="none" w:sz="0" w:space="0" w:color="auto"/>
        <w:bottom w:val="none" w:sz="0" w:space="0" w:color="auto"/>
        <w:right w:val="none" w:sz="0" w:space="0" w:color="auto"/>
      </w:divBdr>
    </w:div>
    <w:div w:id="639193606">
      <w:bodyDiv w:val="1"/>
      <w:marLeft w:val="0"/>
      <w:marRight w:val="0"/>
      <w:marTop w:val="0"/>
      <w:marBottom w:val="0"/>
      <w:divBdr>
        <w:top w:val="none" w:sz="0" w:space="0" w:color="auto"/>
        <w:left w:val="none" w:sz="0" w:space="0" w:color="auto"/>
        <w:bottom w:val="none" w:sz="0" w:space="0" w:color="auto"/>
        <w:right w:val="none" w:sz="0" w:space="0" w:color="auto"/>
      </w:divBdr>
    </w:div>
    <w:div w:id="674460326">
      <w:bodyDiv w:val="1"/>
      <w:marLeft w:val="0"/>
      <w:marRight w:val="0"/>
      <w:marTop w:val="0"/>
      <w:marBottom w:val="0"/>
      <w:divBdr>
        <w:top w:val="none" w:sz="0" w:space="0" w:color="auto"/>
        <w:left w:val="none" w:sz="0" w:space="0" w:color="auto"/>
        <w:bottom w:val="none" w:sz="0" w:space="0" w:color="auto"/>
        <w:right w:val="none" w:sz="0" w:space="0" w:color="auto"/>
      </w:divBdr>
    </w:div>
    <w:div w:id="739596349">
      <w:bodyDiv w:val="1"/>
      <w:marLeft w:val="0"/>
      <w:marRight w:val="0"/>
      <w:marTop w:val="0"/>
      <w:marBottom w:val="0"/>
      <w:divBdr>
        <w:top w:val="none" w:sz="0" w:space="0" w:color="auto"/>
        <w:left w:val="none" w:sz="0" w:space="0" w:color="auto"/>
        <w:bottom w:val="none" w:sz="0" w:space="0" w:color="auto"/>
        <w:right w:val="none" w:sz="0" w:space="0" w:color="auto"/>
      </w:divBdr>
    </w:div>
    <w:div w:id="756097833">
      <w:bodyDiv w:val="1"/>
      <w:marLeft w:val="0"/>
      <w:marRight w:val="0"/>
      <w:marTop w:val="0"/>
      <w:marBottom w:val="0"/>
      <w:divBdr>
        <w:top w:val="none" w:sz="0" w:space="0" w:color="auto"/>
        <w:left w:val="none" w:sz="0" w:space="0" w:color="auto"/>
        <w:bottom w:val="none" w:sz="0" w:space="0" w:color="auto"/>
        <w:right w:val="none" w:sz="0" w:space="0" w:color="auto"/>
      </w:divBdr>
    </w:div>
    <w:div w:id="781266852">
      <w:bodyDiv w:val="1"/>
      <w:marLeft w:val="0"/>
      <w:marRight w:val="0"/>
      <w:marTop w:val="0"/>
      <w:marBottom w:val="0"/>
      <w:divBdr>
        <w:top w:val="none" w:sz="0" w:space="0" w:color="auto"/>
        <w:left w:val="none" w:sz="0" w:space="0" w:color="auto"/>
        <w:bottom w:val="none" w:sz="0" w:space="0" w:color="auto"/>
        <w:right w:val="none" w:sz="0" w:space="0" w:color="auto"/>
      </w:divBdr>
    </w:div>
    <w:div w:id="786120871">
      <w:bodyDiv w:val="1"/>
      <w:marLeft w:val="0"/>
      <w:marRight w:val="0"/>
      <w:marTop w:val="0"/>
      <w:marBottom w:val="0"/>
      <w:divBdr>
        <w:top w:val="none" w:sz="0" w:space="0" w:color="auto"/>
        <w:left w:val="none" w:sz="0" w:space="0" w:color="auto"/>
        <w:bottom w:val="none" w:sz="0" w:space="0" w:color="auto"/>
        <w:right w:val="none" w:sz="0" w:space="0" w:color="auto"/>
      </w:divBdr>
    </w:div>
    <w:div w:id="800391373">
      <w:bodyDiv w:val="1"/>
      <w:marLeft w:val="0"/>
      <w:marRight w:val="0"/>
      <w:marTop w:val="0"/>
      <w:marBottom w:val="0"/>
      <w:divBdr>
        <w:top w:val="none" w:sz="0" w:space="0" w:color="auto"/>
        <w:left w:val="none" w:sz="0" w:space="0" w:color="auto"/>
        <w:bottom w:val="none" w:sz="0" w:space="0" w:color="auto"/>
        <w:right w:val="none" w:sz="0" w:space="0" w:color="auto"/>
      </w:divBdr>
    </w:div>
    <w:div w:id="826287282">
      <w:bodyDiv w:val="1"/>
      <w:marLeft w:val="0"/>
      <w:marRight w:val="0"/>
      <w:marTop w:val="0"/>
      <w:marBottom w:val="0"/>
      <w:divBdr>
        <w:top w:val="none" w:sz="0" w:space="0" w:color="auto"/>
        <w:left w:val="none" w:sz="0" w:space="0" w:color="auto"/>
        <w:bottom w:val="none" w:sz="0" w:space="0" w:color="auto"/>
        <w:right w:val="none" w:sz="0" w:space="0" w:color="auto"/>
      </w:divBdr>
    </w:div>
    <w:div w:id="885409735">
      <w:bodyDiv w:val="1"/>
      <w:marLeft w:val="0"/>
      <w:marRight w:val="0"/>
      <w:marTop w:val="0"/>
      <w:marBottom w:val="0"/>
      <w:divBdr>
        <w:top w:val="none" w:sz="0" w:space="0" w:color="auto"/>
        <w:left w:val="none" w:sz="0" w:space="0" w:color="auto"/>
        <w:bottom w:val="none" w:sz="0" w:space="0" w:color="auto"/>
        <w:right w:val="none" w:sz="0" w:space="0" w:color="auto"/>
      </w:divBdr>
    </w:div>
    <w:div w:id="885872056">
      <w:bodyDiv w:val="1"/>
      <w:marLeft w:val="0"/>
      <w:marRight w:val="0"/>
      <w:marTop w:val="0"/>
      <w:marBottom w:val="0"/>
      <w:divBdr>
        <w:top w:val="none" w:sz="0" w:space="0" w:color="auto"/>
        <w:left w:val="none" w:sz="0" w:space="0" w:color="auto"/>
        <w:bottom w:val="none" w:sz="0" w:space="0" w:color="auto"/>
        <w:right w:val="none" w:sz="0" w:space="0" w:color="auto"/>
      </w:divBdr>
    </w:div>
    <w:div w:id="909537924">
      <w:bodyDiv w:val="1"/>
      <w:marLeft w:val="0"/>
      <w:marRight w:val="0"/>
      <w:marTop w:val="0"/>
      <w:marBottom w:val="0"/>
      <w:divBdr>
        <w:top w:val="none" w:sz="0" w:space="0" w:color="auto"/>
        <w:left w:val="none" w:sz="0" w:space="0" w:color="auto"/>
        <w:bottom w:val="none" w:sz="0" w:space="0" w:color="auto"/>
        <w:right w:val="none" w:sz="0" w:space="0" w:color="auto"/>
      </w:divBdr>
    </w:div>
    <w:div w:id="919024180">
      <w:bodyDiv w:val="1"/>
      <w:marLeft w:val="0"/>
      <w:marRight w:val="0"/>
      <w:marTop w:val="0"/>
      <w:marBottom w:val="0"/>
      <w:divBdr>
        <w:top w:val="none" w:sz="0" w:space="0" w:color="auto"/>
        <w:left w:val="none" w:sz="0" w:space="0" w:color="auto"/>
        <w:bottom w:val="none" w:sz="0" w:space="0" w:color="auto"/>
        <w:right w:val="none" w:sz="0" w:space="0" w:color="auto"/>
      </w:divBdr>
      <w:divsChild>
        <w:div w:id="1456362230">
          <w:marLeft w:val="0"/>
          <w:marRight w:val="0"/>
          <w:marTop w:val="0"/>
          <w:marBottom w:val="0"/>
          <w:divBdr>
            <w:top w:val="none" w:sz="0" w:space="0" w:color="auto"/>
            <w:left w:val="none" w:sz="0" w:space="0" w:color="auto"/>
            <w:bottom w:val="none" w:sz="0" w:space="0" w:color="auto"/>
            <w:right w:val="none" w:sz="0" w:space="0" w:color="auto"/>
          </w:divBdr>
          <w:divsChild>
            <w:div w:id="101476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67795">
      <w:bodyDiv w:val="1"/>
      <w:marLeft w:val="0"/>
      <w:marRight w:val="0"/>
      <w:marTop w:val="0"/>
      <w:marBottom w:val="0"/>
      <w:divBdr>
        <w:top w:val="none" w:sz="0" w:space="0" w:color="auto"/>
        <w:left w:val="none" w:sz="0" w:space="0" w:color="auto"/>
        <w:bottom w:val="none" w:sz="0" w:space="0" w:color="auto"/>
        <w:right w:val="none" w:sz="0" w:space="0" w:color="auto"/>
      </w:divBdr>
    </w:div>
    <w:div w:id="944993583">
      <w:bodyDiv w:val="1"/>
      <w:marLeft w:val="0"/>
      <w:marRight w:val="0"/>
      <w:marTop w:val="0"/>
      <w:marBottom w:val="0"/>
      <w:divBdr>
        <w:top w:val="none" w:sz="0" w:space="0" w:color="auto"/>
        <w:left w:val="none" w:sz="0" w:space="0" w:color="auto"/>
        <w:bottom w:val="none" w:sz="0" w:space="0" w:color="auto"/>
        <w:right w:val="none" w:sz="0" w:space="0" w:color="auto"/>
      </w:divBdr>
    </w:div>
    <w:div w:id="975793584">
      <w:bodyDiv w:val="1"/>
      <w:marLeft w:val="0"/>
      <w:marRight w:val="0"/>
      <w:marTop w:val="0"/>
      <w:marBottom w:val="0"/>
      <w:divBdr>
        <w:top w:val="none" w:sz="0" w:space="0" w:color="auto"/>
        <w:left w:val="none" w:sz="0" w:space="0" w:color="auto"/>
        <w:bottom w:val="none" w:sz="0" w:space="0" w:color="auto"/>
        <w:right w:val="none" w:sz="0" w:space="0" w:color="auto"/>
      </w:divBdr>
    </w:div>
    <w:div w:id="1033192662">
      <w:bodyDiv w:val="1"/>
      <w:marLeft w:val="0"/>
      <w:marRight w:val="0"/>
      <w:marTop w:val="0"/>
      <w:marBottom w:val="0"/>
      <w:divBdr>
        <w:top w:val="none" w:sz="0" w:space="0" w:color="auto"/>
        <w:left w:val="none" w:sz="0" w:space="0" w:color="auto"/>
        <w:bottom w:val="none" w:sz="0" w:space="0" w:color="auto"/>
        <w:right w:val="none" w:sz="0" w:space="0" w:color="auto"/>
      </w:divBdr>
    </w:div>
    <w:div w:id="1049038318">
      <w:bodyDiv w:val="1"/>
      <w:marLeft w:val="0"/>
      <w:marRight w:val="0"/>
      <w:marTop w:val="0"/>
      <w:marBottom w:val="0"/>
      <w:divBdr>
        <w:top w:val="none" w:sz="0" w:space="0" w:color="auto"/>
        <w:left w:val="none" w:sz="0" w:space="0" w:color="auto"/>
        <w:bottom w:val="none" w:sz="0" w:space="0" w:color="auto"/>
        <w:right w:val="none" w:sz="0" w:space="0" w:color="auto"/>
      </w:divBdr>
    </w:div>
    <w:div w:id="1113749175">
      <w:bodyDiv w:val="1"/>
      <w:marLeft w:val="0"/>
      <w:marRight w:val="0"/>
      <w:marTop w:val="0"/>
      <w:marBottom w:val="0"/>
      <w:divBdr>
        <w:top w:val="none" w:sz="0" w:space="0" w:color="auto"/>
        <w:left w:val="none" w:sz="0" w:space="0" w:color="auto"/>
        <w:bottom w:val="none" w:sz="0" w:space="0" w:color="auto"/>
        <w:right w:val="none" w:sz="0" w:space="0" w:color="auto"/>
      </w:divBdr>
      <w:divsChild>
        <w:div w:id="996612967">
          <w:marLeft w:val="0"/>
          <w:marRight w:val="0"/>
          <w:marTop w:val="0"/>
          <w:marBottom w:val="0"/>
          <w:divBdr>
            <w:top w:val="none" w:sz="0" w:space="0" w:color="auto"/>
            <w:left w:val="none" w:sz="0" w:space="0" w:color="auto"/>
            <w:bottom w:val="none" w:sz="0" w:space="0" w:color="auto"/>
            <w:right w:val="none" w:sz="0" w:space="0" w:color="auto"/>
          </w:divBdr>
          <w:divsChild>
            <w:div w:id="8264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3470">
      <w:bodyDiv w:val="1"/>
      <w:marLeft w:val="0"/>
      <w:marRight w:val="0"/>
      <w:marTop w:val="0"/>
      <w:marBottom w:val="0"/>
      <w:divBdr>
        <w:top w:val="none" w:sz="0" w:space="0" w:color="auto"/>
        <w:left w:val="none" w:sz="0" w:space="0" w:color="auto"/>
        <w:bottom w:val="none" w:sz="0" w:space="0" w:color="auto"/>
        <w:right w:val="none" w:sz="0" w:space="0" w:color="auto"/>
      </w:divBdr>
    </w:div>
    <w:div w:id="1194423368">
      <w:bodyDiv w:val="1"/>
      <w:marLeft w:val="0"/>
      <w:marRight w:val="0"/>
      <w:marTop w:val="0"/>
      <w:marBottom w:val="0"/>
      <w:divBdr>
        <w:top w:val="none" w:sz="0" w:space="0" w:color="auto"/>
        <w:left w:val="none" w:sz="0" w:space="0" w:color="auto"/>
        <w:bottom w:val="none" w:sz="0" w:space="0" w:color="auto"/>
        <w:right w:val="none" w:sz="0" w:space="0" w:color="auto"/>
      </w:divBdr>
    </w:div>
    <w:div w:id="1211697361">
      <w:bodyDiv w:val="1"/>
      <w:marLeft w:val="0"/>
      <w:marRight w:val="0"/>
      <w:marTop w:val="0"/>
      <w:marBottom w:val="0"/>
      <w:divBdr>
        <w:top w:val="none" w:sz="0" w:space="0" w:color="auto"/>
        <w:left w:val="none" w:sz="0" w:space="0" w:color="auto"/>
        <w:bottom w:val="none" w:sz="0" w:space="0" w:color="auto"/>
        <w:right w:val="none" w:sz="0" w:space="0" w:color="auto"/>
      </w:divBdr>
    </w:div>
    <w:div w:id="1228764452">
      <w:bodyDiv w:val="1"/>
      <w:marLeft w:val="0"/>
      <w:marRight w:val="0"/>
      <w:marTop w:val="0"/>
      <w:marBottom w:val="0"/>
      <w:divBdr>
        <w:top w:val="none" w:sz="0" w:space="0" w:color="auto"/>
        <w:left w:val="none" w:sz="0" w:space="0" w:color="auto"/>
        <w:bottom w:val="none" w:sz="0" w:space="0" w:color="auto"/>
        <w:right w:val="none" w:sz="0" w:space="0" w:color="auto"/>
      </w:divBdr>
    </w:div>
    <w:div w:id="1266688070">
      <w:bodyDiv w:val="1"/>
      <w:marLeft w:val="0"/>
      <w:marRight w:val="0"/>
      <w:marTop w:val="0"/>
      <w:marBottom w:val="0"/>
      <w:divBdr>
        <w:top w:val="none" w:sz="0" w:space="0" w:color="auto"/>
        <w:left w:val="none" w:sz="0" w:space="0" w:color="auto"/>
        <w:bottom w:val="none" w:sz="0" w:space="0" w:color="auto"/>
        <w:right w:val="none" w:sz="0" w:space="0" w:color="auto"/>
      </w:divBdr>
    </w:div>
    <w:div w:id="1286739300">
      <w:bodyDiv w:val="1"/>
      <w:marLeft w:val="0"/>
      <w:marRight w:val="0"/>
      <w:marTop w:val="0"/>
      <w:marBottom w:val="0"/>
      <w:divBdr>
        <w:top w:val="none" w:sz="0" w:space="0" w:color="auto"/>
        <w:left w:val="none" w:sz="0" w:space="0" w:color="auto"/>
        <w:bottom w:val="none" w:sz="0" w:space="0" w:color="auto"/>
        <w:right w:val="none" w:sz="0" w:space="0" w:color="auto"/>
      </w:divBdr>
    </w:div>
    <w:div w:id="1298798260">
      <w:bodyDiv w:val="1"/>
      <w:marLeft w:val="0"/>
      <w:marRight w:val="0"/>
      <w:marTop w:val="0"/>
      <w:marBottom w:val="0"/>
      <w:divBdr>
        <w:top w:val="none" w:sz="0" w:space="0" w:color="auto"/>
        <w:left w:val="none" w:sz="0" w:space="0" w:color="auto"/>
        <w:bottom w:val="none" w:sz="0" w:space="0" w:color="auto"/>
        <w:right w:val="none" w:sz="0" w:space="0" w:color="auto"/>
      </w:divBdr>
    </w:div>
    <w:div w:id="1315404120">
      <w:bodyDiv w:val="1"/>
      <w:marLeft w:val="0"/>
      <w:marRight w:val="0"/>
      <w:marTop w:val="0"/>
      <w:marBottom w:val="0"/>
      <w:divBdr>
        <w:top w:val="none" w:sz="0" w:space="0" w:color="auto"/>
        <w:left w:val="none" w:sz="0" w:space="0" w:color="auto"/>
        <w:bottom w:val="none" w:sz="0" w:space="0" w:color="auto"/>
        <w:right w:val="none" w:sz="0" w:space="0" w:color="auto"/>
      </w:divBdr>
    </w:div>
    <w:div w:id="1371537597">
      <w:bodyDiv w:val="1"/>
      <w:marLeft w:val="0"/>
      <w:marRight w:val="0"/>
      <w:marTop w:val="0"/>
      <w:marBottom w:val="0"/>
      <w:divBdr>
        <w:top w:val="none" w:sz="0" w:space="0" w:color="auto"/>
        <w:left w:val="none" w:sz="0" w:space="0" w:color="auto"/>
        <w:bottom w:val="none" w:sz="0" w:space="0" w:color="auto"/>
        <w:right w:val="none" w:sz="0" w:space="0" w:color="auto"/>
      </w:divBdr>
    </w:div>
    <w:div w:id="1376731441">
      <w:bodyDiv w:val="1"/>
      <w:marLeft w:val="0"/>
      <w:marRight w:val="0"/>
      <w:marTop w:val="0"/>
      <w:marBottom w:val="0"/>
      <w:divBdr>
        <w:top w:val="none" w:sz="0" w:space="0" w:color="auto"/>
        <w:left w:val="none" w:sz="0" w:space="0" w:color="auto"/>
        <w:bottom w:val="none" w:sz="0" w:space="0" w:color="auto"/>
        <w:right w:val="none" w:sz="0" w:space="0" w:color="auto"/>
      </w:divBdr>
    </w:div>
    <w:div w:id="1388720666">
      <w:bodyDiv w:val="1"/>
      <w:marLeft w:val="0"/>
      <w:marRight w:val="0"/>
      <w:marTop w:val="0"/>
      <w:marBottom w:val="0"/>
      <w:divBdr>
        <w:top w:val="none" w:sz="0" w:space="0" w:color="auto"/>
        <w:left w:val="none" w:sz="0" w:space="0" w:color="auto"/>
        <w:bottom w:val="none" w:sz="0" w:space="0" w:color="auto"/>
        <w:right w:val="none" w:sz="0" w:space="0" w:color="auto"/>
      </w:divBdr>
    </w:div>
    <w:div w:id="1404259657">
      <w:bodyDiv w:val="1"/>
      <w:marLeft w:val="0"/>
      <w:marRight w:val="0"/>
      <w:marTop w:val="0"/>
      <w:marBottom w:val="0"/>
      <w:divBdr>
        <w:top w:val="none" w:sz="0" w:space="0" w:color="auto"/>
        <w:left w:val="none" w:sz="0" w:space="0" w:color="auto"/>
        <w:bottom w:val="none" w:sz="0" w:space="0" w:color="auto"/>
        <w:right w:val="none" w:sz="0" w:space="0" w:color="auto"/>
      </w:divBdr>
    </w:div>
    <w:div w:id="1438057388">
      <w:bodyDiv w:val="1"/>
      <w:marLeft w:val="0"/>
      <w:marRight w:val="0"/>
      <w:marTop w:val="0"/>
      <w:marBottom w:val="0"/>
      <w:divBdr>
        <w:top w:val="none" w:sz="0" w:space="0" w:color="auto"/>
        <w:left w:val="none" w:sz="0" w:space="0" w:color="auto"/>
        <w:bottom w:val="none" w:sz="0" w:space="0" w:color="auto"/>
        <w:right w:val="none" w:sz="0" w:space="0" w:color="auto"/>
      </w:divBdr>
    </w:div>
    <w:div w:id="1500653870">
      <w:bodyDiv w:val="1"/>
      <w:marLeft w:val="0"/>
      <w:marRight w:val="0"/>
      <w:marTop w:val="0"/>
      <w:marBottom w:val="0"/>
      <w:divBdr>
        <w:top w:val="none" w:sz="0" w:space="0" w:color="auto"/>
        <w:left w:val="none" w:sz="0" w:space="0" w:color="auto"/>
        <w:bottom w:val="none" w:sz="0" w:space="0" w:color="auto"/>
        <w:right w:val="none" w:sz="0" w:space="0" w:color="auto"/>
      </w:divBdr>
    </w:div>
    <w:div w:id="1550678343">
      <w:bodyDiv w:val="1"/>
      <w:marLeft w:val="0"/>
      <w:marRight w:val="0"/>
      <w:marTop w:val="0"/>
      <w:marBottom w:val="0"/>
      <w:divBdr>
        <w:top w:val="none" w:sz="0" w:space="0" w:color="auto"/>
        <w:left w:val="none" w:sz="0" w:space="0" w:color="auto"/>
        <w:bottom w:val="none" w:sz="0" w:space="0" w:color="auto"/>
        <w:right w:val="none" w:sz="0" w:space="0" w:color="auto"/>
      </w:divBdr>
      <w:divsChild>
        <w:div w:id="1892958712">
          <w:marLeft w:val="0"/>
          <w:marRight w:val="0"/>
          <w:marTop w:val="0"/>
          <w:marBottom w:val="0"/>
          <w:divBdr>
            <w:top w:val="none" w:sz="0" w:space="0" w:color="auto"/>
            <w:left w:val="none" w:sz="0" w:space="0" w:color="auto"/>
            <w:bottom w:val="none" w:sz="0" w:space="0" w:color="auto"/>
            <w:right w:val="none" w:sz="0" w:space="0" w:color="auto"/>
          </w:divBdr>
          <w:divsChild>
            <w:div w:id="978264536">
              <w:marLeft w:val="0"/>
              <w:marRight w:val="0"/>
              <w:marTop w:val="0"/>
              <w:marBottom w:val="0"/>
              <w:divBdr>
                <w:top w:val="none" w:sz="0" w:space="0" w:color="auto"/>
                <w:left w:val="none" w:sz="0" w:space="0" w:color="auto"/>
                <w:bottom w:val="none" w:sz="0" w:space="0" w:color="auto"/>
                <w:right w:val="none" w:sz="0" w:space="0" w:color="auto"/>
              </w:divBdr>
              <w:divsChild>
                <w:div w:id="1273712053">
                  <w:marLeft w:val="0"/>
                  <w:marRight w:val="0"/>
                  <w:marTop w:val="0"/>
                  <w:marBottom w:val="0"/>
                  <w:divBdr>
                    <w:top w:val="none" w:sz="0" w:space="0" w:color="auto"/>
                    <w:left w:val="none" w:sz="0" w:space="0" w:color="auto"/>
                    <w:bottom w:val="none" w:sz="0" w:space="0" w:color="auto"/>
                    <w:right w:val="none" w:sz="0" w:space="0" w:color="auto"/>
                  </w:divBdr>
                  <w:divsChild>
                    <w:div w:id="438767556">
                      <w:marLeft w:val="0"/>
                      <w:marRight w:val="0"/>
                      <w:marTop w:val="0"/>
                      <w:marBottom w:val="0"/>
                      <w:divBdr>
                        <w:top w:val="none" w:sz="0" w:space="0" w:color="auto"/>
                        <w:left w:val="none" w:sz="0" w:space="0" w:color="auto"/>
                        <w:bottom w:val="none" w:sz="0" w:space="0" w:color="auto"/>
                        <w:right w:val="none" w:sz="0" w:space="0" w:color="auto"/>
                      </w:divBdr>
                      <w:divsChild>
                        <w:div w:id="497843826">
                          <w:marLeft w:val="0"/>
                          <w:marRight w:val="0"/>
                          <w:marTop w:val="0"/>
                          <w:marBottom w:val="0"/>
                          <w:divBdr>
                            <w:top w:val="none" w:sz="0" w:space="0" w:color="auto"/>
                            <w:left w:val="none" w:sz="0" w:space="0" w:color="auto"/>
                            <w:bottom w:val="none" w:sz="0" w:space="0" w:color="auto"/>
                            <w:right w:val="none" w:sz="0" w:space="0" w:color="auto"/>
                          </w:divBdr>
                          <w:divsChild>
                            <w:div w:id="1207182546">
                              <w:marLeft w:val="0"/>
                              <w:marRight w:val="0"/>
                              <w:marTop w:val="0"/>
                              <w:marBottom w:val="0"/>
                              <w:divBdr>
                                <w:top w:val="none" w:sz="0" w:space="0" w:color="auto"/>
                                <w:left w:val="none" w:sz="0" w:space="0" w:color="auto"/>
                                <w:bottom w:val="none" w:sz="0" w:space="0" w:color="auto"/>
                                <w:right w:val="none" w:sz="0" w:space="0" w:color="auto"/>
                              </w:divBdr>
                              <w:divsChild>
                                <w:div w:id="1295058299">
                                  <w:marLeft w:val="0"/>
                                  <w:marRight w:val="0"/>
                                  <w:marTop w:val="0"/>
                                  <w:marBottom w:val="0"/>
                                  <w:divBdr>
                                    <w:top w:val="none" w:sz="0" w:space="0" w:color="auto"/>
                                    <w:left w:val="none" w:sz="0" w:space="0" w:color="auto"/>
                                    <w:bottom w:val="none" w:sz="0" w:space="0" w:color="auto"/>
                                    <w:right w:val="none" w:sz="0" w:space="0" w:color="auto"/>
                                  </w:divBdr>
                                  <w:divsChild>
                                    <w:div w:id="695499002">
                                      <w:marLeft w:val="0"/>
                                      <w:marRight w:val="0"/>
                                      <w:marTop w:val="0"/>
                                      <w:marBottom w:val="0"/>
                                      <w:divBdr>
                                        <w:top w:val="none" w:sz="0" w:space="0" w:color="auto"/>
                                        <w:left w:val="none" w:sz="0" w:space="0" w:color="auto"/>
                                        <w:bottom w:val="none" w:sz="0" w:space="0" w:color="auto"/>
                                        <w:right w:val="none" w:sz="0" w:space="0" w:color="auto"/>
                                      </w:divBdr>
                                      <w:divsChild>
                                        <w:div w:id="139033749">
                                          <w:marLeft w:val="0"/>
                                          <w:marRight w:val="0"/>
                                          <w:marTop w:val="0"/>
                                          <w:marBottom w:val="0"/>
                                          <w:divBdr>
                                            <w:top w:val="none" w:sz="0" w:space="0" w:color="auto"/>
                                            <w:left w:val="none" w:sz="0" w:space="0" w:color="auto"/>
                                            <w:bottom w:val="none" w:sz="0" w:space="0" w:color="auto"/>
                                            <w:right w:val="none" w:sz="0" w:space="0" w:color="auto"/>
                                          </w:divBdr>
                                          <w:divsChild>
                                            <w:div w:id="1348025098">
                                              <w:marLeft w:val="0"/>
                                              <w:marRight w:val="0"/>
                                              <w:marTop w:val="0"/>
                                              <w:marBottom w:val="0"/>
                                              <w:divBdr>
                                                <w:top w:val="none" w:sz="0" w:space="0" w:color="auto"/>
                                                <w:left w:val="none" w:sz="0" w:space="0" w:color="auto"/>
                                                <w:bottom w:val="none" w:sz="0" w:space="0" w:color="auto"/>
                                                <w:right w:val="none" w:sz="0" w:space="0" w:color="auto"/>
                                              </w:divBdr>
                                              <w:divsChild>
                                                <w:div w:id="181748633">
                                                  <w:marLeft w:val="0"/>
                                                  <w:marRight w:val="0"/>
                                                  <w:marTop w:val="0"/>
                                                  <w:marBottom w:val="0"/>
                                                  <w:divBdr>
                                                    <w:top w:val="none" w:sz="0" w:space="0" w:color="auto"/>
                                                    <w:left w:val="none" w:sz="0" w:space="0" w:color="auto"/>
                                                    <w:bottom w:val="none" w:sz="0" w:space="0" w:color="auto"/>
                                                    <w:right w:val="none" w:sz="0" w:space="0" w:color="auto"/>
                                                  </w:divBdr>
                                                  <w:divsChild>
                                                    <w:div w:id="814839723">
                                                      <w:marLeft w:val="0"/>
                                                      <w:marRight w:val="0"/>
                                                      <w:marTop w:val="0"/>
                                                      <w:marBottom w:val="0"/>
                                                      <w:divBdr>
                                                        <w:top w:val="none" w:sz="0" w:space="0" w:color="auto"/>
                                                        <w:left w:val="none" w:sz="0" w:space="0" w:color="auto"/>
                                                        <w:bottom w:val="none" w:sz="0" w:space="0" w:color="auto"/>
                                                        <w:right w:val="none" w:sz="0" w:space="0" w:color="auto"/>
                                                      </w:divBdr>
                                                      <w:divsChild>
                                                        <w:div w:id="750540997">
                                                          <w:marLeft w:val="0"/>
                                                          <w:marRight w:val="0"/>
                                                          <w:marTop w:val="0"/>
                                                          <w:marBottom w:val="0"/>
                                                          <w:divBdr>
                                                            <w:top w:val="none" w:sz="0" w:space="0" w:color="auto"/>
                                                            <w:left w:val="none" w:sz="0" w:space="0" w:color="auto"/>
                                                            <w:bottom w:val="none" w:sz="0" w:space="0" w:color="auto"/>
                                                            <w:right w:val="none" w:sz="0" w:space="0" w:color="auto"/>
                                                          </w:divBdr>
                                                          <w:divsChild>
                                                            <w:div w:id="2077971540">
                                                              <w:marLeft w:val="0"/>
                                                              <w:marRight w:val="0"/>
                                                              <w:marTop w:val="0"/>
                                                              <w:marBottom w:val="0"/>
                                                              <w:divBdr>
                                                                <w:top w:val="none" w:sz="0" w:space="0" w:color="auto"/>
                                                                <w:left w:val="none" w:sz="0" w:space="0" w:color="auto"/>
                                                                <w:bottom w:val="none" w:sz="0" w:space="0" w:color="auto"/>
                                                                <w:right w:val="none" w:sz="0" w:space="0" w:color="auto"/>
                                                              </w:divBdr>
                                                              <w:divsChild>
                                                                <w:div w:id="205459412">
                                                                  <w:marLeft w:val="0"/>
                                                                  <w:marRight w:val="0"/>
                                                                  <w:marTop w:val="0"/>
                                                                  <w:marBottom w:val="0"/>
                                                                  <w:divBdr>
                                                                    <w:top w:val="none" w:sz="0" w:space="0" w:color="auto"/>
                                                                    <w:left w:val="none" w:sz="0" w:space="0" w:color="auto"/>
                                                                    <w:bottom w:val="none" w:sz="0" w:space="0" w:color="auto"/>
                                                                    <w:right w:val="none" w:sz="0" w:space="0" w:color="auto"/>
                                                                  </w:divBdr>
                                                                </w:div>
                                                                <w:div w:id="121950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961532">
                                          <w:marLeft w:val="0"/>
                                          <w:marRight w:val="0"/>
                                          <w:marTop w:val="0"/>
                                          <w:marBottom w:val="0"/>
                                          <w:divBdr>
                                            <w:top w:val="none" w:sz="0" w:space="0" w:color="auto"/>
                                            <w:left w:val="none" w:sz="0" w:space="0" w:color="auto"/>
                                            <w:bottom w:val="none" w:sz="0" w:space="0" w:color="auto"/>
                                            <w:right w:val="none" w:sz="0" w:space="0" w:color="auto"/>
                                          </w:divBdr>
                                          <w:divsChild>
                                            <w:div w:id="20592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6006078">
          <w:marLeft w:val="0"/>
          <w:marRight w:val="0"/>
          <w:marTop w:val="0"/>
          <w:marBottom w:val="0"/>
          <w:divBdr>
            <w:top w:val="none" w:sz="0" w:space="0" w:color="auto"/>
            <w:left w:val="none" w:sz="0" w:space="0" w:color="auto"/>
            <w:bottom w:val="none" w:sz="0" w:space="0" w:color="auto"/>
            <w:right w:val="none" w:sz="0" w:space="0" w:color="auto"/>
          </w:divBdr>
          <w:divsChild>
            <w:div w:id="1632132517">
              <w:marLeft w:val="0"/>
              <w:marRight w:val="0"/>
              <w:marTop w:val="0"/>
              <w:marBottom w:val="0"/>
              <w:divBdr>
                <w:top w:val="none" w:sz="0" w:space="0" w:color="auto"/>
                <w:left w:val="none" w:sz="0" w:space="0" w:color="auto"/>
                <w:bottom w:val="none" w:sz="0" w:space="0" w:color="auto"/>
                <w:right w:val="none" w:sz="0" w:space="0" w:color="auto"/>
              </w:divBdr>
              <w:divsChild>
                <w:div w:id="291520432">
                  <w:marLeft w:val="0"/>
                  <w:marRight w:val="0"/>
                  <w:marTop w:val="0"/>
                  <w:marBottom w:val="0"/>
                  <w:divBdr>
                    <w:top w:val="none" w:sz="0" w:space="0" w:color="auto"/>
                    <w:left w:val="none" w:sz="0" w:space="0" w:color="auto"/>
                    <w:bottom w:val="none" w:sz="0" w:space="0" w:color="auto"/>
                    <w:right w:val="none" w:sz="0" w:space="0" w:color="auto"/>
                  </w:divBdr>
                  <w:divsChild>
                    <w:div w:id="1095786256">
                      <w:marLeft w:val="0"/>
                      <w:marRight w:val="0"/>
                      <w:marTop w:val="0"/>
                      <w:marBottom w:val="0"/>
                      <w:divBdr>
                        <w:top w:val="none" w:sz="0" w:space="0" w:color="auto"/>
                        <w:left w:val="none" w:sz="0" w:space="0" w:color="auto"/>
                        <w:bottom w:val="none" w:sz="0" w:space="0" w:color="auto"/>
                        <w:right w:val="none" w:sz="0" w:space="0" w:color="auto"/>
                      </w:divBdr>
                      <w:divsChild>
                        <w:div w:id="562253227">
                          <w:marLeft w:val="0"/>
                          <w:marRight w:val="0"/>
                          <w:marTop w:val="0"/>
                          <w:marBottom w:val="0"/>
                          <w:divBdr>
                            <w:top w:val="none" w:sz="0" w:space="0" w:color="auto"/>
                            <w:left w:val="none" w:sz="0" w:space="0" w:color="auto"/>
                            <w:bottom w:val="none" w:sz="0" w:space="0" w:color="auto"/>
                            <w:right w:val="none" w:sz="0" w:space="0" w:color="auto"/>
                          </w:divBdr>
                          <w:divsChild>
                            <w:div w:id="1658460703">
                              <w:marLeft w:val="0"/>
                              <w:marRight w:val="0"/>
                              <w:marTop w:val="0"/>
                              <w:marBottom w:val="0"/>
                              <w:divBdr>
                                <w:top w:val="none" w:sz="0" w:space="0" w:color="auto"/>
                                <w:left w:val="none" w:sz="0" w:space="0" w:color="auto"/>
                                <w:bottom w:val="none" w:sz="0" w:space="0" w:color="auto"/>
                                <w:right w:val="none" w:sz="0" w:space="0" w:color="auto"/>
                              </w:divBdr>
                              <w:divsChild>
                                <w:div w:id="593589002">
                                  <w:marLeft w:val="0"/>
                                  <w:marRight w:val="0"/>
                                  <w:marTop w:val="0"/>
                                  <w:marBottom w:val="0"/>
                                  <w:divBdr>
                                    <w:top w:val="none" w:sz="0" w:space="0" w:color="auto"/>
                                    <w:left w:val="none" w:sz="0" w:space="0" w:color="auto"/>
                                    <w:bottom w:val="none" w:sz="0" w:space="0" w:color="auto"/>
                                    <w:right w:val="none" w:sz="0" w:space="0" w:color="auto"/>
                                  </w:divBdr>
                                  <w:divsChild>
                                    <w:div w:id="131637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6402543">
          <w:marLeft w:val="0"/>
          <w:marRight w:val="0"/>
          <w:marTop w:val="0"/>
          <w:marBottom w:val="0"/>
          <w:divBdr>
            <w:top w:val="none" w:sz="0" w:space="0" w:color="auto"/>
            <w:left w:val="none" w:sz="0" w:space="0" w:color="auto"/>
            <w:bottom w:val="none" w:sz="0" w:space="0" w:color="auto"/>
            <w:right w:val="none" w:sz="0" w:space="0" w:color="auto"/>
          </w:divBdr>
          <w:divsChild>
            <w:div w:id="1986543876">
              <w:marLeft w:val="0"/>
              <w:marRight w:val="0"/>
              <w:marTop w:val="0"/>
              <w:marBottom w:val="0"/>
              <w:divBdr>
                <w:top w:val="none" w:sz="0" w:space="0" w:color="auto"/>
                <w:left w:val="none" w:sz="0" w:space="0" w:color="auto"/>
                <w:bottom w:val="none" w:sz="0" w:space="0" w:color="auto"/>
                <w:right w:val="none" w:sz="0" w:space="0" w:color="auto"/>
              </w:divBdr>
              <w:divsChild>
                <w:div w:id="808330189">
                  <w:marLeft w:val="0"/>
                  <w:marRight w:val="0"/>
                  <w:marTop w:val="0"/>
                  <w:marBottom w:val="0"/>
                  <w:divBdr>
                    <w:top w:val="none" w:sz="0" w:space="0" w:color="auto"/>
                    <w:left w:val="none" w:sz="0" w:space="0" w:color="auto"/>
                    <w:bottom w:val="none" w:sz="0" w:space="0" w:color="auto"/>
                    <w:right w:val="none" w:sz="0" w:space="0" w:color="auto"/>
                  </w:divBdr>
                  <w:divsChild>
                    <w:div w:id="1149713183">
                      <w:marLeft w:val="0"/>
                      <w:marRight w:val="0"/>
                      <w:marTop w:val="0"/>
                      <w:marBottom w:val="0"/>
                      <w:divBdr>
                        <w:top w:val="none" w:sz="0" w:space="0" w:color="auto"/>
                        <w:left w:val="none" w:sz="0" w:space="0" w:color="auto"/>
                        <w:bottom w:val="none" w:sz="0" w:space="0" w:color="auto"/>
                        <w:right w:val="none" w:sz="0" w:space="0" w:color="auto"/>
                      </w:divBdr>
                      <w:divsChild>
                        <w:div w:id="1497304530">
                          <w:marLeft w:val="0"/>
                          <w:marRight w:val="0"/>
                          <w:marTop w:val="0"/>
                          <w:marBottom w:val="0"/>
                          <w:divBdr>
                            <w:top w:val="none" w:sz="0" w:space="0" w:color="auto"/>
                            <w:left w:val="none" w:sz="0" w:space="0" w:color="auto"/>
                            <w:bottom w:val="none" w:sz="0" w:space="0" w:color="auto"/>
                            <w:right w:val="none" w:sz="0" w:space="0" w:color="auto"/>
                          </w:divBdr>
                          <w:divsChild>
                            <w:div w:id="308635124">
                              <w:marLeft w:val="0"/>
                              <w:marRight w:val="0"/>
                              <w:marTop w:val="0"/>
                              <w:marBottom w:val="0"/>
                              <w:divBdr>
                                <w:top w:val="none" w:sz="0" w:space="0" w:color="auto"/>
                                <w:left w:val="none" w:sz="0" w:space="0" w:color="auto"/>
                                <w:bottom w:val="none" w:sz="0" w:space="0" w:color="auto"/>
                                <w:right w:val="none" w:sz="0" w:space="0" w:color="auto"/>
                              </w:divBdr>
                              <w:divsChild>
                                <w:div w:id="249195745">
                                  <w:marLeft w:val="0"/>
                                  <w:marRight w:val="0"/>
                                  <w:marTop w:val="0"/>
                                  <w:marBottom w:val="0"/>
                                  <w:divBdr>
                                    <w:top w:val="none" w:sz="0" w:space="0" w:color="auto"/>
                                    <w:left w:val="none" w:sz="0" w:space="0" w:color="auto"/>
                                    <w:bottom w:val="none" w:sz="0" w:space="0" w:color="auto"/>
                                    <w:right w:val="none" w:sz="0" w:space="0" w:color="auto"/>
                                  </w:divBdr>
                                  <w:divsChild>
                                    <w:div w:id="1960910343">
                                      <w:marLeft w:val="0"/>
                                      <w:marRight w:val="0"/>
                                      <w:marTop w:val="0"/>
                                      <w:marBottom w:val="0"/>
                                      <w:divBdr>
                                        <w:top w:val="none" w:sz="0" w:space="0" w:color="auto"/>
                                        <w:left w:val="none" w:sz="0" w:space="0" w:color="auto"/>
                                        <w:bottom w:val="none" w:sz="0" w:space="0" w:color="auto"/>
                                        <w:right w:val="none" w:sz="0" w:space="0" w:color="auto"/>
                                      </w:divBdr>
                                      <w:divsChild>
                                        <w:div w:id="777027270">
                                          <w:marLeft w:val="0"/>
                                          <w:marRight w:val="0"/>
                                          <w:marTop w:val="0"/>
                                          <w:marBottom w:val="0"/>
                                          <w:divBdr>
                                            <w:top w:val="none" w:sz="0" w:space="0" w:color="auto"/>
                                            <w:left w:val="none" w:sz="0" w:space="0" w:color="auto"/>
                                            <w:bottom w:val="none" w:sz="0" w:space="0" w:color="auto"/>
                                            <w:right w:val="none" w:sz="0" w:space="0" w:color="auto"/>
                                          </w:divBdr>
                                          <w:divsChild>
                                            <w:div w:id="1230533661">
                                              <w:marLeft w:val="0"/>
                                              <w:marRight w:val="0"/>
                                              <w:marTop w:val="0"/>
                                              <w:marBottom w:val="0"/>
                                              <w:divBdr>
                                                <w:top w:val="none" w:sz="0" w:space="0" w:color="auto"/>
                                                <w:left w:val="none" w:sz="0" w:space="0" w:color="auto"/>
                                                <w:bottom w:val="none" w:sz="0" w:space="0" w:color="auto"/>
                                                <w:right w:val="none" w:sz="0" w:space="0" w:color="auto"/>
                                              </w:divBdr>
                                              <w:divsChild>
                                                <w:div w:id="1956129990">
                                                  <w:marLeft w:val="0"/>
                                                  <w:marRight w:val="0"/>
                                                  <w:marTop w:val="0"/>
                                                  <w:marBottom w:val="0"/>
                                                  <w:divBdr>
                                                    <w:top w:val="none" w:sz="0" w:space="0" w:color="auto"/>
                                                    <w:left w:val="none" w:sz="0" w:space="0" w:color="auto"/>
                                                    <w:bottom w:val="none" w:sz="0" w:space="0" w:color="auto"/>
                                                    <w:right w:val="none" w:sz="0" w:space="0" w:color="auto"/>
                                                  </w:divBdr>
                                                  <w:divsChild>
                                                    <w:div w:id="16788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1221">
                                          <w:marLeft w:val="0"/>
                                          <w:marRight w:val="0"/>
                                          <w:marTop w:val="0"/>
                                          <w:marBottom w:val="0"/>
                                          <w:divBdr>
                                            <w:top w:val="none" w:sz="0" w:space="0" w:color="auto"/>
                                            <w:left w:val="none" w:sz="0" w:space="0" w:color="auto"/>
                                            <w:bottom w:val="none" w:sz="0" w:space="0" w:color="auto"/>
                                            <w:right w:val="none" w:sz="0" w:space="0" w:color="auto"/>
                                          </w:divBdr>
                                          <w:divsChild>
                                            <w:div w:id="59304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318717">
          <w:marLeft w:val="0"/>
          <w:marRight w:val="0"/>
          <w:marTop w:val="0"/>
          <w:marBottom w:val="0"/>
          <w:divBdr>
            <w:top w:val="none" w:sz="0" w:space="0" w:color="auto"/>
            <w:left w:val="none" w:sz="0" w:space="0" w:color="auto"/>
            <w:bottom w:val="none" w:sz="0" w:space="0" w:color="auto"/>
            <w:right w:val="none" w:sz="0" w:space="0" w:color="auto"/>
          </w:divBdr>
          <w:divsChild>
            <w:div w:id="573126243">
              <w:marLeft w:val="0"/>
              <w:marRight w:val="0"/>
              <w:marTop w:val="0"/>
              <w:marBottom w:val="0"/>
              <w:divBdr>
                <w:top w:val="none" w:sz="0" w:space="0" w:color="auto"/>
                <w:left w:val="none" w:sz="0" w:space="0" w:color="auto"/>
                <w:bottom w:val="none" w:sz="0" w:space="0" w:color="auto"/>
                <w:right w:val="none" w:sz="0" w:space="0" w:color="auto"/>
              </w:divBdr>
              <w:divsChild>
                <w:div w:id="1861428938">
                  <w:marLeft w:val="0"/>
                  <w:marRight w:val="0"/>
                  <w:marTop w:val="0"/>
                  <w:marBottom w:val="0"/>
                  <w:divBdr>
                    <w:top w:val="none" w:sz="0" w:space="0" w:color="auto"/>
                    <w:left w:val="none" w:sz="0" w:space="0" w:color="auto"/>
                    <w:bottom w:val="none" w:sz="0" w:space="0" w:color="auto"/>
                    <w:right w:val="none" w:sz="0" w:space="0" w:color="auto"/>
                  </w:divBdr>
                  <w:divsChild>
                    <w:div w:id="1100108008">
                      <w:marLeft w:val="0"/>
                      <w:marRight w:val="0"/>
                      <w:marTop w:val="0"/>
                      <w:marBottom w:val="0"/>
                      <w:divBdr>
                        <w:top w:val="none" w:sz="0" w:space="0" w:color="auto"/>
                        <w:left w:val="none" w:sz="0" w:space="0" w:color="auto"/>
                        <w:bottom w:val="none" w:sz="0" w:space="0" w:color="auto"/>
                        <w:right w:val="none" w:sz="0" w:space="0" w:color="auto"/>
                      </w:divBdr>
                      <w:divsChild>
                        <w:div w:id="1762487642">
                          <w:marLeft w:val="0"/>
                          <w:marRight w:val="0"/>
                          <w:marTop w:val="0"/>
                          <w:marBottom w:val="0"/>
                          <w:divBdr>
                            <w:top w:val="none" w:sz="0" w:space="0" w:color="auto"/>
                            <w:left w:val="none" w:sz="0" w:space="0" w:color="auto"/>
                            <w:bottom w:val="none" w:sz="0" w:space="0" w:color="auto"/>
                            <w:right w:val="none" w:sz="0" w:space="0" w:color="auto"/>
                          </w:divBdr>
                          <w:divsChild>
                            <w:div w:id="1842350577">
                              <w:marLeft w:val="0"/>
                              <w:marRight w:val="0"/>
                              <w:marTop w:val="0"/>
                              <w:marBottom w:val="0"/>
                              <w:divBdr>
                                <w:top w:val="none" w:sz="0" w:space="0" w:color="auto"/>
                                <w:left w:val="none" w:sz="0" w:space="0" w:color="auto"/>
                                <w:bottom w:val="none" w:sz="0" w:space="0" w:color="auto"/>
                                <w:right w:val="none" w:sz="0" w:space="0" w:color="auto"/>
                              </w:divBdr>
                              <w:divsChild>
                                <w:div w:id="1415468551">
                                  <w:marLeft w:val="0"/>
                                  <w:marRight w:val="0"/>
                                  <w:marTop w:val="0"/>
                                  <w:marBottom w:val="0"/>
                                  <w:divBdr>
                                    <w:top w:val="none" w:sz="0" w:space="0" w:color="auto"/>
                                    <w:left w:val="none" w:sz="0" w:space="0" w:color="auto"/>
                                    <w:bottom w:val="none" w:sz="0" w:space="0" w:color="auto"/>
                                    <w:right w:val="none" w:sz="0" w:space="0" w:color="auto"/>
                                  </w:divBdr>
                                  <w:divsChild>
                                    <w:div w:id="1501970018">
                                      <w:marLeft w:val="0"/>
                                      <w:marRight w:val="0"/>
                                      <w:marTop w:val="0"/>
                                      <w:marBottom w:val="0"/>
                                      <w:divBdr>
                                        <w:top w:val="none" w:sz="0" w:space="0" w:color="auto"/>
                                        <w:left w:val="none" w:sz="0" w:space="0" w:color="auto"/>
                                        <w:bottom w:val="none" w:sz="0" w:space="0" w:color="auto"/>
                                        <w:right w:val="none" w:sz="0" w:space="0" w:color="auto"/>
                                      </w:divBdr>
                                      <w:divsChild>
                                        <w:div w:id="193464442">
                                          <w:marLeft w:val="0"/>
                                          <w:marRight w:val="0"/>
                                          <w:marTop w:val="0"/>
                                          <w:marBottom w:val="0"/>
                                          <w:divBdr>
                                            <w:top w:val="none" w:sz="0" w:space="0" w:color="auto"/>
                                            <w:left w:val="none" w:sz="0" w:space="0" w:color="auto"/>
                                            <w:bottom w:val="none" w:sz="0" w:space="0" w:color="auto"/>
                                            <w:right w:val="none" w:sz="0" w:space="0" w:color="auto"/>
                                          </w:divBdr>
                                          <w:divsChild>
                                            <w:div w:id="1798261530">
                                              <w:marLeft w:val="0"/>
                                              <w:marRight w:val="0"/>
                                              <w:marTop w:val="0"/>
                                              <w:marBottom w:val="0"/>
                                              <w:divBdr>
                                                <w:top w:val="none" w:sz="0" w:space="0" w:color="auto"/>
                                                <w:left w:val="none" w:sz="0" w:space="0" w:color="auto"/>
                                                <w:bottom w:val="none" w:sz="0" w:space="0" w:color="auto"/>
                                                <w:right w:val="none" w:sz="0" w:space="0" w:color="auto"/>
                                              </w:divBdr>
                                            </w:div>
                                            <w:div w:id="1322195614">
                                              <w:marLeft w:val="0"/>
                                              <w:marRight w:val="0"/>
                                              <w:marTop w:val="0"/>
                                              <w:marBottom w:val="0"/>
                                              <w:divBdr>
                                                <w:top w:val="none" w:sz="0" w:space="0" w:color="auto"/>
                                                <w:left w:val="none" w:sz="0" w:space="0" w:color="auto"/>
                                                <w:bottom w:val="none" w:sz="0" w:space="0" w:color="auto"/>
                                                <w:right w:val="none" w:sz="0" w:space="0" w:color="auto"/>
                                              </w:divBdr>
                                              <w:divsChild>
                                                <w:div w:id="882332396">
                                                  <w:marLeft w:val="0"/>
                                                  <w:marRight w:val="0"/>
                                                  <w:marTop w:val="0"/>
                                                  <w:marBottom w:val="0"/>
                                                  <w:divBdr>
                                                    <w:top w:val="none" w:sz="0" w:space="0" w:color="auto"/>
                                                    <w:left w:val="none" w:sz="0" w:space="0" w:color="auto"/>
                                                    <w:bottom w:val="none" w:sz="0" w:space="0" w:color="auto"/>
                                                    <w:right w:val="none" w:sz="0" w:space="0" w:color="auto"/>
                                                  </w:divBdr>
                                                  <w:divsChild>
                                                    <w:div w:id="13423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01748">
                                              <w:marLeft w:val="0"/>
                                              <w:marRight w:val="0"/>
                                              <w:marTop w:val="0"/>
                                              <w:marBottom w:val="0"/>
                                              <w:divBdr>
                                                <w:top w:val="none" w:sz="0" w:space="0" w:color="auto"/>
                                                <w:left w:val="none" w:sz="0" w:space="0" w:color="auto"/>
                                                <w:bottom w:val="none" w:sz="0" w:space="0" w:color="auto"/>
                                                <w:right w:val="none" w:sz="0" w:space="0" w:color="auto"/>
                                              </w:divBdr>
                                            </w:div>
                                          </w:divsChild>
                                        </w:div>
                                        <w:div w:id="382366609">
                                          <w:marLeft w:val="0"/>
                                          <w:marRight w:val="0"/>
                                          <w:marTop w:val="0"/>
                                          <w:marBottom w:val="0"/>
                                          <w:divBdr>
                                            <w:top w:val="none" w:sz="0" w:space="0" w:color="auto"/>
                                            <w:left w:val="none" w:sz="0" w:space="0" w:color="auto"/>
                                            <w:bottom w:val="none" w:sz="0" w:space="0" w:color="auto"/>
                                            <w:right w:val="none" w:sz="0" w:space="0" w:color="auto"/>
                                          </w:divBdr>
                                          <w:divsChild>
                                            <w:div w:id="986710887">
                                              <w:marLeft w:val="0"/>
                                              <w:marRight w:val="0"/>
                                              <w:marTop w:val="0"/>
                                              <w:marBottom w:val="0"/>
                                              <w:divBdr>
                                                <w:top w:val="none" w:sz="0" w:space="0" w:color="auto"/>
                                                <w:left w:val="none" w:sz="0" w:space="0" w:color="auto"/>
                                                <w:bottom w:val="none" w:sz="0" w:space="0" w:color="auto"/>
                                                <w:right w:val="none" w:sz="0" w:space="0" w:color="auto"/>
                                              </w:divBdr>
                                            </w:div>
                                            <w:div w:id="1514689480">
                                              <w:marLeft w:val="0"/>
                                              <w:marRight w:val="0"/>
                                              <w:marTop w:val="0"/>
                                              <w:marBottom w:val="0"/>
                                              <w:divBdr>
                                                <w:top w:val="none" w:sz="0" w:space="0" w:color="auto"/>
                                                <w:left w:val="none" w:sz="0" w:space="0" w:color="auto"/>
                                                <w:bottom w:val="none" w:sz="0" w:space="0" w:color="auto"/>
                                                <w:right w:val="none" w:sz="0" w:space="0" w:color="auto"/>
                                              </w:divBdr>
                                              <w:divsChild>
                                                <w:div w:id="711534887">
                                                  <w:marLeft w:val="0"/>
                                                  <w:marRight w:val="0"/>
                                                  <w:marTop w:val="0"/>
                                                  <w:marBottom w:val="0"/>
                                                  <w:divBdr>
                                                    <w:top w:val="none" w:sz="0" w:space="0" w:color="auto"/>
                                                    <w:left w:val="none" w:sz="0" w:space="0" w:color="auto"/>
                                                    <w:bottom w:val="none" w:sz="0" w:space="0" w:color="auto"/>
                                                    <w:right w:val="none" w:sz="0" w:space="0" w:color="auto"/>
                                                  </w:divBdr>
                                                  <w:divsChild>
                                                    <w:div w:id="1154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8207">
                                              <w:marLeft w:val="0"/>
                                              <w:marRight w:val="0"/>
                                              <w:marTop w:val="0"/>
                                              <w:marBottom w:val="0"/>
                                              <w:divBdr>
                                                <w:top w:val="none" w:sz="0" w:space="0" w:color="auto"/>
                                                <w:left w:val="none" w:sz="0" w:space="0" w:color="auto"/>
                                                <w:bottom w:val="none" w:sz="0" w:space="0" w:color="auto"/>
                                                <w:right w:val="none" w:sz="0" w:space="0" w:color="auto"/>
                                              </w:divBdr>
                                            </w:div>
                                          </w:divsChild>
                                        </w:div>
                                        <w:div w:id="1560093069">
                                          <w:marLeft w:val="0"/>
                                          <w:marRight w:val="0"/>
                                          <w:marTop w:val="0"/>
                                          <w:marBottom w:val="0"/>
                                          <w:divBdr>
                                            <w:top w:val="none" w:sz="0" w:space="0" w:color="auto"/>
                                            <w:left w:val="none" w:sz="0" w:space="0" w:color="auto"/>
                                            <w:bottom w:val="none" w:sz="0" w:space="0" w:color="auto"/>
                                            <w:right w:val="none" w:sz="0" w:space="0" w:color="auto"/>
                                          </w:divBdr>
                                          <w:divsChild>
                                            <w:div w:id="1068841218">
                                              <w:marLeft w:val="0"/>
                                              <w:marRight w:val="0"/>
                                              <w:marTop w:val="0"/>
                                              <w:marBottom w:val="0"/>
                                              <w:divBdr>
                                                <w:top w:val="none" w:sz="0" w:space="0" w:color="auto"/>
                                                <w:left w:val="none" w:sz="0" w:space="0" w:color="auto"/>
                                                <w:bottom w:val="none" w:sz="0" w:space="0" w:color="auto"/>
                                                <w:right w:val="none" w:sz="0" w:space="0" w:color="auto"/>
                                              </w:divBdr>
                                            </w:div>
                                            <w:div w:id="1155023504">
                                              <w:marLeft w:val="0"/>
                                              <w:marRight w:val="0"/>
                                              <w:marTop w:val="0"/>
                                              <w:marBottom w:val="0"/>
                                              <w:divBdr>
                                                <w:top w:val="none" w:sz="0" w:space="0" w:color="auto"/>
                                                <w:left w:val="none" w:sz="0" w:space="0" w:color="auto"/>
                                                <w:bottom w:val="none" w:sz="0" w:space="0" w:color="auto"/>
                                                <w:right w:val="none" w:sz="0" w:space="0" w:color="auto"/>
                                              </w:divBdr>
                                              <w:divsChild>
                                                <w:div w:id="1192300070">
                                                  <w:marLeft w:val="0"/>
                                                  <w:marRight w:val="0"/>
                                                  <w:marTop w:val="0"/>
                                                  <w:marBottom w:val="0"/>
                                                  <w:divBdr>
                                                    <w:top w:val="none" w:sz="0" w:space="0" w:color="auto"/>
                                                    <w:left w:val="none" w:sz="0" w:space="0" w:color="auto"/>
                                                    <w:bottom w:val="none" w:sz="0" w:space="0" w:color="auto"/>
                                                    <w:right w:val="none" w:sz="0" w:space="0" w:color="auto"/>
                                                  </w:divBdr>
                                                  <w:divsChild>
                                                    <w:div w:id="76457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5948">
                                              <w:marLeft w:val="0"/>
                                              <w:marRight w:val="0"/>
                                              <w:marTop w:val="0"/>
                                              <w:marBottom w:val="0"/>
                                              <w:divBdr>
                                                <w:top w:val="none" w:sz="0" w:space="0" w:color="auto"/>
                                                <w:left w:val="none" w:sz="0" w:space="0" w:color="auto"/>
                                                <w:bottom w:val="none" w:sz="0" w:space="0" w:color="auto"/>
                                                <w:right w:val="none" w:sz="0" w:space="0" w:color="auto"/>
                                              </w:divBdr>
                                            </w:div>
                                          </w:divsChild>
                                        </w:div>
                                        <w:div w:id="218172030">
                                          <w:marLeft w:val="0"/>
                                          <w:marRight w:val="0"/>
                                          <w:marTop w:val="0"/>
                                          <w:marBottom w:val="0"/>
                                          <w:divBdr>
                                            <w:top w:val="none" w:sz="0" w:space="0" w:color="auto"/>
                                            <w:left w:val="none" w:sz="0" w:space="0" w:color="auto"/>
                                            <w:bottom w:val="none" w:sz="0" w:space="0" w:color="auto"/>
                                            <w:right w:val="none" w:sz="0" w:space="0" w:color="auto"/>
                                          </w:divBdr>
                                          <w:divsChild>
                                            <w:div w:id="683361252">
                                              <w:marLeft w:val="0"/>
                                              <w:marRight w:val="0"/>
                                              <w:marTop w:val="0"/>
                                              <w:marBottom w:val="0"/>
                                              <w:divBdr>
                                                <w:top w:val="none" w:sz="0" w:space="0" w:color="auto"/>
                                                <w:left w:val="none" w:sz="0" w:space="0" w:color="auto"/>
                                                <w:bottom w:val="none" w:sz="0" w:space="0" w:color="auto"/>
                                                <w:right w:val="none" w:sz="0" w:space="0" w:color="auto"/>
                                              </w:divBdr>
                                            </w:div>
                                            <w:div w:id="1525940979">
                                              <w:marLeft w:val="0"/>
                                              <w:marRight w:val="0"/>
                                              <w:marTop w:val="0"/>
                                              <w:marBottom w:val="0"/>
                                              <w:divBdr>
                                                <w:top w:val="none" w:sz="0" w:space="0" w:color="auto"/>
                                                <w:left w:val="none" w:sz="0" w:space="0" w:color="auto"/>
                                                <w:bottom w:val="none" w:sz="0" w:space="0" w:color="auto"/>
                                                <w:right w:val="none" w:sz="0" w:space="0" w:color="auto"/>
                                              </w:divBdr>
                                              <w:divsChild>
                                                <w:div w:id="247663149">
                                                  <w:marLeft w:val="0"/>
                                                  <w:marRight w:val="0"/>
                                                  <w:marTop w:val="0"/>
                                                  <w:marBottom w:val="0"/>
                                                  <w:divBdr>
                                                    <w:top w:val="none" w:sz="0" w:space="0" w:color="auto"/>
                                                    <w:left w:val="none" w:sz="0" w:space="0" w:color="auto"/>
                                                    <w:bottom w:val="none" w:sz="0" w:space="0" w:color="auto"/>
                                                    <w:right w:val="none" w:sz="0" w:space="0" w:color="auto"/>
                                                  </w:divBdr>
                                                  <w:divsChild>
                                                    <w:div w:id="2383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2632">
                                              <w:marLeft w:val="0"/>
                                              <w:marRight w:val="0"/>
                                              <w:marTop w:val="0"/>
                                              <w:marBottom w:val="0"/>
                                              <w:divBdr>
                                                <w:top w:val="none" w:sz="0" w:space="0" w:color="auto"/>
                                                <w:left w:val="none" w:sz="0" w:space="0" w:color="auto"/>
                                                <w:bottom w:val="none" w:sz="0" w:space="0" w:color="auto"/>
                                                <w:right w:val="none" w:sz="0" w:space="0" w:color="auto"/>
                                              </w:divBdr>
                                            </w:div>
                                          </w:divsChild>
                                        </w:div>
                                        <w:div w:id="1183781557">
                                          <w:marLeft w:val="0"/>
                                          <w:marRight w:val="0"/>
                                          <w:marTop w:val="0"/>
                                          <w:marBottom w:val="0"/>
                                          <w:divBdr>
                                            <w:top w:val="none" w:sz="0" w:space="0" w:color="auto"/>
                                            <w:left w:val="none" w:sz="0" w:space="0" w:color="auto"/>
                                            <w:bottom w:val="none" w:sz="0" w:space="0" w:color="auto"/>
                                            <w:right w:val="none" w:sz="0" w:space="0" w:color="auto"/>
                                          </w:divBdr>
                                          <w:divsChild>
                                            <w:div w:id="510803726">
                                              <w:marLeft w:val="0"/>
                                              <w:marRight w:val="0"/>
                                              <w:marTop w:val="0"/>
                                              <w:marBottom w:val="0"/>
                                              <w:divBdr>
                                                <w:top w:val="none" w:sz="0" w:space="0" w:color="auto"/>
                                                <w:left w:val="none" w:sz="0" w:space="0" w:color="auto"/>
                                                <w:bottom w:val="none" w:sz="0" w:space="0" w:color="auto"/>
                                                <w:right w:val="none" w:sz="0" w:space="0" w:color="auto"/>
                                              </w:divBdr>
                                            </w:div>
                                            <w:div w:id="759526008">
                                              <w:marLeft w:val="0"/>
                                              <w:marRight w:val="0"/>
                                              <w:marTop w:val="0"/>
                                              <w:marBottom w:val="0"/>
                                              <w:divBdr>
                                                <w:top w:val="none" w:sz="0" w:space="0" w:color="auto"/>
                                                <w:left w:val="none" w:sz="0" w:space="0" w:color="auto"/>
                                                <w:bottom w:val="none" w:sz="0" w:space="0" w:color="auto"/>
                                                <w:right w:val="none" w:sz="0" w:space="0" w:color="auto"/>
                                              </w:divBdr>
                                              <w:divsChild>
                                                <w:div w:id="1831797895">
                                                  <w:marLeft w:val="0"/>
                                                  <w:marRight w:val="0"/>
                                                  <w:marTop w:val="0"/>
                                                  <w:marBottom w:val="0"/>
                                                  <w:divBdr>
                                                    <w:top w:val="none" w:sz="0" w:space="0" w:color="auto"/>
                                                    <w:left w:val="none" w:sz="0" w:space="0" w:color="auto"/>
                                                    <w:bottom w:val="none" w:sz="0" w:space="0" w:color="auto"/>
                                                    <w:right w:val="none" w:sz="0" w:space="0" w:color="auto"/>
                                                  </w:divBdr>
                                                  <w:divsChild>
                                                    <w:div w:id="3613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557523">
          <w:marLeft w:val="0"/>
          <w:marRight w:val="0"/>
          <w:marTop w:val="0"/>
          <w:marBottom w:val="0"/>
          <w:divBdr>
            <w:top w:val="none" w:sz="0" w:space="0" w:color="auto"/>
            <w:left w:val="none" w:sz="0" w:space="0" w:color="auto"/>
            <w:bottom w:val="none" w:sz="0" w:space="0" w:color="auto"/>
            <w:right w:val="none" w:sz="0" w:space="0" w:color="auto"/>
          </w:divBdr>
          <w:divsChild>
            <w:div w:id="1912347834">
              <w:marLeft w:val="0"/>
              <w:marRight w:val="0"/>
              <w:marTop w:val="0"/>
              <w:marBottom w:val="0"/>
              <w:divBdr>
                <w:top w:val="none" w:sz="0" w:space="0" w:color="auto"/>
                <w:left w:val="none" w:sz="0" w:space="0" w:color="auto"/>
                <w:bottom w:val="none" w:sz="0" w:space="0" w:color="auto"/>
                <w:right w:val="none" w:sz="0" w:space="0" w:color="auto"/>
              </w:divBdr>
              <w:divsChild>
                <w:div w:id="1167591941">
                  <w:marLeft w:val="0"/>
                  <w:marRight w:val="0"/>
                  <w:marTop w:val="0"/>
                  <w:marBottom w:val="0"/>
                  <w:divBdr>
                    <w:top w:val="none" w:sz="0" w:space="0" w:color="auto"/>
                    <w:left w:val="none" w:sz="0" w:space="0" w:color="auto"/>
                    <w:bottom w:val="none" w:sz="0" w:space="0" w:color="auto"/>
                    <w:right w:val="none" w:sz="0" w:space="0" w:color="auto"/>
                  </w:divBdr>
                  <w:divsChild>
                    <w:div w:id="1638753235">
                      <w:marLeft w:val="0"/>
                      <w:marRight w:val="0"/>
                      <w:marTop w:val="0"/>
                      <w:marBottom w:val="0"/>
                      <w:divBdr>
                        <w:top w:val="none" w:sz="0" w:space="0" w:color="auto"/>
                        <w:left w:val="none" w:sz="0" w:space="0" w:color="auto"/>
                        <w:bottom w:val="none" w:sz="0" w:space="0" w:color="auto"/>
                        <w:right w:val="none" w:sz="0" w:space="0" w:color="auto"/>
                      </w:divBdr>
                      <w:divsChild>
                        <w:div w:id="1205019736">
                          <w:marLeft w:val="0"/>
                          <w:marRight w:val="0"/>
                          <w:marTop w:val="0"/>
                          <w:marBottom w:val="0"/>
                          <w:divBdr>
                            <w:top w:val="none" w:sz="0" w:space="0" w:color="auto"/>
                            <w:left w:val="none" w:sz="0" w:space="0" w:color="auto"/>
                            <w:bottom w:val="none" w:sz="0" w:space="0" w:color="auto"/>
                            <w:right w:val="none" w:sz="0" w:space="0" w:color="auto"/>
                          </w:divBdr>
                          <w:divsChild>
                            <w:div w:id="890963717">
                              <w:marLeft w:val="0"/>
                              <w:marRight w:val="0"/>
                              <w:marTop w:val="0"/>
                              <w:marBottom w:val="0"/>
                              <w:divBdr>
                                <w:top w:val="none" w:sz="0" w:space="0" w:color="auto"/>
                                <w:left w:val="none" w:sz="0" w:space="0" w:color="auto"/>
                                <w:bottom w:val="none" w:sz="0" w:space="0" w:color="auto"/>
                                <w:right w:val="none" w:sz="0" w:space="0" w:color="auto"/>
                              </w:divBdr>
                              <w:divsChild>
                                <w:div w:id="1093165184">
                                  <w:marLeft w:val="0"/>
                                  <w:marRight w:val="0"/>
                                  <w:marTop w:val="0"/>
                                  <w:marBottom w:val="0"/>
                                  <w:divBdr>
                                    <w:top w:val="none" w:sz="0" w:space="0" w:color="auto"/>
                                    <w:left w:val="none" w:sz="0" w:space="0" w:color="auto"/>
                                    <w:bottom w:val="none" w:sz="0" w:space="0" w:color="auto"/>
                                    <w:right w:val="none" w:sz="0" w:space="0" w:color="auto"/>
                                  </w:divBdr>
                                  <w:divsChild>
                                    <w:div w:id="499272664">
                                      <w:marLeft w:val="0"/>
                                      <w:marRight w:val="0"/>
                                      <w:marTop w:val="0"/>
                                      <w:marBottom w:val="0"/>
                                      <w:divBdr>
                                        <w:top w:val="none" w:sz="0" w:space="0" w:color="auto"/>
                                        <w:left w:val="none" w:sz="0" w:space="0" w:color="auto"/>
                                        <w:bottom w:val="none" w:sz="0" w:space="0" w:color="auto"/>
                                        <w:right w:val="none" w:sz="0" w:space="0" w:color="auto"/>
                                      </w:divBdr>
                                      <w:divsChild>
                                        <w:div w:id="2029142111">
                                          <w:marLeft w:val="0"/>
                                          <w:marRight w:val="0"/>
                                          <w:marTop w:val="0"/>
                                          <w:marBottom w:val="0"/>
                                          <w:divBdr>
                                            <w:top w:val="none" w:sz="0" w:space="0" w:color="auto"/>
                                            <w:left w:val="none" w:sz="0" w:space="0" w:color="auto"/>
                                            <w:bottom w:val="none" w:sz="0" w:space="0" w:color="auto"/>
                                            <w:right w:val="none" w:sz="0" w:space="0" w:color="auto"/>
                                          </w:divBdr>
                                          <w:divsChild>
                                            <w:div w:id="18349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2993289">
          <w:marLeft w:val="0"/>
          <w:marRight w:val="0"/>
          <w:marTop w:val="0"/>
          <w:marBottom w:val="0"/>
          <w:divBdr>
            <w:top w:val="none" w:sz="0" w:space="0" w:color="auto"/>
            <w:left w:val="none" w:sz="0" w:space="0" w:color="auto"/>
            <w:bottom w:val="none" w:sz="0" w:space="0" w:color="auto"/>
            <w:right w:val="none" w:sz="0" w:space="0" w:color="auto"/>
          </w:divBdr>
          <w:divsChild>
            <w:div w:id="2074428771">
              <w:marLeft w:val="0"/>
              <w:marRight w:val="0"/>
              <w:marTop w:val="0"/>
              <w:marBottom w:val="0"/>
              <w:divBdr>
                <w:top w:val="none" w:sz="0" w:space="0" w:color="auto"/>
                <w:left w:val="none" w:sz="0" w:space="0" w:color="auto"/>
                <w:bottom w:val="none" w:sz="0" w:space="0" w:color="auto"/>
                <w:right w:val="none" w:sz="0" w:space="0" w:color="auto"/>
              </w:divBdr>
              <w:divsChild>
                <w:div w:id="836266238">
                  <w:marLeft w:val="0"/>
                  <w:marRight w:val="0"/>
                  <w:marTop w:val="0"/>
                  <w:marBottom w:val="0"/>
                  <w:divBdr>
                    <w:top w:val="none" w:sz="0" w:space="0" w:color="auto"/>
                    <w:left w:val="none" w:sz="0" w:space="0" w:color="auto"/>
                    <w:bottom w:val="none" w:sz="0" w:space="0" w:color="auto"/>
                    <w:right w:val="none" w:sz="0" w:space="0" w:color="auto"/>
                  </w:divBdr>
                  <w:divsChild>
                    <w:div w:id="1350568098">
                      <w:marLeft w:val="0"/>
                      <w:marRight w:val="0"/>
                      <w:marTop w:val="0"/>
                      <w:marBottom w:val="0"/>
                      <w:divBdr>
                        <w:top w:val="none" w:sz="0" w:space="0" w:color="auto"/>
                        <w:left w:val="none" w:sz="0" w:space="0" w:color="auto"/>
                        <w:bottom w:val="none" w:sz="0" w:space="0" w:color="auto"/>
                        <w:right w:val="none" w:sz="0" w:space="0" w:color="auto"/>
                      </w:divBdr>
                      <w:divsChild>
                        <w:div w:id="1757557669">
                          <w:marLeft w:val="0"/>
                          <w:marRight w:val="0"/>
                          <w:marTop w:val="0"/>
                          <w:marBottom w:val="0"/>
                          <w:divBdr>
                            <w:top w:val="none" w:sz="0" w:space="0" w:color="auto"/>
                            <w:left w:val="none" w:sz="0" w:space="0" w:color="auto"/>
                            <w:bottom w:val="none" w:sz="0" w:space="0" w:color="auto"/>
                            <w:right w:val="none" w:sz="0" w:space="0" w:color="auto"/>
                          </w:divBdr>
                          <w:divsChild>
                            <w:div w:id="65881592">
                              <w:marLeft w:val="0"/>
                              <w:marRight w:val="0"/>
                              <w:marTop w:val="0"/>
                              <w:marBottom w:val="0"/>
                              <w:divBdr>
                                <w:top w:val="none" w:sz="0" w:space="0" w:color="auto"/>
                                <w:left w:val="none" w:sz="0" w:space="0" w:color="auto"/>
                                <w:bottom w:val="none" w:sz="0" w:space="0" w:color="auto"/>
                                <w:right w:val="none" w:sz="0" w:space="0" w:color="auto"/>
                              </w:divBdr>
                              <w:divsChild>
                                <w:div w:id="1844007712">
                                  <w:marLeft w:val="0"/>
                                  <w:marRight w:val="0"/>
                                  <w:marTop w:val="0"/>
                                  <w:marBottom w:val="0"/>
                                  <w:divBdr>
                                    <w:top w:val="none" w:sz="0" w:space="0" w:color="auto"/>
                                    <w:left w:val="none" w:sz="0" w:space="0" w:color="auto"/>
                                    <w:bottom w:val="none" w:sz="0" w:space="0" w:color="auto"/>
                                    <w:right w:val="none" w:sz="0" w:space="0" w:color="auto"/>
                                  </w:divBdr>
                                  <w:divsChild>
                                    <w:div w:id="1688797530">
                                      <w:marLeft w:val="0"/>
                                      <w:marRight w:val="0"/>
                                      <w:marTop w:val="0"/>
                                      <w:marBottom w:val="0"/>
                                      <w:divBdr>
                                        <w:top w:val="none" w:sz="0" w:space="0" w:color="auto"/>
                                        <w:left w:val="none" w:sz="0" w:space="0" w:color="auto"/>
                                        <w:bottom w:val="none" w:sz="0" w:space="0" w:color="auto"/>
                                        <w:right w:val="none" w:sz="0" w:space="0" w:color="auto"/>
                                      </w:divBdr>
                                      <w:divsChild>
                                        <w:div w:id="1960143230">
                                          <w:marLeft w:val="0"/>
                                          <w:marRight w:val="0"/>
                                          <w:marTop w:val="0"/>
                                          <w:marBottom w:val="0"/>
                                          <w:divBdr>
                                            <w:top w:val="none" w:sz="0" w:space="0" w:color="auto"/>
                                            <w:left w:val="none" w:sz="0" w:space="0" w:color="auto"/>
                                            <w:bottom w:val="none" w:sz="0" w:space="0" w:color="auto"/>
                                            <w:right w:val="none" w:sz="0" w:space="0" w:color="auto"/>
                                          </w:divBdr>
                                          <w:divsChild>
                                            <w:div w:id="121820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7723158">
          <w:marLeft w:val="0"/>
          <w:marRight w:val="0"/>
          <w:marTop w:val="0"/>
          <w:marBottom w:val="0"/>
          <w:divBdr>
            <w:top w:val="none" w:sz="0" w:space="0" w:color="auto"/>
            <w:left w:val="none" w:sz="0" w:space="0" w:color="auto"/>
            <w:bottom w:val="none" w:sz="0" w:space="0" w:color="auto"/>
            <w:right w:val="none" w:sz="0" w:space="0" w:color="auto"/>
          </w:divBdr>
          <w:divsChild>
            <w:div w:id="1236354339">
              <w:marLeft w:val="0"/>
              <w:marRight w:val="0"/>
              <w:marTop w:val="0"/>
              <w:marBottom w:val="0"/>
              <w:divBdr>
                <w:top w:val="none" w:sz="0" w:space="0" w:color="auto"/>
                <w:left w:val="none" w:sz="0" w:space="0" w:color="auto"/>
                <w:bottom w:val="none" w:sz="0" w:space="0" w:color="auto"/>
                <w:right w:val="none" w:sz="0" w:space="0" w:color="auto"/>
              </w:divBdr>
              <w:divsChild>
                <w:div w:id="345444762">
                  <w:marLeft w:val="0"/>
                  <w:marRight w:val="0"/>
                  <w:marTop w:val="0"/>
                  <w:marBottom w:val="0"/>
                  <w:divBdr>
                    <w:top w:val="none" w:sz="0" w:space="0" w:color="auto"/>
                    <w:left w:val="none" w:sz="0" w:space="0" w:color="auto"/>
                    <w:bottom w:val="none" w:sz="0" w:space="0" w:color="auto"/>
                    <w:right w:val="none" w:sz="0" w:space="0" w:color="auto"/>
                  </w:divBdr>
                  <w:divsChild>
                    <w:div w:id="556551517">
                      <w:marLeft w:val="0"/>
                      <w:marRight w:val="0"/>
                      <w:marTop w:val="0"/>
                      <w:marBottom w:val="0"/>
                      <w:divBdr>
                        <w:top w:val="none" w:sz="0" w:space="0" w:color="auto"/>
                        <w:left w:val="none" w:sz="0" w:space="0" w:color="auto"/>
                        <w:bottom w:val="none" w:sz="0" w:space="0" w:color="auto"/>
                        <w:right w:val="none" w:sz="0" w:space="0" w:color="auto"/>
                      </w:divBdr>
                      <w:divsChild>
                        <w:div w:id="1250118542">
                          <w:marLeft w:val="0"/>
                          <w:marRight w:val="0"/>
                          <w:marTop w:val="0"/>
                          <w:marBottom w:val="0"/>
                          <w:divBdr>
                            <w:top w:val="none" w:sz="0" w:space="0" w:color="auto"/>
                            <w:left w:val="none" w:sz="0" w:space="0" w:color="auto"/>
                            <w:bottom w:val="none" w:sz="0" w:space="0" w:color="auto"/>
                            <w:right w:val="none" w:sz="0" w:space="0" w:color="auto"/>
                          </w:divBdr>
                          <w:divsChild>
                            <w:div w:id="386613815">
                              <w:marLeft w:val="0"/>
                              <w:marRight w:val="0"/>
                              <w:marTop w:val="0"/>
                              <w:marBottom w:val="0"/>
                              <w:divBdr>
                                <w:top w:val="none" w:sz="0" w:space="0" w:color="auto"/>
                                <w:left w:val="none" w:sz="0" w:space="0" w:color="auto"/>
                                <w:bottom w:val="none" w:sz="0" w:space="0" w:color="auto"/>
                                <w:right w:val="none" w:sz="0" w:space="0" w:color="auto"/>
                              </w:divBdr>
                              <w:divsChild>
                                <w:div w:id="1042287541">
                                  <w:marLeft w:val="0"/>
                                  <w:marRight w:val="0"/>
                                  <w:marTop w:val="0"/>
                                  <w:marBottom w:val="0"/>
                                  <w:divBdr>
                                    <w:top w:val="none" w:sz="0" w:space="0" w:color="auto"/>
                                    <w:left w:val="none" w:sz="0" w:space="0" w:color="auto"/>
                                    <w:bottom w:val="none" w:sz="0" w:space="0" w:color="auto"/>
                                    <w:right w:val="none" w:sz="0" w:space="0" w:color="auto"/>
                                  </w:divBdr>
                                  <w:divsChild>
                                    <w:div w:id="1908029102">
                                      <w:marLeft w:val="0"/>
                                      <w:marRight w:val="0"/>
                                      <w:marTop w:val="0"/>
                                      <w:marBottom w:val="0"/>
                                      <w:divBdr>
                                        <w:top w:val="none" w:sz="0" w:space="0" w:color="auto"/>
                                        <w:left w:val="none" w:sz="0" w:space="0" w:color="auto"/>
                                        <w:bottom w:val="none" w:sz="0" w:space="0" w:color="auto"/>
                                        <w:right w:val="none" w:sz="0" w:space="0" w:color="auto"/>
                                      </w:divBdr>
                                      <w:divsChild>
                                        <w:div w:id="1224025193">
                                          <w:marLeft w:val="0"/>
                                          <w:marRight w:val="0"/>
                                          <w:marTop w:val="0"/>
                                          <w:marBottom w:val="0"/>
                                          <w:divBdr>
                                            <w:top w:val="none" w:sz="0" w:space="0" w:color="auto"/>
                                            <w:left w:val="none" w:sz="0" w:space="0" w:color="auto"/>
                                            <w:bottom w:val="none" w:sz="0" w:space="0" w:color="auto"/>
                                            <w:right w:val="none" w:sz="0" w:space="0" w:color="auto"/>
                                          </w:divBdr>
                                          <w:divsChild>
                                            <w:div w:id="11277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3556973">
          <w:marLeft w:val="0"/>
          <w:marRight w:val="0"/>
          <w:marTop w:val="0"/>
          <w:marBottom w:val="0"/>
          <w:divBdr>
            <w:top w:val="none" w:sz="0" w:space="0" w:color="auto"/>
            <w:left w:val="none" w:sz="0" w:space="0" w:color="auto"/>
            <w:bottom w:val="none" w:sz="0" w:space="0" w:color="auto"/>
            <w:right w:val="none" w:sz="0" w:space="0" w:color="auto"/>
          </w:divBdr>
          <w:divsChild>
            <w:div w:id="506092344">
              <w:marLeft w:val="0"/>
              <w:marRight w:val="0"/>
              <w:marTop w:val="0"/>
              <w:marBottom w:val="0"/>
              <w:divBdr>
                <w:top w:val="none" w:sz="0" w:space="0" w:color="auto"/>
                <w:left w:val="none" w:sz="0" w:space="0" w:color="auto"/>
                <w:bottom w:val="none" w:sz="0" w:space="0" w:color="auto"/>
                <w:right w:val="none" w:sz="0" w:space="0" w:color="auto"/>
              </w:divBdr>
              <w:divsChild>
                <w:div w:id="364215095">
                  <w:marLeft w:val="0"/>
                  <w:marRight w:val="0"/>
                  <w:marTop w:val="0"/>
                  <w:marBottom w:val="0"/>
                  <w:divBdr>
                    <w:top w:val="none" w:sz="0" w:space="0" w:color="auto"/>
                    <w:left w:val="none" w:sz="0" w:space="0" w:color="auto"/>
                    <w:bottom w:val="none" w:sz="0" w:space="0" w:color="auto"/>
                    <w:right w:val="none" w:sz="0" w:space="0" w:color="auto"/>
                  </w:divBdr>
                  <w:divsChild>
                    <w:div w:id="553152474">
                      <w:marLeft w:val="0"/>
                      <w:marRight w:val="0"/>
                      <w:marTop w:val="0"/>
                      <w:marBottom w:val="0"/>
                      <w:divBdr>
                        <w:top w:val="none" w:sz="0" w:space="0" w:color="auto"/>
                        <w:left w:val="none" w:sz="0" w:space="0" w:color="auto"/>
                        <w:bottom w:val="none" w:sz="0" w:space="0" w:color="auto"/>
                        <w:right w:val="none" w:sz="0" w:space="0" w:color="auto"/>
                      </w:divBdr>
                      <w:divsChild>
                        <w:div w:id="2043703495">
                          <w:marLeft w:val="0"/>
                          <w:marRight w:val="0"/>
                          <w:marTop w:val="0"/>
                          <w:marBottom w:val="0"/>
                          <w:divBdr>
                            <w:top w:val="none" w:sz="0" w:space="0" w:color="auto"/>
                            <w:left w:val="none" w:sz="0" w:space="0" w:color="auto"/>
                            <w:bottom w:val="none" w:sz="0" w:space="0" w:color="auto"/>
                            <w:right w:val="none" w:sz="0" w:space="0" w:color="auto"/>
                          </w:divBdr>
                          <w:divsChild>
                            <w:div w:id="2042121388">
                              <w:marLeft w:val="0"/>
                              <w:marRight w:val="0"/>
                              <w:marTop w:val="0"/>
                              <w:marBottom w:val="0"/>
                              <w:divBdr>
                                <w:top w:val="none" w:sz="0" w:space="0" w:color="auto"/>
                                <w:left w:val="none" w:sz="0" w:space="0" w:color="auto"/>
                                <w:bottom w:val="none" w:sz="0" w:space="0" w:color="auto"/>
                                <w:right w:val="none" w:sz="0" w:space="0" w:color="auto"/>
                              </w:divBdr>
                              <w:divsChild>
                                <w:div w:id="1988433347">
                                  <w:marLeft w:val="0"/>
                                  <w:marRight w:val="0"/>
                                  <w:marTop w:val="0"/>
                                  <w:marBottom w:val="0"/>
                                  <w:divBdr>
                                    <w:top w:val="none" w:sz="0" w:space="0" w:color="auto"/>
                                    <w:left w:val="none" w:sz="0" w:space="0" w:color="auto"/>
                                    <w:bottom w:val="none" w:sz="0" w:space="0" w:color="auto"/>
                                    <w:right w:val="none" w:sz="0" w:space="0" w:color="auto"/>
                                  </w:divBdr>
                                  <w:divsChild>
                                    <w:div w:id="10274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8153278">
          <w:marLeft w:val="0"/>
          <w:marRight w:val="0"/>
          <w:marTop w:val="0"/>
          <w:marBottom w:val="0"/>
          <w:divBdr>
            <w:top w:val="none" w:sz="0" w:space="0" w:color="auto"/>
            <w:left w:val="none" w:sz="0" w:space="0" w:color="auto"/>
            <w:bottom w:val="none" w:sz="0" w:space="0" w:color="auto"/>
            <w:right w:val="none" w:sz="0" w:space="0" w:color="auto"/>
          </w:divBdr>
          <w:divsChild>
            <w:div w:id="2131119653">
              <w:marLeft w:val="0"/>
              <w:marRight w:val="0"/>
              <w:marTop w:val="0"/>
              <w:marBottom w:val="0"/>
              <w:divBdr>
                <w:top w:val="none" w:sz="0" w:space="0" w:color="auto"/>
                <w:left w:val="none" w:sz="0" w:space="0" w:color="auto"/>
                <w:bottom w:val="none" w:sz="0" w:space="0" w:color="auto"/>
                <w:right w:val="none" w:sz="0" w:space="0" w:color="auto"/>
              </w:divBdr>
              <w:divsChild>
                <w:div w:id="140314344">
                  <w:marLeft w:val="0"/>
                  <w:marRight w:val="0"/>
                  <w:marTop w:val="0"/>
                  <w:marBottom w:val="0"/>
                  <w:divBdr>
                    <w:top w:val="none" w:sz="0" w:space="0" w:color="auto"/>
                    <w:left w:val="none" w:sz="0" w:space="0" w:color="auto"/>
                    <w:bottom w:val="none" w:sz="0" w:space="0" w:color="auto"/>
                    <w:right w:val="none" w:sz="0" w:space="0" w:color="auto"/>
                  </w:divBdr>
                  <w:divsChild>
                    <w:div w:id="138689921">
                      <w:marLeft w:val="0"/>
                      <w:marRight w:val="0"/>
                      <w:marTop w:val="0"/>
                      <w:marBottom w:val="0"/>
                      <w:divBdr>
                        <w:top w:val="none" w:sz="0" w:space="0" w:color="auto"/>
                        <w:left w:val="none" w:sz="0" w:space="0" w:color="auto"/>
                        <w:bottom w:val="none" w:sz="0" w:space="0" w:color="auto"/>
                        <w:right w:val="none" w:sz="0" w:space="0" w:color="auto"/>
                      </w:divBdr>
                      <w:divsChild>
                        <w:div w:id="1013343469">
                          <w:marLeft w:val="0"/>
                          <w:marRight w:val="0"/>
                          <w:marTop w:val="0"/>
                          <w:marBottom w:val="0"/>
                          <w:divBdr>
                            <w:top w:val="none" w:sz="0" w:space="0" w:color="auto"/>
                            <w:left w:val="none" w:sz="0" w:space="0" w:color="auto"/>
                            <w:bottom w:val="none" w:sz="0" w:space="0" w:color="auto"/>
                            <w:right w:val="none" w:sz="0" w:space="0" w:color="auto"/>
                          </w:divBdr>
                          <w:divsChild>
                            <w:div w:id="1049959527">
                              <w:marLeft w:val="0"/>
                              <w:marRight w:val="0"/>
                              <w:marTop w:val="0"/>
                              <w:marBottom w:val="0"/>
                              <w:divBdr>
                                <w:top w:val="none" w:sz="0" w:space="0" w:color="auto"/>
                                <w:left w:val="none" w:sz="0" w:space="0" w:color="auto"/>
                                <w:bottom w:val="none" w:sz="0" w:space="0" w:color="auto"/>
                                <w:right w:val="none" w:sz="0" w:space="0" w:color="auto"/>
                              </w:divBdr>
                              <w:divsChild>
                                <w:div w:id="1059209025">
                                  <w:marLeft w:val="0"/>
                                  <w:marRight w:val="0"/>
                                  <w:marTop w:val="0"/>
                                  <w:marBottom w:val="0"/>
                                  <w:divBdr>
                                    <w:top w:val="none" w:sz="0" w:space="0" w:color="auto"/>
                                    <w:left w:val="none" w:sz="0" w:space="0" w:color="auto"/>
                                    <w:bottom w:val="none" w:sz="0" w:space="0" w:color="auto"/>
                                    <w:right w:val="none" w:sz="0" w:space="0" w:color="auto"/>
                                  </w:divBdr>
                                  <w:divsChild>
                                    <w:div w:id="1603611956">
                                      <w:marLeft w:val="0"/>
                                      <w:marRight w:val="0"/>
                                      <w:marTop w:val="0"/>
                                      <w:marBottom w:val="0"/>
                                      <w:divBdr>
                                        <w:top w:val="none" w:sz="0" w:space="0" w:color="auto"/>
                                        <w:left w:val="none" w:sz="0" w:space="0" w:color="auto"/>
                                        <w:bottom w:val="none" w:sz="0" w:space="0" w:color="auto"/>
                                        <w:right w:val="none" w:sz="0" w:space="0" w:color="auto"/>
                                      </w:divBdr>
                                      <w:divsChild>
                                        <w:div w:id="744452296">
                                          <w:marLeft w:val="0"/>
                                          <w:marRight w:val="0"/>
                                          <w:marTop w:val="0"/>
                                          <w:marBottom w:val="0"/>
                                          <w:divBdr>
                                            <w:top w:val="none" w:sz="0" w:space="0" w:color="auto"/>
                                            <w:left w:val="none" w:sz="0" w:space="0" w:color="auto"/>
                                            <w:bottom w:val="none" w:sz="0" w:space="0" w:color="auto"/>
                                            <w:right w:val="none" w:sz="0" w:space="0" w:color="auto"/>
                                          </w:divBdr>
                                          <w:divsChild>
                                            <w:div w:id="197776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587710">
          <w:marLeft w:val="0"/>
          <w:marRight w:val="0"/>
          <w:marTop w:val="0"/>
          <w:marBottom w:val="0"/>
          <w:divBdr>
            <w:top w:val="none" w:sz="0" w:space="0" w:color="auto"/>
            <w:left w:val="none" w:sz="0" w:space="0" w:color="auto"/>
            <w:bottom w:val="none" w:sz="0" w:space="0" w:color="auto"/>
            <w:right w:val="none" w:sz="0" w:space="0" w:color="auto"/>
          </w:divBdr>
          <w:divsChild>
            <w:div w:id="1705330289">
              <w:marLeft w:val="0"/>
              <w:marRight w:val="0"/>
              <w:marTop w:val="0"/>
              <w:marBottom w:val="0"/>
              <w:divBdr>
                <w:top w:val="none" w:sz="0" w:space="0" w:color="auto"/>
                <w:left w:val="none" w:sz="0" w:space="0" w:color="auto"/>
                <w:bottom w:val="none" w:sz="0" w:space="0" w:color="auto"/>
                <w:right w:val="none" w:sz="0" w:space="0" w:color="auto"/>
              </w:divBdr>
              <w:divsChild>
                <w:div w:id="1199120746">
                  <w:marLeft w:val="0"/>
                  <w:marRight w:val="0"/>
                  <w:marTop w:val="0"/>
                  <w:marBottom w:val="0"/>
                  <w:divBdr>
                    <w:top w:val="none" w:sz="0" w:space="0" w:color="auto"/>
                    <w:left w:val="none" w:sz="0" w:space="0" w:color="auto"/>
                    <w:bottom w:val="none" w:sz="0" w:space="0" w:color="auto"/>
                    <w:right w:val="none" w:sz="0" w:space="0" w:color="auto"/>
                  </w:divBdr>
                  <w:divsChild>
                    <w:div w:id="2001501955">
                      <w:marLeft w:val="0"/>
                      <w:marRight w:val="0"/>
                      <w:marTop w:val="0"/>
                      <w:marBottom w:val="0"/>
                      <w:divBdr>
                        <w:top w:val="none" w:sz="0" w:space="0" w:color="auto"/>
                        <w:left w:val="none" w:sz="0" w:space="0" w:color="auto"/>
                        <w:bottom w:val="none" w:sz="0" w:space="0" w:color="auto"/>
                        <w:right w:val="none" w:sz="0" w:space="0" w:color="auto"/>
                      </w:divBdr>
                      <w:divsChild>
                        <w:div w:id="748119427">
                          <w:marLeft w:val="0"/>
                          <w:marRight w:val="0"/>
                          <w:marTop w:val="0"/>
                          <w:marBottom w:val="0"/>
                          <w:divBdr>
                            <w:top w:val="none" w:sz="0" w:space="0" w:color="auto"/>
                            <w:left w:val="none" w:sz="0" w:space="0" w:color="auto"/>
                            <w:bottom w:val="none" w:sz="0" w:space="0" w:color="auto"/>
                            <w:right w:val="none" w:sz="0" w:space="0" w:color="auto"/>
                          </w:divBdr>
                          <w:divsChild>
                            <w:div w:id="2130203375">
                              <w:marLeft w:val="0"/>
                              <w:marRight w:val="0"/>
                              <w:marTop w:val="0"/>
                              <w:marBottom w:val="0"/>
                              <w:divBdr>
                                <w:top w:val="none" w:sz="0" w:space="0" w:color="auto"/>
                                <w:left w:val="none" w:sz="0" w:space="0" w:color="auto"/>
                                <w:bottom w:val="none" w:sz="0" w:space="0" w:color="auto"/>
                                <w:right w:val="none" w:sz="0" w:space="0" w:color="auto"/>
                              </w:divBdr>
                              <w:divsChild>
                                <w:div w:id="1279071530">
                                  <w:marLeft w:val="0"/>
                                  <w:marRight w:val="0"/>
                                  <w:marTop w:val="0"/>
                                  <w:marBottom w:val="0"/>
                                  <w:divBdr>
                                    <w:top w:val="none" w:sz="0" w:space="0" w:color="auto"/>
                                    <w:left w:val="none" w:sz="0" w:space="0" w:color="auto"/>
                                    <w:bottom w:val="none" w:sz="0" w:space="0" w:color="auto"/>
                                    <w:right w:val="none" w:sz="0" w:space="0" w:color="auto"/>
                                  </w:divBdr>
                                  <w:divsChild>
                                    <w:div w:id="185175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7005731">
          <w:marLeft w:val="0"/>
          <w:marRight w:val="0"/>
          <w:marTop w:val="0"/>
          <w:marBottom w:val="0"/>
          <w:divBdr>
            <w:top w:val="none" w:sz="0" w:space="0" w:color="auto"/>
            <w:left w:val="none" w:sz="0" w:space="0" w:color="auto"/>
            <w:bottom w:val="none" w:sz="0" w:space="0" w:color="auto"/>
            <w:right w:val="none" w:sz="0" w:space="0" w:color="auto"/>
          </w:divBdr>
          <w:divsChild>
            <w:div w:id="1327511935">
              <w:marLeft w:val="0"/>
              <w:marRight w:val="0"/>
              <w:marTop w:val="0"/>
              <w:marBottom w:val="0"/>
              <w:divBdr>
                <w:top w:val="none" w:sz="0" w:space="0" w:color="auto"/>
                <w:left w:val="none" w:sz="0" w:space="0" w:color="auto"/>
                <w:bottom w:val="none" w:sz="0" w:space="0" w:color="auto"/>
                <w:right w:val="none" w:sz="0" w:space="0" w:color="auto"/>
              </w:divBdr>
              <w:divsChild>
                <w:div w:id="529490973">
                  <w:marLeft w:val="0"/>
                  <w:marRight w:val="0"/>
                  <w:marTop w:val="0"/>
                  <w:marBottom w:val="0"/>
                  <w:divBdr>
                    <w:top w:val="none" w:sz="0" w:space="0" w:color="auto"/>
                    <w:left w:val="none" w:sz="0" w:space="0" w:color="auto"/>
                    <w:bottom w:val="none" w:sz="0" w:space="0" w:color="auto"/>
                    <w:right w:val="none" w:sz="0" w:space="0" w:color="auto"/>
                  </w:divBdr>
                  <w:divsChild>
                    <w:div w:id="1962226666">
                      <w:marLeft w:val="0"/>
                      <w:marRight w:val="0"/>
                      <w:marTop w:val="0"/>
                      <w:marBottom w:val="0"/>
                      <w:divBdr>
                        <w:top w:val="none" w:sz="0" w:space="0" w:color="auto"/>
                        <w:left w:val="none" w:sz="0" w:space="0" w:color="auto"/>
                        <w:bottom w:val="none" w:sz="0" w:space="0" w:color="auto"/>
                        <w:right w:val="none" w:sz="0" w:space="0" w:color="auto"/>
                      </w:divBdr>
                      <w:divsChild>
                        <w:div w:id="1672834058">
                          <w:marLeft w:val="0"/>
                          <w:marRight w:val="0"/>
                          <w:marTop w:val="0"/>
                          <w:marBottom w:val="0"/>
                          <w:divBdr>
                            <w:top w:val="none" w:sz="0" w:space="0" w:color="auto"/>
                            <w:left w:val="none" w:sz="0" w:space="0" w:color="auto"/>
                            <w:bottom w:val="none" w:sz="0" w:space="0" w:color="auto"/>
                            <w:right w:val="none" w:sz="0" w:space="0" w:color="auto"/>
                          </w:divBdr>
                          <w:divsChild>
                            <w:div w:id="953948651">
                              <w:marLeft w:val="0"/>
                              <w:marRight w:val="0"/>
                              <w:marTop w:val="0"/>
                              <w:marBottom w:val="0"/>
                              <w:divBdr>
                                <w:top w:val="none" w:sz="0" w:space="0" w:color="auto"/>
                                <w:left w:val="none" w:sz="0" w:space="0" w:color="auto"/>
                                <w:bottom w:val="none" w:sz="0" w:space="0" w:color="auto"/>
                                <w:right w:val="none" w:sz="0" w:space="0" w:color="auto"/>
                              </w:divBdr>
                              <w:divsChild>
                                <w:div w:id="1022977610">
                                  <w:marLeft w:val="0"/>
                                  <w:marRight w:val="0"/>
                                  <w:marTop w:val="0"/>
                                  <w:marBottom w:val="0"/>
                                  <w:divBdr>
                                    <w:top w:val="none" w:sz="0" w:space="0" w:color="auto"/>
                                    <w:left w:val="none" w:sz="0" w:space="0" w:color="auto"/>
                                    <w:bottom w:val="none" w:sz="0" w:space="0" w:color="auto"/>
                                    <w:right w:val="none" w:sz="0" w:space="0" w:color="auto"/>
                                  </w:divBdr>
                                  <w:divsChild>
                                    <w:div w:id="23139671">
                                      <w:marLeft w:val="0"/>
                                      <w:marRight w:val="0"/>
                                      <w:marTop w:val="0"/>
                                      <w:marBottom w:val="0"/>
                                      <w:divBdr>
                                        <w:top w:val="none" w:sz="0" w:space="0" w:color="auto"/>
                                        <w:left w:val="none" w:sz="0" w:space="0" w:color="auto"/>
                                        <w:bottom w:val="none" w:sz="0" w:space="0" w:color="auto"/>
                                        <w:right w:val="none" w:sz="0" w:space="0" w:color="auto"/>
                                      </w:divBdr>
                                      <w:divsChild>
                                        <w:div w:id="717902760">
                                          <w:marLeft w:val="0"/>
                                          <w:marRight w:val="0"/>
                                          <w:marTop w:val="0"/>
                                          <w:marBottom w:val="0"/>
                                          <w:divBdr>
                                            <w:top w:val="none" w:sz="0" w:space="0" w:color="auto"/>
                                            <w:left w:val="none" w:sz="0" w:space="0" w:color="auto"/>
                                            <w:bottom w:val="none" w:sz="0" w:space="0" w:color="auto"/>
                                            <w:right w:val="none" w:sz="0" w:space="0" w:color="auto"/>
                                          </w:divBdr>
                                          <w:divsChild>
                                            <w:div w:id="50937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6132105">
          <w:marLeft w:val="0"/>
          <w:marRight w:val="0"/>
          <w:marTop w:val="0"/>
          <w:marBottom w:val="0"/>
          <w:divBdr>
            <w:top w:val="none" w:sz="0" w:space="0" w:color="auto"/>
            <w:left w:val="none" w:sz="0" w:space="0" w:color="auto"/>
            <w:bottom w:val="none" w:sz="0" w:space="0" w:color="auto"/>
            <w:right w:val="none" w:sz="0" w:space="0" w:color="auto"/>
          </w:divBdr>
          <w:divsChild>
            <w:div w:id="1081024912">
              <w:marLeft w:val="0"/>
              <w:marRight w:val="0"/>
              <w:marTop w:val="0"/>
              <w:marBottom w:val="0"/>
              <w:divBdr>
                <w:top w:val="none" w:sz="0" w:space="0" w:color="auto"/>
                <w:left w:val="none" w:sz="0" w:space="0" w:color="auto"/>
                <w:bottom w:val="none" w:sz="0" w:space="0" w:color="auto"/>
                <w:right w:val="none" w:sz="0" w:space="0" w:color="auto"/>
              </w:divBdr>
              <w:divsChild>
                <w:div w:id="1877232223">
                  <w:marLeft w:val="0"/>
                  <w:marRight w:val="0"/>
                  <w:marTop w:val="0"/>
                  <w:marBottom w:val="0"/>
                  <w:divBdr>
                    <w:top w:val="none" w:sz="0" w:space="0" w:color="auto"/>
                    <w:left w:val="none" w:sz="0" w:space="0" w:color="auto"/>
                    <w:bottom w:val="none" w:sz="0" w:space="0" w:color="auto"/>
                    <w:right w:val="none" w:sz="0" w:space="0" w:color="auto"/>
                  </w:divBdr>
                  <w:divsChild>
                    <w:div w:id="269120183">
                      <w:marLeft w:val="0"/>
                      <w:marRight w:val="0"/>
                      <w:marTop w:val="0"/>
                      <w:marBottom w:val="0"/>
                      <w:divBdr>
                        <w:top w:val="none" w:sz="0" w:space="0" w:color="auto"/>
                        <w:left w:val="none" w:sz="0" w:space="0" w:color="auto"/>
                        <w:bottom w:val="none" w:sz="0" w:space="0" w:color="auto"/>
                        <w:right w:val="none" w:sz="0" w:space="0" w:color="auto"/>
                      </w:divBdr>
                      <w:divsChild>
                        <w:div w:id="480461512">
                          <w:marLeft w:val="0"/>
                          <w:marRight w:val="0"/>
                          <w:marTop w:val="0"/>
                          <w:marBottom w:val="0"/>
                          <w:divBdr>
                            <w:top w:val="none" w:sz="0" w:space="0" w:color="auto"/>
                            <w:left w:val="none" w:sz="0" w:space="0" w:color="auto"/>
                            <w:bottom w:val="none" w:sz="0" w:space="0" w:color="auto"/>
                            <w:right w:val="none" w:sz="0" w:space="0" w:color="auto"/>
                          </w:divBdr>
                          <w:divsChild>
                            <w:div w:id="434910206">
                              <w:marLeft w:val="0"/>
                              <w:marRight w:val="0"/>
                              <w:marTop w:val="0"/>
                              <w:marBottom w:val="0"/>
                              <w:divBdr>
                                <w:top w:val="none" w:sz="0" w:space="0" w:color="auto"/>
                                <w:left w:val="none" w:sz="0" w:space="0" w:color="auto"/>
                                <w:bottom w:val="none" w:sz="0" w:space="0" w:color="auto"/>
                                <w:right w:val="none" w:sz="0" w:space="0" w:color="auto"/>
                              </w:divBdr>
                              <w:divsChild>
                                <w:div w:id="1018391133">
                                  <w:marLeft w:val="0"/>
                                  <w:marRight w:val="0"/>
                                  <w:marTop w:val="0"/>
                                  <w:marBottom w:val="0"/>
                                  <w:divBdr>
                                    <w:top w:val="none" w:sz="0" w:space="0" w:color="auto"/>
                                    <w:left w:val="none" w:sz="0" w:space="0" w:color="auto"/>
                                    <w:bottom w:val="none" w:sz="0" w:space="0" w:color="auto"/>
                                    <w:right w:val="none" w:sz="0" w:space="0" w:color="auto"/>
                                  </w:divBdr>
                                  <w:divsChild>
                                    <w:div w:id="333842327">
                                      <w:marLeft w:val="0"/>
                                      <w:marRight w:val="0"/>
                                      <w:marTop w:val="0"/>
                                      <w:marBottom w:val="0"/>
                                      <w:divBdr>
                                        <w:top w:val="none" w:sz="0" w:space="0" w:color="auto"/>
                                        <w:left w:val="none" w:sz="0" w:space="0" w:color="auto"/>
                                        <w:bottom w:val="none" w:sz="0" w:space="0" w:color="auto"/>
                                        <w:right w:val="none" w:sz="0" w:space="0" w:color="auto"/>
                                      </w:divBdr>
                                      <w:divsChild>
                                        <w:div w:id="1867132275">
                                          <w:marLeft w:val="0"/>
                                          <w:marRight w:val="0"/>
                                          <w:marTop w:val="0"/>
                                          <w:marBottom w:val="0"/>
                                          <w:divBdr>
                                            <w:top w:val="none" w:sz="0" w:space="0" w:color="auto"/>
                                            <w:left w:val="none" w:sz="0" w:space="0" w:color="auto"/>
                                            <w:bottom w:val="none" w:sz="0" w:space="0" w:color="auto"/>
                                            <w:right w:val="none" w:sz="0" w:space="0" w:color="auto"/>
                                          </w:divBdr>
                                          <w:divsChild>
                                            <w:div w:id="1664580078">
                                              <w:marLeft w:val="0"/>
                                              <w:marRight w:val="0"/>
                                              <w:marTop w:val="0"/>
                                              <w:marBottom w:val="0"/>
                                              <w:divBdr>
                                                <w:top w:val="none" w:sz="0" w:space="0" w:color="auto"/>
                                                <w:left w:val="none" w:sz="0" w:space="0" w:color="auto"/>
                                                <w:bottom w:val="none" w:sz="0" w:space="0" w:color="auto"/>
                                                <w:right w:val="none" w:sz="0" w:space="0" w:color="auto"/>
                                              </w:divBdr>
                                            </w:div>
                                            <w:div w:id="2132357837">
                                              <w:marLeft w:val="0"/>
                                              <w:marRight w:val="0"/>
                                              <w:marTop w:val="0"/>
                                              <w:marBottom w:val="0"/>
                                              <w:divBdr>
                                                <w:top w:val="none" w:sz="0" w:space="0" w:color="auto"/>
                                                <w:left w:val="none" w:sz="0" w:space="0" w:color="auto"/>
                                                <w:bottom w:val="none" w:sz="0" w:space="0" w:color="auto"/>
                                                <w:right w:val="none" w:sz="0" w:space="0" w:color="auto"/>
                                              </w:divBdr>
                                              <w:divsChild>
                                                <w:div w:id="189607595">
                                                  <w:marLeft w:val="0"/>
                                                  <w:marRight w:val="0"/>
                                                  <w:marTop w:val="0"/>
                                                  <w:marBottom w:val="0"/>
                                                  <w:divBdr>
                                                    <w:top w:val="none" w:sz="0" w:space="0" w:color="auto"/>
                                                    <w:left w:val="none" w:sz="0" w:space="0" w:color="auto"/>
                                                    <w:bottom w:val="none" w:sz="0" w:space="0" w:color="auto"/>
                                                    <w:right w:val="none" w:sz="0" w:space="0" w:color="auto"/>
                                                  </w:divBdr>
                                                  <w:divsChild>
                                                    <w:div w:id="9635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6327">
                                              <w:marLeft w:val="0"/>
                                              <w:marRight w:val="0"/>
                                              <w:marTop w:val="0"/>
                                              <w:marBottom w:val="0"/>
                                              <w:divBdr>
                                                <w:top w:val="none" w:sz="0" w:space="0" w:color="auto"/>
                                                <w:left w:val="none" w:sz="0" w:space="0" w:color="auto"/>
                                                <w:bottom w:val="none" w:sz="0" w:space="0" w:color="auto"/>
                                                <w:right w:val="none" w:sz="0" w:space="0" w:color="auto"/>
                                              </w:divBdr>
                                            </w:div>
                                          </w:divsChild>
                                        </w:div>
                                        <w:div w:id="2060474696">
                                          <w:marLeft w:val="0"/>
                                          <w:marRight w:val="0"/>
                                          <w:marTop w:val="0"/>
                                          <w:marBottom w:val="0"/>
                                          <w:divBdr>
                                            <w:top w:val="none" w:sz="0" w:space="0" w:color="auto"/>
                                            <w:left w:val="none" w:sz="0" w:space="0" w:color="auto"/>
                                            <w:bottom w:val="none" w:sz="0" w:space="0" w:color="auto"/>
                                            <w:right w:val="none" w:sz="0" w:space="0" w:color="auto"/>
                                          </w:divBdr>
                                          <w:divsChild>
                                            <w:div w:id="914820487">
                                              <w:marLeft w:val="0"/>
                                              <w:marRight w:val="0"/>
                                              <w:marTop w:val="0"/>
                                              <w:marBottom w:val="0"/>
                                              <w:divBdr>
                                                <w:top w:val="none" w:sz="0" w:space="0" w:color="auto"/>
                                                <w:left w:val="none" w:sz="0" w:space="0" w:color="auto"/>
                                                <w:bottom w:val="none" w:sz="0" w:space="0" w:color="auto"/>
                                                <w:right w:val="none" w:sz="0" w:space="0" w:color="auto"/>
                                              </w:divBdr>
                                            </w:div>
                                            <w:div w:id="761297925">
                                              <w:marLeft w:val="0"/>
                                              <w:marRight w:val="0"/>
                                              <w:marTop w:val="0"/>
                                              <w:marBottom w:val="0"/>
                                              <w:divBdr>
                                                <w:top w:val="none" w:sz="0" w:space="0" w:color="auto"/>
                                                <w:left w:val="none" w:sz="0" w:space="0" w:color="auto"/>
                                                <w:bottom w:val="none" w:sz="0" w:space="0" w:color="auto"/>
                                                <w:right w:val="none" w:sz="0" w:space="0" w:color="auto"/>
                                              </w:divBdr>
                                              <w:divsChild>
                                                <w:div w:id="1857575493">
                                                  <w:marLeft w:val="0"/>
                                                  <w:marRight w:val="0"/>
                                                  <w:marTop w:val="0"/>
                                                  <w:marBottom w:val="0"/>
                                                  <w:divBdr>
                                                    <w:top w:val="none" w:sz="0" w:space="0" w:color="auto"/>
                                                    <w:left w:val="none" w:sz="0" w:space="0" w:color="auto"/>
                                                    <w:bottom w:val="none" w:sz="0" w:space="0" w:color="auto"/>
                                                    <w:right w:val="none" w:sz="0" w:space="0" w:color="auto"/>
                                                  </w:divBdr>
                                                  <w:divsChild>
                                                    <w:div w:id="1802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5523">
                                              <w:marLeft w:val="0"/>
                                              <w:marRight w:val="0"/>
                                              <w:marTop w:val="0"/>
                                              <w:marBottom w:val="0"/>
                                              <w:divBdr>
                                                <w:top w:val="none" w:sz="0" w:space="0" w:color="auto"/>
                                                <w:left w:val="none" w:sz="0" w:space="0" w:color="auto"/>
                                                <w:bottom w:val="none" w:sz="0" w:space="0" w:color="auto"/>
                                                <w:right w:val="none" w:sz="0" w:space="0" w:color="auto"/>
                                              </w:divBdr>
                                            </w:div>
                                          </w:divsChild>
                                        </w:div>
                                        <w:div w:id="856848895">
                                          <w:marLeft w:val="0"/>
                                          <w:marRight w:val="0"/>
                                          <w:marTop w:val="0"/>
                                          <w:marBottom w:val="0"/>
                                          <w:divBdr>
                                            <w:top w:val="none" w:sz="0" w:space="0" w:color="auto"/>
                                            <w:left w:val="none" w:sz="0" w:space="0" w:color="auto"/>
                                            <w:bottom w:val="none" w:sz="0" w:space="0" w:color="auto"/>
                                            <w:right w:val="none" w:sz="0" w:space="0" w:color="auto"/>
                                          </w:divBdr>
                                          <w:divsChild>
                                            <w:div w:id="1400711308">
                                              <w:marLeft w:val="0"/>
                                              <w:marRight w:val="0"/>
                                              <w:marTop w:val="0"/>
                                              <w:marBottom w:val="0"/>
                                              <w:divBdr>
                                                <w:top w:val="none" w:sz="0" w:space="0" w:color="auto"/>
                                                <w:left w:val="none" w:sz="0" w:space="0" w:color="auto"/>
                                                <w:bottom w:val="none" w:sz="0" w:space="0" w:color="auto"/>
                                                <w:right w:val="none" w:sz="0" w:space="0" w:color="auto"/>
                                              </w:divBdr>
                                            </w:div>
                                            <w:div w:id="94063705">
                                              <w:marLeft w:val="0"/>
                                              <w:marRight w:val="0"/>
                                              <w:marTop w:val="0"/>
                                              <w:marBottom w:val="0"/>
                                              <w:divBdr>
                                                <w:top w:val="none" w:sz="0" w:space="0" w:color="auto"/>
                                                <w:left w:val="none" w:sz="0" w:space="0" w:color="auto"/>
                                                <w:bottom w:val="none" w:sz="0" w:space="0" w:color="auto"/>
                                                <w:right w:val="none" w:sz="0" w:space="0" w:color="auto"/>
                                              </w:divBdr>
                                              <w:divsChild>
                                                <w:div w:id="563107559">
                                                  <w:marLeft w:val="0"/>
                                                  <w:marRight w:val="0"/>
                                                  <w:marTop w:val="0"/>
                                                  <w:marBottom w:val="0"/>
                                                  <w:divBdr>
                                                    <w:top w:val="none" w:sz="0" w:space="0" w:color="auto"/>
                                                    <w:left w:val="none" w:sz="0" w:space="0" w:color="auto"/>
                                                    <w:bottom w:val="none" w:sz="0" w:space="0" w:color="auto"/>
                                                    <w:right w:val="none" w:sz="0" w:space="0" w:color="auto"/>
                                                  </w:divBdr>
                                                  <w:divsChild>
                                                    <w:div w:id="5228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2258">
                                              <w:marLeft w:val="0"/>
                                              <w:marRight w:val="0"/>
                                              <w:marTop w:val="0"/>
                                              <w:marBottom w:val="0"/>
                                              <w:divBdr>
                                                <w:top w:val="none" w:sz="0" w:space="0" w:color="auto"/>
                                                <w:left w:val="none" w:sz="0" w:space="0" w:color="auto"/>
                                                <w:bottom w:val="none" w:sz="0" w:space="0" w:color="auto"/>
                                                <w:right w:val="none" w:sz="0" w:space="0" w:color="auto"/>
                                              </w:divBdr>
                                            </w:div>
                                          </w:divsChild>
                                        </w:div>
                                        <w:div w:id="1375304589">
                                          <w:marLeft w:val="0"/>
                                          <w:marRight w:val="0"/>
                                          <w:marTop w:val="0"/>
                                          <w:marBottom w:val="0"/>
                                          <w:divBdr>
                                            <w:top w:val="none" w:sz="0" w:space="0" w:color="auto"/>
                                            <w:left w:val="none" w:sz="0" w:space="0" w:color="auto"/>
                                            <w:bottom w:val="none" w:sz="0" w:space="0" w:color="auto"/>
                                            <w:right w:val="none" w:sz="0" w:space="0" w:color="auto"/>
                                          </w:divBdr>
                                          <w:divsChild>
                                            <w:div w:id="1168325617">
                                              <w:marLeft w:val="0"/>
                                              <w:marRight w:val="0"/>
                                              <w:marTop w:val="0"/>
                                              <w:marBottom w:val="0"/>
                                              <w:divBdr>
                                                <w:top w:val="none" w:sz="0" w:space="0" w:color="auto"/>
                                                <w:left w:val="none" w:sz="0" w:space="0" w:color="auto"/>
                                                <w:bottom w:val="none" w:sz="0" w:space="0" w:color="auto"/>
                                                <w:right w:val="none" w:sz="0" w:space="0" w:color="auto"/>
                                              </w:divBdr>
                                            </w:div>
                                            <w:div w:id="469059090">
                                              <w:marLeft w:val="0"/>
                                              <w:marRight w:val="0"/>
                                              <w:marTop w:val="0"/>
                                              <w:marBottom w:val="0"/>
                                              <w:divBdr>
                                                <w:top w:val="none" w:sz="0" w:space="0" w:color="auto"/>
                                                <w:left w:val="none" w:sz="0" w:space="0" w:color="auto"/>
                                                <w:bottom w:val="none" w:sz="0" w:space="0" w:color="auto"/>
                                                <w:right w:val="none" w:sz="0" w:space="0" w:color="auto"/>
                                              </w:divBdr>
                                              <w:divsChild>
                                                <w:div w:id="1480344705">
                                                  <w:marLeft w:val="0"/>
                                                  <w:marRight w:val="0"/>
                                                  <w:marTop w:val="0"/>
                                                  <w:marBottom w:val="0"/>
                                                  <w:divBdr>
                                                    <w:top w:val="none" w:sz="0" w:space="0" w:color="auto"/>
                                                    <w:left w:val="none" w:sz="0" w:space="0" w:color="auto"/>
                                                    <w:bottom w:val="none" w:sz="0" w:space="0" w:color="auto"/>
                                                    <w:right w:val="none" w:sz="0" w:space="0" w:color="auto"/>
                                                  </w:divBdr>
                                                  <w:divsChild>
                                                    <w:div w:id="56511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0808">
                                              <w:marLeft w:val="0"/>
                                              <w:marRight w:val="0"/>
                                              <w:marTop w:val="0"/>
                                              <w:marBottom w:val="0"/>
                                              <w:divBdr>
                                                <w:top w:val="none" w:sz="0" w:space="0" w:color="auto"/>
                                                <w:left w:val="none" w:sz="0" w:space="0" w:color="auto"/>
                                                <w:bottom w:val="none" w:sz="0" w:space="0" w:color="auto"/>
                                                <w:right w:val="none" w:sz="0" w:space="0" w:color="auto"/>
                                              </w:divBdr>
                                            </w:div>
                                          </w:divsChild>
                                        </w:div>
                                        <w:div w:id="1262840827">
                                          <w:marLeft w:val="0"/>
                                          <w:marRight w:val="0"/>
                                          <w:marTop w:val="0"/>
                                          <w:marBottom w:val="0"/>
                                          <w:divBdr>
                                            <w:top w:val="none" w:sz="0" w:space="0" w:color="auto"/>
                                            <w:left w:val="none" w:sz="0" w:space="0" w:color="auto"/>
                                            <w:bottom w:val="none" w:sz="0" w:space="0" w:color="auto"/>
                                            <w:right w:val="none" w:sz="0" w:space="0" w:color="auto"/>
                                          </w:divBdr>
                                          <w:divsChild>
                                            <w:div w:id="1795712341">
                                              <w:marLeft w:val="0"/>
                                              <w:marRight w:val="0"/>
                                              <w:marTop w:val="0"/>
                                              <w:marBottom w:val="0"/>
                                              <w:divBdr>
                                                <w:top w:val="none" w:sz="0" w:space="0" w:color="auto"/>
                                                <w:left w:val="none" w:sz="0" w:space="0" w:color="auto"/>
                                                <w:bottom w:val="none" w:sz="0" w:space="0" w:color="auto"/>
                                                <w:right w:val="none" w:sz="0" w:space="0" w:color="auto"/>
                                              </w:divBdr>
                                            </w:div>
                                            <w:div w:id="1660573342">
                                              <w:marLeft w:val="0"/>
                                              <w:marRight w:val="0"/>
                                              <w:marTop w:val="0"/>
                                              <w:marBottom w:val="0"/>
                                              <w:divBdr>
                                                <w:top w:val="none" w:sz="0" w:space="0" w:color="auto"/>
                                                <w:left w:val="none" w:sz="0" w:space="0" w:color="auto"/>
                                                <w:bottom w:val="none" w:sz="0" w:space="0" w:color="auto"/>
                                                <w:right w:val="none" w:sz="0" w:space="0" w:color="auto"/>
                                              </w:divBdr>
                                              <w:divsChild>
                                                <w:div w:id="449979280">
                                                  <w:marLeft w:val="0"/>
                                                  <w:marRight w:val="0"/>
                                                  <w:marTop w:val="0"/>
                                                  <w:marBottom w:val="0"/>
                                                  <w:divBdr>
                                                    <w:top w:val="none" w:sz="0" w:space="0" w:color="auto"/>
                                                    <w:left w:val="none" w:sz="0" w:space="0" w:color="auto"/>
                                                    <w:bottom w:val="none" w:sz="0" w:space="0" w:color="auto"/>
                                                    <w:right w:val="none" w:sz="0" w:space="0" w:color="auto"/>
                                                  </w:divBdr>
                                                  <w:divsChild>
                                                    <w:div w:id="4478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8534454">
          <w:marLeft w:val="0"/>
          <w:marRight w:val="0"/>
          <w:marTop w:val="0"/>
          <w:marBottom w:val="0"/>
          <w:divBdr>
            <w:top w:val="none" w:sz="0" w:space="0" w:color="auto"/>
            <w:left w:val="none" w:sz="0" w:space="0" w:color="auto"/>
            <w:bottom w:val="none" w:sz="0" w:space="0" w:color="auto"/>
            <w:right w:val="none" w:sz="0" w:space="0" w:color="auto"/>
          </w:divBdr>
          <w:divsChild>
            <w:div w:id="245306529">
              <w:marLeft w:val="0"/>
              <w:marRight w:val="0"/>
              <w:marTop w:val="0"/>
              <w:marBottom w:val="0"/>
              <w:divBdr>
                <w:top w:val="none" w:sz="0" w:space="0" w:color="auto"/>
                <w:left w:val="none" w:sz="0" w:space="0" w:color="auto"/>
                <w:bottom w:val="none" w:sz="0" w:space="0" w:color="auto"/>
                <w:right w:val="none" w:sz="0" w:space="0" w:color="auto"/>
              </w:divBdr>
              <w:divsChild>
                <w:div w:id="1651785553">
                  <w:marLeft w:val="0"/>
                  <w:marRight w:val="0"/>
                  <w:marTop w:val="0"/>
                  <w:marBottom w:val="0"/>
                  <w:divBdr>
                    <w:top w:val="none" w:sz="0" w:space="0" w:color="auto"/>
                    <w:left w:val="none" w:sz="0" w:space="0" w:color="auto"/>
                    <w:bottom w:val="none" w:sz="0" w:space="0" w:color="auto"/>
                    <w:right w:val="none" w:sz="0" w:space="0" w:color="auto"/>
                  </w:divBdr>
                  <w:divsChild>
                    <w:div w:id="410393691">
                      <w:marLeft w:val="0"/>
                      <w:marRight w:val="0"/>
                      <w:marTop w:val="0"/>
                      <w:marBottom w:val="0"/>
                      <w:divBdr>
                        <w:top w:val="none" w:sz="0" w:space="0" w:color="auto"/>
                        <w:left w:val="none" w:sz="0" w:space="0" w:color="auto"/>
                        <w:bottom w:val="none" w:sz="0" w:space="0" w:color="auto"/>
                        <w:right w:val="none" w:sz="0" w:space="0" w:color="auto"/>
                      </w:divBdr>
                      <w:divsChild>
                        <w:div w:id="1806654938">
                          <w:marLeft w:val="0"/>
                          <w:marRight w:val="0"/>
                          <w:marTop w:val="0"/>
                          <w:marBottom w:val="0"/>
                          <w:divBdr>
                            <w:top w:val="none" w:sz="0" w:space="0" w:color="auto"/>
                            <w:left w:val="none" w:sz="0" w:space="0" w:color="auto"/>
                            <w:bottom w:val="none" w:sz="0" w:space="0" w:color="auto"/>
                            <w:right w:val="none" w:sz="0" w:space="0" w:color="auto"/>
                          </w:divBdr>
                          <w:divsChild>
                            <w:div w:id="82843953">
                              <w:marLeft w:val="0"/>
                              <w:marRight w:val="0"/>
                              <w:marTop w:val="0"/>
                              <w:marBottom w:val="0"/>
                              <w:divBdr>
                                <w:top w:val="none" w:sz="0" w:space="0" w:color="auto"/>
                                <w:left w:val="none" w:sz="0" w:space="0" w:color="auto"/>
                                <w:bottom w:val="none" w:sz="0" w:space="0" w:color="auto"/>
                                <w:right w:val="none" w:sz="0" w:space="0" w:color="auto"/>
                              </w:divBdr>
                              <w:divsChild>
                                <w:div w:id="1731465297">
                                  <w:marLeft w:val="0"/>
                                  <w:marRight w:val="0"/>
                                  <w:marTop w:val="0"/>
                                  <w:marBottom w:val="0"/>
                                  <w:divBdr>
                                    <w:top w:val="none" w:sz="0" w:space="0" w:color="auto"/>
                                    <w:left w:val="none" w:sz="0" w:space="0" w:color="auto"/>
                                    <w:bottom w:val="none" w:sz="0" w:space="0" w:color="auto"/>
                                    <w:right w:val="none" w:sz="0" w:space="0" w:color="auto"/>
                                  </w:divBdr>
                                  <w:divsChild>
                                    <w:div w:id="545028360">
                                      <w:marLeft w:val="0"/>
                                      <w:marRight w:val="0"/>
                                      <w:marTop w:val="0"/>
                                      <w:marBottom w:val="0"/>
                                      <w:divBdr>
                                        <w:top w:val="none" w:sz="0" w:space="0" w:color="auto"/>
                                        <w:left w:val="none" w:sz="0" w:space="0" w:color="auto"/>
                                        <w:bottom w:val="none" w:sz="0" w:space="0" w:color="auto"/>
                                        <w:right w:val="none" w:sz="0" w:space="0" w:color="auto"/>
                                      </w:divBdr>
                                      <w:divsChild>
                                        <w:div w:id="1874072171">
                                          <w:marLeft w:val="0"/>
                                          <w:marRight w:val="0"/>
                                          <w:marTop w:val="0"/>
                                          <w:marBottom w:val="0"/>
                                          <w:divBdr>
                                            <w:top w:val="none" w:sz="0" w:space="0" w:color="auto"/>
                                            <w:left w:val="none" w:sz="0" w:space="0" w:color="auto"/>
                                            <w:bottom w:val="none" w:sz="0" w:space="0" w:color="auto"/>
                                            <w:right w:val="none" w:sz="0" w:space="0" w:color="auto"/>
                                          </w:divBdr>
                                          <w:divsChild>
                                            <w:div w:id="56002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5332698">
          <w:marLeft w:val="0"/>
          <w:marRight w:val="0"/>
          <w:marTop w:val="0"/>
          <w:marBottom w:val="0"/>
          <w:divBdr>
            <w:top w:val="none" w:sz="0" w:space="0" w:color="auto"/>
            <w:left w:val="none" w:sz="0" w:space="0" w:color="auto"/>
            <w:bottom w:val="none" w:sz="0" w:space="0" w:color="auto"/>
            <w:right w:val="none" w:sz="0" w:space="0" w:color="auto"/>
          </w:divBdr>
          <w:divsChild>
            <w:div w:id="1552426414">
              <w:marLeft w:val="0"/>
              <w:marRight w:val="0"/>
              <w:marTop w:val="0"/>
              <w:marBottom w:val="0"/>
              <w:divBdr>
                <w:top w:val="none" w:sz="0" w:space="0" w:color="auto"/>
                <w:left w:val="none" w:sz="0" w:space="0" w:color="auto"/>
                <w:bottom w:val="none" w:sz="0" w:space="0" w:color="auto"/>
                <w:right w:val="none" w:sz="0" w:space="0" w:color="auto"/>
              </w:divBdr>
              <w:divsChild>
                <w:div w:id="1922175200">
                  <w:marLeft w:val="0"/>
                  <w:marRight w:val="0"/>
                  <w:marTop w:val="0"/>
                  <w:marBottom w:val="0"/>
                  <w:divBdr>
                    <w:top w:val="none" w:sz="0" w:space="0" w:color="auto"/>
                    <w:left w:val="none" w:sz="0" w:space="0" w:color="auto"/>
                    <w:bottom w:val="none" w:sz="0" w:space="0" w:color="auto"/>
                    <w:right w:val="none" w:sz="0" w:space="0" w:color="auto"/>
                  </w:divBdr>
                  <w:divsChild>
                    <w:div w:id="311832319">
                      <w:marLeft w:val="0"/>
                      <w:marRight w:val="0"/>
                      <w:marTop w:val="0"/>
                      <w:marBottom w:val="0"/>
                      <w:divBdr>
                        <w:top w:val="none" w:sz="0" w:space="0" w:color="auto"/>
                        <w:left w:val="none" w:sz="0" w:space="0" w:color="auto"/>
                        <w:bottom w:val="none" w:sz="0" w:space="0" w:color="auto"/>
                        <w:right w:val="none" w:sz="0" w:space="0" w:color="auto"/>
                      </w:divBdr>
                      <w:divsChild>
                        <w:div w:id="183829141">
                          <w:marLeft w:val="0"/>
                          <w:marRight w:val="0"/>
                          <w:marTop w:val="0"/>
                          <w:marBottom w:val="0"/>
                          <w:divBdr>
                            <w:top w:val="none" w:sz="0" w:space="0" w:color="auto"/>
                            <w:left w:val="none" w:sz="0" w:space="0" w:color="auto"/>
                            <w:bottom w:val="none" w:sz="0" w:space="0" w:color="auto"/>
                            <w:right w:val="none" w:sz="0" w:space="0" w:color="auto"/>
                          </w:divBdr>
                          <w:divsChild>
                            <w:div w:id="1090153697">
                              <w:marLeft w:val="0"/>
                              <w:marRight w:val="0"/>
                              <w:marTop w:val="0"/>
                              <w:marBottom w:val="0"/>
                              <w:divBdr>
                                <w:top w:val="none" w:sz="0" w:space="0" w:color="auto"/>
                                <w:left w:val="none" w:sz="0" w:space="0" w:color="auto"/>
                                <w:bottom w:val="none" w:sz="0" w:space="0" w:color="auto"/>
                                <w:right w:val="none" w:sz="0" w:space="0" w:color="auto"/>
                              </w:divBdr>
                              <w:divsChild>
                                <w:div w:id="1187520389">
                                  <w:marLeft w:val="0"/>
                                  <w:marRight w:val="0"/>
                                  <w:marTop w:val="0"/>
                                  <w:marBottom w:val="0"/>
                                  <w:divBdr>
                                    <w:top w:val="none" w:sz="0" w:space="0" w:color="auto"/>
                                    <w:left w:val="none" w:sz="0" w:space="0" w:color="auto"/>
                                    <w:bottom w:val="none" w:sz="0" w:space="0" w:color="auto"/>
                                    <w:right w:val="none" w:sz="0" w:space="0" w:color="auto"/>
                                  </w:divBdr>
                                  <w:divsChild>
                                    <w:div w:id="56533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3219082">
          <w:marLeft w:val="0"/>
          <w:marRight w:val="0"/>
          <w:marTop w:val="0"/>
          <w:marBottom w:val="0"/>
          <w:divBdr>
            <w:top w:val="none" w:sz="0" w:space="0" w:color="auto"/>
            <w:left w:val="none" w:sz="0" w:space="0" w:color="auto"/>
            <w:bottom w:val="none" w:sz="0" w:space="0" w:color="auto"/>
            <w:right w:val="none" w:sz="0" w:space="0" w:color="auto"/>
          </w:divBdr>
          <w:divsChild>
            <w:div w:id="893781699">
              <w:marLeft w:val="0"/>
              <w:marRight w:val="0"/>
              <w:marTop w:val="0"/>
              <w:marBottom w:val="0"/>
              <w:divBdr>
                <w:top w:val="none" w:sz="0" w:space="0" w:color="auto"/>
                <w:left w:val="none" w:sz="0" w:space="0" w:color="auto"/>
                <w:bottom w:val="none" w:sz="0" w:space="0" w:color="auto"/>
                <w:right w:val="none" w:sz="0" w:space="0" w:color="auto"/>
              </w:divBdr>
              <w:divsChild>
                <w:div w:id="148519204">
                  <w:marLeft w:val="0"/>
                  <w:marRight w:val="0"/>
                  <w:marTop w:val="0"/>
                  <w:marBottom w:val="0"/>
                  <w:divBdr>
                    <w:top w:val="none" w:sz="0" w:space="0" w:color="auto"/>
                    <w:left w:val="none" w:sz="0" w:space="0" w:color="auto"/>
                    <w:bottom w:val="none" w:sz="0" w:space="0" w:color="auto"/>
                    <w:right w:val="none" w:sz="0" w:space="0" w:color="auto"/>
                  </w:divBdr>
                  <w:divsChild>
                    <w:div w:id="1620840966">
                      <w:marLeft w:val="0"/>
                      <w:marRight w:val="0"/>
                      <w:marTop w:val="0"/>
                      <w:marBottom w:val="0"/>
                      <w:divBdr>
                        <w:top w:val="none" w:sz="0" w:space="0" w:color="auto"/>
                        <w:left w:val="none" w:sz="0" w:space="0" w:color="auto"/>
                        <w:bottom w:val="none" w:sz="0" w:space="0" w:color="auto"/>
                        <w:right w:val="none" w:sz="0" w:space="0" w:color="auto"/>
                      </w:divBdr>
                      <w:divsChild>
                        <w:div w:id="1615206838">
                          <w:marLeft w:val="0"/>
                          <w:marRight w:val="0"/>
                          <w:marTop w:val="0"/>
                          <w:marBottom w:val="0"/>
                          <w:divBdr>
                            <w:top w:val="none" w:sz="0" w:space="0" w:color="auto"/>
                            <w:left w:val="none" w:sz="0" w:space="0" w:color="auto"/>
                            <w:bottom w:val="none" w:sz="0" w:space="0" w:color="auto"/>
                            <w:right w:val="none" w:sz="0" w:space="0" w:color="auto"/>
                          </w:divBdr>
                          <w:divsChild>
                            <w:div w:id="1420758339">
                              <w:marLeft w:val="0"/>
                              <w:marRight w:val="0"/>
                              <w:marTop w:val="0"/>
                              <w:marBottom w:val="0"/>
                              <w:divBdr>
                                <w:top w:val="none" w:sz="0" w:space="0" w:color="auto"/>
                                <w:left w:val="none" w:sz="0" w:space="0" w:color="auto"/>
                                <w:bottom w:val="none" w:sz="0" w:space="0" w:color="auto"/>
                                <w:right w:val="none" w:sz="0" w:space="0" w:color="auto"/>
                              </w:divBdr>
                              <w:divsChild>
                                <w:div w:id="84345698">
                                  <w:marLeft w:val="0"/>
                                  <w:marRight w:val="0"/>
                                  <w:marTop w:val="0"/>
                                  <w:marBottom w:val="0"/>
                                  <w:divBdr>
                                    <w:top w:val="none" w:sz="0" w:space="0" w:color="auto"/>
                                    <w:left w:val="none" w:sz="0" w:space="0" w:color="auto"/>
                                    <w:bottom w:val="none" w:sz="0" w:space="0" w:color="auto"/>
                                    <w:right w:val="none" w:sz="0" w:space="0" w:color="auto"/>
                                  </w:divBdr>
                                  <w:divsChild>
                                    <w:div w:id="1720009089">
                                      <w:marLeft w:val="0"/>
                                      <w:marRight w:val="0"/>
                                      <w:marTop w:val="0"/>
                                      <w:marBottom w:val="0"/>
                                      <w:divBdr>
                                        <w:top w:val="none" w:sz="0" w:space="0" w:color="auto"/>
                                        <w:left w:val="none" w:sz="0" w:space="0" w:color="auto"/>
                                        <w:bottom w:val="none" w:sz="0" w:space="0" w:color="auto"/>
                                        <w:right w:val="none" w:sz="0" w:space="0" w:color="auto"/>
                                      </w:divBdr>
                                      <w:divsChild>
                                        <w:div w:id="1520123778">
                                          <w:marLeft w:val="0"/>
                                          <w:marRight w:val="0"/>
                                          <w:marTop w:val="0"/>
                                          <w:marBottom w:val="0"/>
                                          <w:divBdr>
                                            <w:top w:val="none" w:sz="0" w:space="0" w:color="auto"/>
                                            <w:left w:val="none" w:sz="0" w:space="0" w:color="auto"/>
                                            <w:bottom w:val="none" w:sz="0" w:space="0" w:color="auto"/>
                                            <w:right w:val="none" w:sz="0" w:space="0" w:color="auto"/>
                                          </w:divBdr>
                                          <w:divsChild>
                                            <w:div w:id="1565602775">
                                              <w:marLeft w:val="0"/>
                                              <w:marRight w:val="0"/>
                                              <w:marTop w:val="0"/>
                                              <w:marBottom w:val="0"/>
                                              <w:divBdr>
                                                <w:top w:val="none" w:sz="0" w:space="0" w:color="auto"/>
                                                <w:left w:val="none" w:sz="0" w:space="0" w:color="auto"/>
                                                <w:bottom w:val="none" w:sz="0" w:space="0" w:color="auto"/>
                                                <w:right w:val="none" w:sz="0" w:space="0" w:color="auto"/>
                                              </w:divBdr>
                                              <w:divsChild>
                                                <w:div w:id="808060651">
                                                  <w:marLeft w:val="0"/>
                                                  <w:marRight w:val="0"/>
                                                  <w:marTop w:val="0"/>
                                                  <w:marBottom w:val="0"/>
                                                  <w:divBdr>
                                                    <w:top w:val="none" w:sz="0" w:space="0" w:color="auto"/>
                                                    <w:left w:val="none" w:sz="0" w:space="0" w:color="auto"/>
                                                    <w:bottom w:val="none" w:sz="0" w:space="0" w:color="auto"/>
                                                    <w:right w:val="none" w:sz="0" w:space="0" w:color="auto"/>
                                                  </w:divBdr>
                                                  <w:divsChild>
                                                    <w:div w:id="31440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195695">
                                          <w:marLeft w:val="0"/>
                                          <w:marRight w:val="0"/>
                                          <w:marTop w:val="0"/>
                                          <w:marBottom w:val="0"/>
                                          <w:divBdr>
                                            <w:top w:val="none" w:sz="0" w:space="0" w:color="auto"/>
                                            <w:left w:val="none" w:sz="0" w:space="0" w:color="auto"/>
                                            <w:bottom w:val="none" w:sz="0" w:space="0" w:color="auto"/>
                                            <w:right w:val="none" w:sz="0" w:space="0" w:color="auto"/>
                                          </w:divBdr>
                                          <w:divsChild>
                                            <w:div w:id="3022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0871131">
          <w:marLeft w:val="0"/>
          <w:marRight w:val="0"/>
          <w:marTop w:val="0"/>
          <w:marBottom w:val="0"/>
          <w:divBdr>
            <w:top w:val="none" w:sz="0" w:space="0" w:color="auto"/>
            <w:left w:val="none" w:sz="0" w:space="0" w:color="auto"/>
            <w:bottom w:val="none" w:sz="0" w:space="0" w:color="auto"/>
            <w:right w:val="none" w:sz="0" w:space="0" w:color="auto"/>
          </w:divBdr>
          <w:divsChild>
            <w:div w:id="1744721494">
              <w:marLeft w:val="0"/>
              <w:marRight w:val="0"/>
              <w:marTop w:val="0"/>
              <w:marBottom w:val="0"/>
              <w:divBdr>
                <w:top w:val="none" w:sz="0" w:space="0" w:color="auto"/>
                <w:left w:val="none" w:sz="0" w:space="0" w:color="auto"/>
                <w:bottom w:val="none" w:sz="0" w:space="0" w:color="auto"/>
                <w:right w:val="none" w:sz="0" w:space="0" w:color="auto"/>
              </w:divBdr>
              <w:divsChild>
                <w:div w:id="354161264">
                  <w:marLeft w:val="0"/>
                  <w:marRight w:val="0"/>
                  <w:marTop w:val="0"/>
                  <w:marBottom w:val="0"/>
                  <w:divBdr>
                    <w:top w:val="none" w:sz="0" w:space="0" w:color="auto"/>
                    <w:left w:val="none" w:sz="0" w:space="0" w:color="auto"/>
                    <w:bottom w:val="none" w:sz="0" w:space="0" w:color="auto"/>
                    <w:right w:val="none" w:sz="0" w:space="0" w:color="auto"/>
                  </w:divBdr>
                  <w:divsChild>
                    <w:div w:id="1763992884">
                      <w:marLeft w:val="0"/>
                      <w:marRight w:val="0"/>
                      <w:marTop w:val="0"/>
                      <w:marBottom w:val="0"/>
                      <w:divBdr>
                        <w:top w:val="none" w:sz="0" w:space="0" w:color="auto"/>
                        <w:left w:val="none" w:sz="0" w:space="0" w:color="auto"/>
                        <w:bottom w:val="none" w:sz="0" w:space="0" w:color="auto"/>
                        <w:right w:val="none" w:sz="0" w:space="0" w:color="auto"/>
                      </w:divBdr>
                      <w:divsChild>
                        <w:div w:id="545988790">
                          <w:marLeft w:val="0"/>
                          <w:marRight w:val="0"/>
                          <w:marTop w:val="0"/>
                          <w:marBottom w:val="0"/>
                          <w:divBdr>
                            <w:top w:val="none" w:sz="0" w:space="0" w:color="auto"/>
                            <w:left w:val="none" w:sz="0" w:space="0" w:color="auto"/>
                            <w:bottom w:val="none" w:sz="0" w:space="0" w:color="auto"/>
                            <w:right w:val="none" w:sz="0" w:space="0" w:color="auto"/>
                          </w:divBdr>
                          <w:divsChild>
                            <w:div w:id="849224540">
                              <w:marLeft w:val="0"/>
                              <w:marRight w:val="0"/>
                              <w:marTop w:val="0"/>
                              <w:marBottom w:val="0"/>
                              <w:divBdr>
                                <w:top w:val="none" w:sz="0" w:space="0" w:color="auto"/>
                                <w:left w:val="none" w:sz="0" w:space="0" w:color="auto"/>
                                <w:bottom w:val="none" w:sz="0" w:space="0" w:color="auto"/>
                                <w:right w:val="none" w:sz="0" w:space="0" w:color="auto"/>
                              </w:divBdr>
                              <w:divsChild>
                                <w:div w:id="1416242583">
                                  <w:marLeft w:val="0"/>
                                  <w:marRight w:val="0"/>
                                  <w:marTop w:val="0"/>
                                  <w:marBottom w:val="0"/>
                                  <w:divBdr>
                                    <w:top w:val="none" w:sz="0" w:space="0" w:color="auto"/>
                                    <w:left w:val="none" w:sz="0" w:space="0" w:color="auto"/>
                                    <w:bottom w:val="none" w:sz="0" w:space="0" w:color="auto"/>
                                    <w:right w:val="none" w:sz="0" w:space="0" w:color="auto"/>
                                  </w:divBdr>
                                  <w:divsChild>
                                    <w:div w:id="465591224">
                                      <w:marLeft w:val="0"/>
                                      <w:marRight w:val="0"/>
                                      <w:marTop w:val="0"/>
                                      <w:marBottom w:val="0"/>
                                      <w:divBdr>
                                        <w:top w:val="none" w:sz="0" w:space="0" w:color="auto"/>
                                        <w:left w:val="none" w:sz="0" w:space="0" w:color="auto"/>
                                        <w:bottom w:val="none" w:sz="0" w:space="0" w:color="auto"/>
                                        <w:right w:val="none" w:sz="0" w:space="0" w:color="auto"/>
                                      </w:divBdr>
                                      <w:divsChild>
                                        <w:div w:id="1776055753">
                                          <w:marLeft w:val="0"/>
                                          <w:marRight w:val="0"/>
                                          <w:marTop w:val="0"/>
                                          <w:marBottom w:val="0"/>
                                          <w:divBdr>
                                            <w:top w:val="none" w:sz="0" w:space="0" w:color="auto"/>
                                            <w:left w:val="none" w:sz="0" w:space="0" w:color="auto"/>
                                            <w:bottom w:val="none" w:sz="0" w:space="0" w:color="auto"/>
                                            <w:right w:val="none" w:sz="0" w:space="0" w:color="auto"/>
                                          </w:divBdr>
                                          <w:divsChild>
                                            <w:div w:id="1296646018">
                                              <w:marLeft w:val="0"/>
                                              <w:marRight w:val="0"/>
                                              <w:marTop w:val="0"/>
                                              <w:marBottom w:val="0"/>
                                              <w:divBdr>
                                                <w:top w:val="none" w:sz="0" w:space="0" w:color="auto"/>
                                                <w:left w:val="none" w:sz="0" w:space="0" w:color="auto"/>
                                                <w:bottom w:val="none" w:sz="0" w:space="0" w:color="auto"/>
                                                <w:right w:val="none" w:sz="0" w:space="0" w:color="auto"/>
                                              </w:divBdr>
                                            </w:div>
                                            <w:div w:id="1035350301">
                                              <w:marLeft w:val="0"/>
                                              <w:marRight w:val="0"/>
                                              <w:marTop w:val="0"/>
                                              <w:marBottom w:val="0"/>
                                              <w:divBdr>
                                                <w:top w:val="none" w:sz="0" w:space="0" w:color="auto"/>
                                                <w:left w:val="none" w:sz="0" w:space="0" w:color="auto"/>
                                                <w:bottom w:val="none" w:sz="0" w:space="0" w:color="auto"/>
                                                <w:right w:val="none" w:sz="0" w:space="0" w:color="auto"/>
                                              </w:divBdr>
                                              <w:divsChild>
                                                <w:div w:id="1339115677">
                                                  <w:marLeft w:val="0"/>
                                                  <w:marRight w:val="0"/>
                                                  <w:marTop w:val="0"/>
                                                  <w:marBottom w:val="0"/>
                                                  <w:divBdr>
                                                    <w:top w:val="none" w:sz="0" w:space="0" w:color="auto"/>
                                                    <w:left w:val="none" w:sz="0" w:space="0" w:color="auto"/>
                                                    <w:bottom w:val="none" w:sz="0" w:space="0" w:color="auto"/>
                                                    <w:right w:val="none" w:sz="0" w:space="0" w:color="auto"/>
                                                  </w:divBdr>
                                                  <w:divsChild>
                                                    <w:div w:id="16024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1960075">
          <w:marLeft w:val="0"/>
          <w:marRight w:val="0"/>
          <w:marTop w:val="0"/>
          <w:marBottom w:val="0"/>
          <w:divBdr>
            <w:top w:val="none" w:sz="0" w:space="0" w:color="auto"/>
            <w:left w:val="none" w:sz="0" w:space="0" w:color="auto"/>
            <w:bottom w:val="none" w:sz="0" w:space="0" w:color="auto"/>
            <w:right w:val="none" w:sz="0" w:space="0" w:color="auto"/>
          </w:divBdr>
          <w:divsChild>
            <w:div w:id="604458022">
              <w:marLeft w:val="0"/>
              <w:marRight w:val="0"/>
              <w:marTop w:val="0"/>
              <w:marBottom w:val="0"/>
              <w:divBdr>
                <w:top w:val="none" w:sz="0" w:space="0" w:color="auto"/>
                <w:left w:val="none" w:sz="0" w:space="0" w:color="auto"/>
                <w:bottom w:val="none" w:sz="0" w:space="0" w:color="auto"/>
                <w:right w:val="none" w:sz="0" w:space="0" w:color="auto"/>
              </w:divBdr>
              <w:divsChild>
                <w:div w:id="1223953480">
                  <w:marLeft w:val="0"/>
                  <w:marRight w:val="0"/>
                  <w:marTop w:val="0"/>
                  <w:marBottom w:val="0"/>
                  <w:divBdr>
                    <w:top w:val="none" w:sz="0" w:space="0" w:color="auto"/>
                    <w:left w:val="none" w:sz="0" w:space="0" w:color="auto"/>
                    <w:bottom w:val="none" w:sz="0" w:space="0" w:color="auto"/>
                    <w:right w:val="none" w:sz="0" w:space="0" w:color="auto"/>
                  </w:divBdr>
                  <w:divsChild>
                    <w:div w:id="1069108148">
                      <w:marLeft w:val="0"/>
                      <w:marRight w:val="0"/>
                      <w:marTop w:val="0"/>
                      <w:marBottom w:val="0"/>
                      <w:divBdr>
                        <w:top w:val="none" w:sz="0" w:space="0" w:color="auto"/>
                        <w:left w:val="none" w:sz="0" w:space="0" w:color="auto"/>
                        <w:bottom w:val="none" w:sz="0" w:space="0" w:color="auto"/>
                        <w:right w:val="none" w:sz="0" w:space="0" w:color="auto"/>
                      </w:divBdr>
                      <w:divsChild>
                        <w:div w:id="341978717">
                          <w:marLeft w:val="0"/>
                          <w:marRight w:val="0"/>
                          <w:marTop w:val="0"/>
                          <w:marBottom w:val="0"/>
                          <w:divBdr>
                            <w:top w:val="none" w:sz="0" w:space="0" w:color="auto"/>
                            <w:left w:val="none" w:sz="0" w:space="0" w:color="auto"/>
                            <w:bottom w:val="none" w:sz="0" w:space="0" w:color="auto"/>
                            <w:right w:val="none" w:sz="0" w:space="0" w:color="auto"/>
                          </w:divBdr>
                          <w:divsChild>
                            <w:div w:id="697893982">
                              <w:marLeft w:val="0"/>
                              <w:marRight w:val="0"/>
                              <w:marTop w:val="0"/>
                              <w:marBottom w:val="0"/>
                              <w:divBdr>
                                <w:top w:val="none" w:sz="0" w:space="0" w:color="auto"/>
                                <w:left w:val="none" w:sz="0" w:space="0" w:color="auto"/>
                                <w:bottom w:val="none" w:sz="0" w:space="0" w:color="auto"/>
                                <w:right w:val="none" w:sz="0" w:space="0" w:color="auto"/>
                              </w:divBdr>
                              <w:divsChild>
                                <w:div w:id="973678382">
                                  <w:marLeft w:val="0"/>
                                  <w:marRight w:val="0"/>
                                  <w:marTop w:val="0"/>
                                  <w:marBottom w:val="0"/>
                                  <w:divBdr>
                                    <w:top w:val="none" w:sz="0" w:space="0" w:color="auto"/>
                                    <w:left w:val="none" w:sz="0" w:space="0" w:color="auto"/>
                                    <w:bottom w:val="none" w:sz="0" w:space="0" w:color="auto"/>
                                    <w:right w:val="none" w:sz="0" w:space="0" w:color="auto"/>
                                  </w:divBdr>
                                  <w:divsChild>
                                    <w:div w:id="1668170268">
                                      <w:marLeft w:val="0"/>
                                      <w:marRight w:val="0"/>
                                      <w:marTop w:val="0"/>
                                      <w:marBottom w:val="0"/>
                                      <w:divBdr>
                                        <w:top w:val="none" w:sz="0" w:space="0" w:color="auto"/>
                                        <w:left w:val="none" w:sz="0" w:space="0" w:color="auto"/>
                                        <w:bottom w:val="none" w:sz="0" w:space="0" w:color="auto"/>
                                        <w:right w:val="none" w:sz="0" w:space="0" w:color="auto"/>
                                      </w:divBdr>
                                      <w:divsChild>
                                        <w:div w:id="927614646">
                                          <w:marLeft w:val="0"/>
                                          <w:marRight w:val="0"/>
                                          <w:marTop w:val="0"/>
                                          <w:marBottom w:val="0"/>
                                          <w:divBdr>
                                            <w:top w:val="none" w:sz="0" w:space="0" w:color="auto"/>
                                            <w:left w:val="none" w:sz="0" w:space="0" w:color="auto"/>
                                            <w:bottom w:val="none" w:sz="0" w:space="0" w:color="auto"/>
                                            <w:right w:val="none" w:sz="0" w:space="0" w:color="auto"/>
                                          </w:divBdr>
                                          <w:divsChild>
                                            <w:div w:id="33746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3959454">
          <w:marLeft w:val="0"/>
          <w:marRight w:val="0"/>
          <w:marTop w:val="0"/>
          <w:marBottom w:val="0"/>
          <w:divBdr>
            <w:top w:val="none" w:sz="0" w:space="0" w:color="auto"/>
            <w:left w:val="none" w:sz="0" w:space="0" w:color="auto"/>
            <w:bottom w:val="none" w:sz="0" w:space="0" w:color="auto"/>
            <w:right w:val="none" w:sz="0" w:space="0" w:color="auto"/>
          </w:divBdr>
          <w:divsChild>
            <w:div w:id="327366873">
              <w:marLeft w:val="0"/>
              <w:marRight w:val="0"/>
              <w:marTop w:val="0"/>
              <w:marBottom w:val="0"/>
              <w:divBdr>
                <w:top w:val="none" w:sz="0" w:space="0" w:color="auto"/>
                <w:left w:val="none" w:sz="0" w:space="0" w:color="auto"/>
                <w:bottom w:val="none" w:sz="0" w:space="0" w:color="auto"/>
                <w:right w:val="none" w:sz="0" w:space="0" w:color="auto"/>
              </w:divBdr>
              <w:divsChild>
                <w:div w:id="432820287">
                  <w:marLeft w:val="0"/>
                  <w:marRight w:val="0"/>
                  <w:marTop w:val="0"/>
                  <w:marBottom w:val="0"/>
                  <w:divBdr>
                    <w:top w:val="none" w:sz="0" w:space="0" w:color="auto"/>
                    <w:left w:val="none" w:sz="0" w:space="0" w:color="auto"/>
                    <w:bottom w:val="none" w:sz="0" w:space="0" w:color="auto"/>
                    <w:right w:val="none" w:sz="0" w:space="0" w:color="auto"/>
                  </w:divBdr>
                  <w:divsChild>
                    <w:div w:id="865095609">
                      <w:marLeft w:val="0"/>
                      <w:marRight w:val="0"/>
                      <w:marTop w:val="0"/>
                      <w:marBottom w:val="0"/>
                      <w:divBdr>
                        <w:top w:val="none" w:sz="0" w:space="0" w:color="auto"/>
                        <w:left w:val="none" w:sz="0" w:space="0" w:color="auto"/>
                        <w:bottom w:val="none" w:sz="0" w:space="0" w:color="auto"/>
                        <w:right w:val="none" w:sz="0" w:space="0" w:color="auto"/>
                      </w:divBdr>
                      <w:divsChild>
                        <w:div w:id="421226434">
                          <w:marLeft w:val="0"/>
                          <w:marRight w:val="0"/>
                          <w:marTop w:val="0"/>
                          <w:marBottom w:val="0"/>
                          <w:divBdr>
                            <w:top w:val="none" w:sz="0" w:space="0" w:color="auto"/>
                            <w:left w:val="none" w:sz="0" w:space="0" w:color="auto"/>
                            <w:bottom w:val="none" w:sz="0" w:space="0" w:color="auto"/>
                            <w:right w:val="none" w:sz="0" w:space="0" w:color="auto"/>
                          </w:divBdr>
                          <w:divsChild>
                            <w:div w:id="250773407">
                              <w:marLeft w:val="0"/>
                              <w:marRight w:val="0"/>
                              <w:marTop w:val="0"/>
                              <w:marBottom w:val="0"/>
                              <w:divBdr>
                                <w:top w:val="none" w:sz="0" w:space="0" w:color="auto"/>
                                <w:left w:val="none" w:sz="0" w:space="0" w:color="auto"/>
                                <w:bottom w:val="none" w:sz="0" w:space="0" w:color="auto"/>
                                <w:right w:val="none" w:sz="0" w:space="0" w:color="auto"/>
                              </w:divBdr>
                              <w:divsChild>
                                <w:div w:id="53746487">
                                  <w:marLeft w:val="0"/>
                                  <w:marRight w:val="0"/>
                                  <w:marTop w:val="0"/>
                                  <w:marBottom w:val="0"/>
                                  <w:divBdr>
                                    <w:top w:val="none" w:sz="0" w:space="0" w:color="auto"/>
                                    <w:left w:val="none" w:sz="0" w:space="0" w:color="auto"/>
                                    <w:bottom w:val="none" w:sz="0" w:space="0" w:color="auto"/>
                                    <w:right w:val="none" w:sz="0" w:space="0" w:color="auto"/>
                                  </w:divBdr>
                                  <w:divsChild>
                                    <w:div w:id="4310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276622">
          <w:marLeft w:val="0"/>
          <w:marRight w:val="0"/>
          <w:marTop w:val="0"/>
          <w:marBottom w:val="0"/>
          <w:divBdr>
            <w:top w:val="none" w:sz="0" w:space="0" w:color="auto"/>
            <w:left w:val="none" w:sz="0" w:space="0" w:color="auto"/>
            <w:bottom w:val="none" w:sz="0" w:space="0" w:color="auto"/>
            <w:right w:val="none" w:sz="0" w:space="0" w:color="auto"/>
          </w:divBdr>
          <w:divsChild>
            <w:div w:id="760179711">
              <w:marLeft w:val="0"/>
              <w:marRight w:val="0"/>
              <w:marTop w:val="0"/>
              <w:marBottom w:val="0"/>
              <w:divBdr>
                <w:top w:val="none" w:sz="0" w:space="0" w:color="auto"/>
                <w:left w:val="none" w:sz="0" w:space="0" w:color="auto"/>
                <w:bottom w:val="none" w:sz="0" w:space="0" w:color="auto"/>
                <w:right w:val="none" w:sz="0" w:space="0" w:color="auto"/>
              </w:divBdr>
              <w:divsChild>
                <w:div w:id="644747006">
                  <w:marLeft w:val="0"/>
                  <w:marRight w:val="0"/>
                  <w:marTop w:val="0"/>
                  <w:marBottom w:val="0"/>
                  <w:divBdr>
                    <w:top w:val="none" w:sz="0" w:space="0" w:color="auto"/>
                    <w:left w:val="none" w:sz="0" w:space="0" w:color="auto"/>
                    <w:bottom w:val="none" w:sz="0" w:space="0" w:color="auto"/>
                    <w:right w:val="none" w:sz="0" w:space="0" w:color="auto"/>
                  </w:divBdr>
                  <w:divsChild>
                    <w:div w:id="1971666742">
                      <w:marLeft w:val="0"/>
                      <w:marRight w:val="0"/>
                      <w:marTop w:val="0"/>
                      <w:marBottom w:val="0"/>
                      <w:divBdr>
                        <w:top w:val="none" w:sz="0" w:space="0" w:color="auto"/>
                        <w:left w:val="none" w:sz="0" w:space="0" w:color="auto"/>
                        <w:bottom w:val="none" w:sz="0" w:space="0" w:color="auto"/>
                        <w:right w:val="none" w:sz="0" w:space="0" w:color="auto"/>
                      </w:divBdr>
                      <w:divsChild>
                        <w:div w:id="1190295016">
                          <w:marLeft w:val="0"/>
                          <w:marRight w:val="0"/>
                          <w:marTop w:val="0"/>
                          <w:marBottom w:val="0"/>
                          <w:divBdr>
                            <w:top w:val="none" w:sz="0" w:space="0" w:color="auto"/>
                            <w:left w:val="none" w:sz="0" w:space="0" w:color="auto"/>
                            <w:bottom w:val="none" w:sz="0" w:space="0" w:color="auto"/>
                            <w:right w:val="none" w:sz="0" w:space="0" w:color="auto"/>
                          </w:divBdr>
                          <w:divsChild>
                            <w:div w:id="1079713566">
                              <w:marLeft w:val="0"/>
                              <w:marRight w:val="0"/>
                              <w:marTop w:val="0"/>
                              <w:marBottom w:val="0"/>
                              <w:divBdr>
                                <w:top w:val="none" w:sz="0" w:space="0" w:color="auto"/>
                                <w:left w:val="none" w:sz="0" w:space="0" w:color="auto"/>
                                <w:bottom w:val="none" w:sz="0" w:space="0" w:color="auto"/>
                                <w:right w:val="none" w:sz="0" w:space="0" w:color="auto"/>
                              </w:divBdr>
                              <w:divsChild>
                                <w:div w:id="113447952">
                                  <w:marLeft w:val="0"/>
                                  <w:marRight w:val="0"/>
                                  <w:marTop w:val="0"/>
                                  <w:marBottom w:val="0"/>
                                  <w:divBdr>
                                    <w:top w:val="none" w:sz="0" w:space="0" w:color="auto"/>
                                    <w:left w:val="none" w:sz="0" w:space="0" w:color="auto"/>
                                    <w:bottom w:val="none" w:sz="0" w:space="0" w:color="auto"/>
                                    <w:right w:val="none" w:sz="0" w:space="0" w:color="auto"/>
                                  </w:divBdr>
                                  <w:divsChild>
                                    <w:div w:id="1135372889">
                                      <w:marLeft w:val="0"/>
                                      <w:marRight w:val="0"/>
                                      <w:marTop w:val="0"/>
                                      <w:marBottom w:val="0"/>
                                      <w:divBdr>
                                        <w:top w:val="none" w:sz="0" w:space="0" w:color="auto"/>
                                        <w:left w:val="none" w:sz="0" w:space="0" w:color="auto"/>
                                        <w:bottom w:val="none" w:sz="0" w:space="0" w:color="auto"/>
                                        <w:right w:val="none" w:sz="0" w:space="0" w:color="auto"/>
                                      </w:divBdr>
                                      <w:divsChild>
                                        <w:div w:id="1460034595">
                                          <w:marLeft w:val="0"/>
                                          <w:marRight w:val="0"/>
                                          <w:marTop w:val="0"/>
                                          <w:marBottom w:val="0"/>
                                          <w:divBdr>
                                            <w:top w:val="none" w:sz="0" w:space="0" w:color="auto"/>
                                            <w:left w:val="none" w:sz="0" w:space="0" w:color="auto"/>
                                            <w:bottom w:val="none" w:sz="0" w:space="0" w:color="auto"/>
                                            <w:right w:val="none" w:sz="0" w:space="0" w:color="auto"/>
                                          </w:divBdr>
                                          <w:divsChild>
                                            <w:div w:id="15418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738858">
          <w:marLeft w:val="0"/>
          <w:marRight w:val="0"/>
          <w:marTop w:val="0"/>
          <w:marBottom w:val="0"/>
          <w:divBdr>
            <w:top w:val="none" w:sz="0" w:space="0" w:color="auto"/>
            <w:left w:val="none" w:sz="0" w:space="0" w:color="auto"/>
            <w:bottom w:val="none" w:sz="0" w:space="0" w:color="auto"/>
            <w:right w:val="none" w:sz="0" w:space="0" w:color="auto"/>
          </w:divBdr>
          <w:divsChild>
            <w:div w:id="1615549799">
              <w:marLeft w:val="0"/>
              <w:marRight w:val="0"/>
              <w:marTop w:val="0"/>
              <w:marBottom w:val="0"/>
              <w:divBdr>
                <w:top w:val="none" w:sz="0" w:space="0" w:color="auto"/>
                <w:left w:val="none" w:sz="0" w:space="0" w:color="auto"/>
                <w:bottom w:val="none" w:sz="0" w:space="0" w:color="auto"/>
                <w:right w:val="none" w:sz="0" w:space="0" w:color="auto"/>
              </w:divBdr>
              <w:divsChild>
                <w:div w:id="1733382833">
                  <w:marLeft w:val="0"/>
                  <w:marRight w:val="0"/>
                  <w:marTop w:val="0"/>
                  <w:marBottom w:val="0"/>
                  <w:divBdr>
                    <w:top w:val="none" w:sz="0" w:space="0" w:color="auto"/>
                    <w:left w:val="none" w:sz="0" w:space="0" w:color="auto"/>
                    <w:bottom w:val="none" w:sz="0" w:space="0" w:color="auto"/>
                    <w:right w:val="none" w:sz="0" w:space="0" w:color="auto"/>
                  </w:divBdr>
                  <w:divsChild>
                    <w:div w:id="2059279114">
                      <w:marLeft w:val="0"/>
                      <w:marRight w:val="0"/>
                      <w:marTop w:val="0"/>
                      <w:marBottom w:val="0"/>
                      <w:divBdr>
                        <w:top w:val="none" w:sz="0" w:space="0" w:color="auto"/>
                        <w:left w:val="none" w:sz="0" w:space="0" w:color="auto"/>
                        <w:bottom w:val="none" w:sz="0" w:space="0" w:color="auto"/>
                        <w:right w:val="none" w:sz="0" w:space="0" w:color="auto"/>
                      </w:divBdr>
                      <w:divsChild>
                        <w:div w:id="2022774729">
                          <w:marLeft w:val="0"/>
                          <w:marRight w:val="0"/>
                          <w:marTop w:val="0"/>
                          <w:marBottom w:val="0"/>
                          <w:divBdr>
                            <w:top w:val="none" w:sz="0" w:space="0" w:color="auto"/>
                            <w:left w:val="none" w:sz="0" w:space="0" w:color="auto"/>
                            <w:bottom w:val="none" w:sz="0" w:space="0" w:color="auto"/>
                            <w:right w:val="none" w:sz="0" w:space="0" w:color="auto"/>
                          </w:divBdr>
                          <w:divsChild>
                            <w:div w:id="1850171045">
                              <w:marLeft w:val="0"/>
                              <w:marRight w:val="0"/>
                              <w:marTop w:val="0"/>
                              <w:marBottom w:val="0"/>
                              <w:divBdr>
                                <w:top w:val="none" w:sz="0" w:space="0" w:color="auto"/>
                                <w:left w:val="none" w:sz="0" w:space="0" w:color="auto"/>
                                <w:bottom w:val="none" w:sz="0" w:space="0" w:color="auto"/>
                                <w:right w:val="none" w:sz="0" w:space="0" w:color="auto"/>
                              </w:divBdr>
                              <w:divsChild>
                                <w:div w:id="102579207">
                                  <w:marLeft w:val="0"/>
                                  <w:marRight w:val="0"/>
                                  <w:marTop w:val="0"/>
                                  <w:marBottom w:val="0"/>
                                  <w:divBdr>
                                    <w:top w:val="none" w:sz="0" w:space="0" w:color="auto"/>
                                    <w:left w:val="none" w:sz="0" w:space="0" w:color="auto"/>
                                    <w:bottom w:val="none" w:sz="0" w:space="0" w:color="auto"/>
                                    <w:right w:val="none" w:sz="0" w:space="0" w:color="auto"/>
                                  </w:divBdr>
                                  <w:divsChild>
                                    <w:div w:id="813065874">
                                      <w:marLeft w:val="0"/>
                                      <w:marRight w:val="0"/>
                                      <w:marTop w:val="0"/>
                                      <w:marBottom w:val="0"/>
                                      <w:divBdr>
                                        <w:top w:val="none" w:sz="0" w:space="0" w:color="auto"/>
                                        <w:left w:val="none" w:sz="0" w:space="0" w:color="auto"/>
                                        <w:bottom w:val="none" w:sz="0" w:space="0" w:color="auto"/>
                                        <w:right w:val="none" w:sz="0" w:space="0" w:color="auto"/>
                                      </w:divBdr>
                                      <w:divsChild>
                                        <w:div w:id="1563322245">
                                          <w:marLeft w:val="0"/>
                                          <w:marRight w:val="0"/>
                                          <w:marTop w:val="0"/>
                                          <w:marBottom w:val="0"/>
                                          <w:divBdr>
                                            <w:top w:val="none" w:sz="0" w:space="0" w:color="auto"/>
                                            <w:left w:val="none" w:sz="0" w:space="0" w:color="auto"/>
                                            <w:bottom w:val="none" w:sz="0" w:space="0" w:color="auto"/>
                                            <w:right w:val="none" w:sz="0" w:space="0" w:color="auto"/>
                                          </w:divBdr>
                                          <w:divsChild>
                                            <w:div w:id="1032997010">
                                              <w:marLeft w:val="0"/>
                                              <w:marRight w:val="0"/>
                                              <w:marTop w:val="0"/>
                                              <w:marBottom w:val="0"/>
                                              <w:divBdr>
                                                <w:top w:val="none" w:sz="0" w:space="0" w:color="auto"/>
                                                <w:left w:val="none" w:sz="0" w:space="0" w:color="auto"/>
                                                <w:bottom w:val="none" w:sz="0" w:space="0" w:color="auto"/>
                                                <w:right w:val="none" w:sz="0" w:space="0" w:color="auto"/>
                                              </w:divBdr>
                                            </w:div>
                                            <w:div w:id="1755973998">
                                              <w:marLeft w:val="0"/>
                                              <w:marRight w:val="0"/>
                                              <w:marTop w:val="0"/>
                                              <w:marBottom w:val="0"/>
                                              <w:divBdr>
                                                <w:top w:val="none" w:sz="0" w:space="0" w:color="auto"/>
                                                <w:left w:val="none" w:sz="0" w:space="0" w:color="auto"/>
                                                <w:bottom w:val="none" w:sz="0" w:space="0" w:color="auto"/>
                                                <w:right w:val="none" w:sz="0" w:space="0" w:color="auto"/>
                                              </w:divBdr>
                                              <w:divsChild>
                                                <w:div w:id="479272511">
                                                  <w:marLeft w:val="0"/>
                                                  <w:marRight w:val="0"/>
                                                  <w:marTop w:val="0"/>
                                                  <w:marBottom w:val="0"/>
                                                  <w:divBdr>
                                                    <w:top w:val="none" w:sz="0" w:space="0" w:color="auto"/>
                                                    <w:left w:val="none" w:sz="0" w:space="0" w:color="auto"/>
                                                    <w:bottom w:val="none" w:sz="0" w:space="0" w:color="auto"/>
                                                    <w:right w:val="none" w:sz="0" w:space="0" w:color="auto"/>
                                                  </w:divBdr>
                                                  <w:divsChild>
                                                    <w:div w:id="8022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6422648">
          <w:marLeft w:val="0"/>
          <w:marRight w:val="0"/>
          <w:marTop w:val="0"/>
          <w:marBottom w:val="0"/>
          <w:divBdr>
            <w:top w:val="none" w:sz="0" w:space="0" w:color="auto"/>
            <w:left w:val="none" w:sz="0" w:space="0" w:color="auto"/>
            <w:bottom w:val="none" w:sz="0" w:space="0" w:color="auto"/>
            <w:right w:val="none" w:sz="0" w:space="0" w:color="auto"/>
          </w:divBdr>
          <w:divsChild>
            <w:div w:id="1657759466">
              <w:marLeft w:val="0"/>
              <w:marRight w:val="0"/>
              <w:marTop w:val="0"/>
              <w:marBottom w:val="0"/>
              <w:divBdr>
                <w:top w:val="none" w:sz="0" w:space="0" w:color="auto"/>
                <w:left w:val="none" w:sz="0" w:space="0" w:color="auto"/>
                <w:bottom w:val="none" w:sz="0" w:space="0" w:color="auto"/>
                <w:right w:val="none" w:sz="0" w:space="0" w:color="auto"/>
              </w:divBdr>
              <w:divsChild>
                <w:div w:id="1190878294">
                  <w:marLeft w:val="0"/>
                  <w:marRight w:val="0"/>
                  <w:marTop w:val="0"/>
                  <w:marBottom w:val="0"/>
                  <w:divBdr>
                    <w:top w:val="none" w:sz="0" w:space="0" w:color="auto"/>
                    <w:left w:val="none" w:sz="0" w:space="0" w:color="auto"/>
                    <w:bottom w:val="none" w:sz="0" w:space="0" w:color="auto"/>
                    <w:right w:val="none" w:sz="0" w:space="0" w:color="auto"/>
                  </w:divBdr>
                  <w:divsChild>
                    <w:div w:id="1038967016">
                      <w:marLeft w:val="0"/>
                      <w:marRight w:val="0"/>
                      <w:marTop w:val="0"/>
                      <w:marBottom w:val="0"/>
                      <w:divBdr>
                        <w:top w:val="none" w:sz="0" w:space="0" w:color="auto"/>
                        <w:left w:val="none" w:sz="0" w:space="0" w:color="auto"/>
                        <w:bottom w:val="none" w:sz="0" w:space="0" w:color="auto"/>
                        <w:right w:val="none" w:sz="0" w:space="0" w:color="auto"/>
                      </w:divBdr>
                      <w:divsChild>
                        <w:div w:id="1056275203">
                          <w:marLeft w:val="0"/>
                          <w:marRight w:val="0"/>
                          <w:marTop w:val="0"/>
                          <w:marBottom w:val="0"/>
                          <w:divBdr>
                            <w:top w:val="none" w:sz="0" w:space="0" w:color="auto"/>
                            <w:left w:val="none" w:sz="0" w:space="0" w:color="auto"/>
                            <w:bottom w:val="none" w:sz="0" w:space="0" w:color="auto"/>
                            <w:right w:val="none" w:sz="0" w:space="0" w:color="auto"/>
                          </w:divBdr>
                          <w:divsChild>
                            <w:div w:id="1921478472">
                              <w:marLeft w:val="0"/>
                              <w:marRight w:val="0"/>
                              <w:marTop w:val="0"/>
                              <w:marBottom w:val="0"/>
                              <w:divBdr>
                                <w:top w:val="none" w:sz="0" w:space="0" w:color="auto"/>
                                <w:left w:val="none" w:sz="0" w:space="0" w:color="auto"/>
                                <w:bottom w:val="none" w:sz="0" w:space="0" w:color="auto"/>
                                <w:right w:val="none" w:sz="0" w:space="0" w:color="auto"/>
                              </w:divBdr>
                              <w:divsChild>
                                <w:div w:id="1045252641">
                                  <w:marLeft w:val="0"/>
                                  <w:marRight w:val="0"/>
                                  <w:marTop w:val="0"/>
                                  <w:marBottom w:val="0"/>
                                  <w:divBdr>
                                    <w:top w:val="none" w:sz="0" w:space="0" w:color="auto"/>
                                    <w:left w:val="none" w:sz="0" w:space="0" w:color="auto"/>
                                    <w:bottom w:val="none" w:sz="0" w:space="0" w:color="auto"/>
                                    <w:right w:val="none" w:sz="0" w:space="0" w:color="auto"/>
                                  </w:divBdr>
                                  <w:divsChild>
                                    <w:div w:id="2081249821">
                                      <w:marLeft w:val="0"/>
                                      <w:marRight w:val="0"/>
                                      <w:marTop w:val="0"/>
                                      <w:marBottom w:val="0"/>
                                      <w:divBdr>
                                        <w:top w:val="none" w:sz="0" w:space="0" w:color="auto"/>
                                        <w:left w:val="none" w:sz="0" w:space="0" w:color="auto"/>
                                        <w:bottom w:val="none" w:sz="0" w:space="0" w:color="auto"/>
                                        <w:right w:val="none" w:sz="0" w:space="0" w:color="auto"/>
                                      </w:divBdr>
                                      <w:divsChild>
                                        <w:div w:id="1467088912">
                                          <w:marLeft w:val="0"/>
                                          <w:marRight w:val="0"/>
                                          <w:marTop w:val="0"/>
                                          <w:marBottom w:val="0"/>
                                          <w:divBdr>
                                            <w:top w:val="none" w:sz="0" w:space="0" w:color="auto"/>
                                            <w:left w:val="none" w:sz="0" w:space="0" w:color="auto"/>
                                            <w:bottom w:val="none" w:sz="0" w:space="0" w:color="auto"/>
                                            <w:right w:val="none" w:sz="0" w:space="0" w:color="auto"/>
                                          </w:divBdr>
                                          <w:divsChild>
                                            <w:div w:id="14938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7830981">
          <w:marLeft w:val="0"/>
          <w:marRight w:val="0"/>
          <w:marTop w:val="0"/>
          <w:marBottom w:val="0"/>
          <w:divBdr>
            <w:top w:val="none" w:sz="0" w:space="0" w:color="auto"/>
            <w:left w:val="none" w:sz="0" w:space="0" w:color="auto"/>
            <w:bottom w:val="none" w:sz="0" w:space="0" w:color="auto"/>
            <w:right w:val="none" w:sz="0" w:space="0" w:color="auto"/>
          </w:divBdr>
          <w:divsChild>
            <w:div w:id="1604678881">
              <w:marLeft w:val="0"/>
              <w:marRight w:val="0"/>
              <w:marTop w:val="0"/>
              <w:marBottom w:val="0"/>
              <w:divBdr>
                <w:top w:val="none" w:sz="0" w:space="0" w:color="auto"/>
                <w:left w:val="none" w:sz="0" w:space="0" w:color="auto"/>
                <w:bottom w:val="none" w:sz="0" w:space="0" w:color="auto"/>
                <w:right w:val="none" w:sz="0" w:space="0" w:color="auto"/>
              </w:divBdr>
              <w:divsChild>
                <w:div w:id="2017608791">
                  <w:marLeft w:val="0"/>
                  <w:marRight w:val="0"/>
                  <w:marTop w:val="0"/>
                  <w:marBottom w:val="0"/>
                  <w:divBdr>
                    <w:top w:val="none" w:sz="0" w:space="0" w:color="auto"/>
                    <w:left w:val="none" w:sz="0" w:space="0" w:color="auto"/>
                    <w:bottom w:val="none" w:sz="0" w:space="0" w:color="auto"/>
                    <w:right w:val="none" w:sz="0" w:space="0" w:color="auto"/>
                  </w:divBdr>
                  <w:divsChild>
                    <w:div w:id="629944143">
                      <w:marLeft w:val="0"/>
                      <w:marRight w:val="0"/>
                      <w:marTop w:val="0"/>
                      <w:marBottom w:val="0"/>
                      <w:divBdr>
                        <w:top w:val="none" w:sz="0" w:space="0" w:color="auto"/>
                        <w:left w:val="none" w:sz="0" w:space="0" w:color="auto"/>
                        <w:bottom w:val="none" w:sz="0" w:space="0" w:color="auto"/>
                        <w:right w:val="none" w:sz="0" w:space="0" w:color="auto"/>
                      </w:divBdr>
                      <w:divsChild>
                        <w:div w:id="804808896">
                          <w:marLeft w:val="0"/>
                          <w:marRight w:val="0"/>
                          <w:marTop w:val="0"/>
                          <w:marBottom w:val="0"/>
                          <w:divBdr>
                            <w:top w:val="none" w:sz="0" w:space="0" w:color="auto"/>
                            <w:left w:val="none" w:sz="0" w:space="0" w:color="auto"/>
                            <w:bottom w:val="none" w:sz="0" w:space="0" w:color="auto"/>
                            <w:right w:val="none" w:sz="0" w:space="0" w:color="auto"/>
                          </w:divBdr>
                          <w:divsChild>
                            <w:div w:id="1785345643">
                              <w:marLeft w:val="0"/>
                              <w:marRight w:val="0"/>
                              <w:marTop w:val="0"/>
                              <w:marBottom w:val="0"/>
                              <w:divBdr>
                                <w:top w:val="none" w:sz="0" w:space="0" w:color="auto"/>
                                <w:left w:val="none" w:sz="0" w:space="0" w:color="auto"/>
                                <w:bottom w:val="none" w:sz="0" w:space="0" w:color="auto"/>
                                <w:right w:val="none" w:sz="0" w:space="0" w:color="auto"/>
                              </w:divBdr>
                              <w:divsChild>
                                <w:div w:id="53938349">
                                  <w:marLeft w:val="0"/>
                                  <w:marRight w:val="0"/>
                                  <w:marTop w:val="0"/>
                                  <w:marBottom w:val="0"/>
                                  <w:divBdr>
                                    <w:top w:val="none" w:sz="0" w:space="0" w:color="auto"/>
                                    <w:left w:val="none" w:sz="0" w:space="0" w:color="auto"/>
                                    <w:bottom w:val="none" w:sz="0" w:space="0" w:color="auto"/>
                                    <w:right w:val="none" w:sz="0" w:space="0" w:color="auto"/>
                                  </w:divBdr>
                                  <w:divsChild>
                                    <w:div w:id="375396807">
                                      <w:marLeft w:val="0"/>
                                      <w:marRight w:val="0"/>
                                      <w:marTop w:val="0"/>
                                      <w:marBottom w:val="0"/>
                                      <w:divBdr>
                                        <w:top w:val="none" w:sz="0" w:space="0" w:color="auto"/>
                                        <w:left w:val="none" w:sz="0" w:space="0" w:color="auto"/>
                                        <w:bottom w:val="none" w:sz="0" w:space="0" w:color="auto"/>
                                        <w:right w:val="none" w:sz="0" w:space="0" w:color="auto"/>
                                      </w:divBdr>
                                      <w:divsChild>
                                        <w:div w:id="277374421">
                                          <w:marLeft w:val="0"/>
                                          <w:marRight w:val="0"/>
                                          <w:marTop w:val="0"/>
                                          <w:marBottom w:val="0"/>
                                          <w:divBdr>
                                            <w:top w:val="none" w:sz="0" w:space="0" w:color="auto"/>
                                            <w:left w:val="none" w:sz="0" w:space="0" w:color="auto"/>
                                            <w:bottom w:val="none" w:sz="0" w:space="0" w:color="auto"/>
                                            <w:right w:val="none" w:sz="0" w:space="0" w:color="auto"/>
                                          </w:divBdr>
                                          <w:divsChild>
                                            <w:div w:id="1277757073">
                                              <w:marLeft w:val="0"/>
                                              <w:marRight w:val="0"/>
                                              <w:marTop w:val="0"/>
                                              <w:marBottom w:val="0"/>
                                              <w:divBdr>
                                                <w:top w:val="none" w:sz="0" w:space="0" w:color="auto"/>
                                                <w:left w:val="none" w:sz="0" w:space="0" w:color="auto"/>
                                                <w:bottom w:val="none" w:sz="0" w:space="0" w:color="auto"/>
                                                <w:right w:val="none" w:sz="0" w:space="0" w:color="auto"/>
                                              </w:divBdr>
                                            </w:div>
                                            <w:div w:id="972563689">
                                              <w:marLeft w:val="0"/>
                                              <w:marRight w:val="0"/>
                                              <w:marTop w:val="0"/>
                                              <w:marBottom w:val="0"/>
                                              <w:divBdr>
                                                <w:top w:val="none" w:sz="0" w:space="0" w:color="auto"/>
                                                <w:left w:val="none" w:sz="0" w:space="0" w:color="auto"/>
                                                <w:bottom w:val="none" w:sz="0" w:space="0" w:color="auto"/>
                                                <w:right w:val="none" w:sz="0" w:space="0" w:color="auto"/>
                                              </w:divBdr>
                                              <w:divsChild>
                                                <w:div w:id="1387606001">
                                                  <w:marLeft w:val="0"/>
                                                  <w:marRight w:val="0"/>
                                                  <w:marTop w:val="0"/>
                                                  <w:marBottom w:val="0"/>
                                                  <w:divBdr>
                                                    <w:top w:val="none" w:sz="0" w:space="0" w:color="auto"/>
                                                    <w:left w:val="none" w:sz="0" w:space="0" w:color="auto"/>
                                                    <w:bottom w:val="none" w:sz="0" w:space="0" w:color="auto"/>
                                                    <w:right w:val="none" w:sz="0" w:space="0" w:color="auto"/>
                                                  </w:divBdr>
                                                  <w:divsChild>
                                                    <w:div w:id="19891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716285">
          <w:marLeft w:val="0"/>
          <w:marRight w:val="0"/>
          <w:marTop w:val="0"/>
          <w:marBottom w:val="0"/>
          <w:divBdr>
            <w:top w:val="none" w:sz="0" w:space="0" w:color="auto"/>
            <w:left w:val="none" w:sz="0" w:space="0" w:color="auto"/>
            <w:bottom w:val="none" w:sz="0" w:space="0" w:color="auto"/>
            <w:right w:val="none" w:sz="0" w:space="0" w:color="auto"/>
          </w:divBdr>
          <w:divsChild>
            <w:div w:id="943222830">
              <w:marLeft w:val="0"/>
              <w:marRight w:val="0"/>
              <w:marTop w:val="0"/>
              <w:marBottom w:val="0"/>
              <w:divBdr>
                <w:top w:val="none" w:sz="0" w:space="0" w:color="auto"/>
                <w:left w:val="none" w:sz="0" w:space="0" w:color="auto"/>
                <w:bottom w:val="none" w:sz="0" w:space="0" w:color="auto"/>
                <w:right w:val="none" w:sz="0" w:space="0" w:color="auto"/>
              </w:divBdr>
              <w:divsChild>
                <w:div w:id="2124223374">
                  <w:marLeft w:val="0"/>
                  <w:marRight w:val="0"/>
                  <w:marTop w:val="0"/>
                  <w:marBottom w:val="0"/>
                  <w:divBdr>
                    <w:top w:val="none" w:sz="0" w:space="0" w:color="auto"/>
                    <w:left w:val="none" w:sz="0" w:space="0" w:color="auto"/>
                    <w:bottom w:val="none" w:sz="0" w:space="0" w:color="auto"/>
                    <w:right w:val="none" w:sz="0" w:space="0" w:color="auto"/>
                  </w:divBdr>
                  <w:divsChild>
                    <w:div w:id="1907374601">
                      <w:marLeft w:val="0"/>
                      <w:marRight w:val="0"/>
                      <w:marTop w:val="0"/>
                      <w:marBottom w:val="0"/>
                      <w:divBdr>
                        <w:top w:val="none" w:sz="0" w:space="0" w:color="auto"/>
                        <w:left w:val="none" w:sz="0" w:space="0" w:color="auto"/>
                        <w:bottom w:val="none" w:sz="0" w:space="0" w:color="auto"/>
                        <w:right w:val="none" w:sz="0" w:space="0" w:color="auto"/>
                      </w:divBdr>
                      <w:divsChild>
                        <w:div w:id="1128007637">
                          <w:marLeft w:val="0"/>
                          <w:marRight w:val="0"/>
                          <w:marTop w:val="0"/>
                          <w:marBottom w:val="0"/>
                          <w:divBdr>
                            <w:top w:val="none" w:sz="0" w:space="0" w:color="auto"/>
                            <w:left w:val="none" w:sz="0" w:space="0" w:color="auto"/>
                            <w:bottom w:val="none" w:sz="0" w:space="0" w:color="auto"/>
                            <w:right w:val="none" w:sz="0" w:space="0" w:color="auto"/>
                          </w:divBdr>
                          <w:divsChild>
                            <w:div w:id="1266109080">
                              <w:marLeft w:val="0"/>
                              <w:marRight w:val="0"/>
                              <w:marTop w:val="0"/>
                              <w:marBottom w:val="0"/>
                              <w:divBdr>
                                <w:top w:val="none" w:sz="0" w:space="0" w:color="auto"/>
                                <w:left w:val="none" w:sz="0" w:space="0" w:color="auto"/>
                                <w:bottom w:val="none" w:sz="0" w:space="0" w:color="auto"/>
                                <w:right w:val="none" w:sz="0" w:space="0" w:color="auto"/>
                              </w:divBdr>
                              <w:divsChild>
                                <w:div w:id="1787506563">
                                  <w:marLeft w:val="0"/>
                                  <w:marRight w:val="0"/>
                                  <w:marTop w:val="0"/>
                                  <w:marBottom w:val="0"/>
                                  <w:divBdr>
                                    <w:top w:val="none" w:sz="0" w:space="0" w:color="auto"/>
                                    <w:left w:val="none" w:sz="0" w:space="0" w:color="auto"/>
                                    <w:bottom w:val="none" w:sz="0" w:space="0" w:color="auto"/>
                                    <w:right w:val="none" w:sz="0" w:space="0" w:color="auto"/>
                                  </w:divBdr>
                                  <w:divsChild>
                                    <w:div w:id="1549486281">
                                      <w:marLeft w:val="0"/>
                                      <w:marRight w:val="0"/>
                                      <w:marTop w:val="0"/>
                                      <w:marBottom w:val="0"/>
                                      <w:divBdr>
                                        <w:top w:val="none" w:sz="0" w:space="0" w:color="auto"/>
                                        <w:left w:val="none" w:sz="0" w:space="0" w:color="auto"/>
                                        <w:bottom w:val="none" w:sz="0" w:space="0" w:color="auto"/>
                                        <w:right w:val="none" w:sz="0" w:space="0" w:color="auto"/>
                                      </w:divBdr>
                                      <w:divsChild>
                                        <w:div w:id="1914582452">
                                          <w:marLeft w:val="0"/>
                                          <w:marRight w:val="0"/>
                                          <w:marTop w:val="0"/>
                                          <w:marBottom w:val="0"/>
                                          <w:divBdr>
                                            <w:top w:val="none" w:sz="0" w:space="0" w:color="auto"/>
                                            <w:left w:val="none" w:sz="0" w:space="0" w:color="auto"/>
                                            <w:bottom w:val="none" w:sz="0" w:space="0" w:color="auto"/>
                                            <w:right w:val="none" w:sz="0" w:space="0" w:color="auto"/>
                                          </w:divBdr>
                                          <w:divsChild>
                                            <w:div w:id="8335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612012">
          <w:marLeft w:val="0"/>
          <w:marRight w:val="0"/>
          <w:marTop w:val="0"/>
          <w:marBottom w:val="0"/>
          <w:divBdr>
            <w:top w:val="none" w:sz="0" w:space="0" w:color="auto"/>
            <w:left w:val="none" w:sz="0" w:space="0" w:color="auto"/>
            <w:bottom w:val="none" w:sz="0" w:space="0" w:color="auto"/>
            <w:right w:val="none" w:sz="0" w:space="0" w:color="auto"/>
          </w:divBdr>
          <w:divsChild>
            <w:div w:id="10569839">
              <w:marLeft w:val="0"/>
              <w:marRight w:val="0"/>
              <w:marTop w:val="0"/>
              <w:marBottom w:val="0"/>
              <w:divBdr>
                <w:top w:val="none" w:sz="0" w:space="0" w:color="auto"/>
                <w:left w:val="none" w:sz="0" w:space="0" w:color="auto"/>
                <w:bottom w:val="none" w:sz="0" w:space="0" w:color="auto"/>
                <w:right w:val="none" w:sz="0" w:space="0" w:color="auto"/>
              </w:divBdr>
              <w:divsChild>
                <w:div w:id="1170220558">
                  <w:marLeft w:val="0"/>
                  <w:marRight w:val="0"/>
                  <w:marTop w:val="0"/>
                  <w:marBottom w:val="0"/>
                  <w:divBdr>
                    <w:top w:val="none" w:sz="0" w:space="0" w:color="auto"/>
                    <w:left w:val="none" w:sz="0" w:space="0" w:color="auto"/>
                    <w:bottom w:val="none" w:sz="0" w:space="0" w:color="auto"/>
                    <w:right w:val="none" w:sz="0" w:space="0" w:color="auto"/>
                  </w:divBdr>
                  <w:divsChild>
                    <w:div w:id="906035609">
                      <w:marLeft w:val="0"/>
                      <w:marRight w:val="0"/>
                      <w:marTop w:val="0"/>
                      <w:marBottom w:val="0"/>
                      <w:divBdr>
                        <w:top w:val="none" w:sz="0" w:space="0" w:color="auto"/>
                        <w:left w:val="none" w:sz="0" w:space="0" w:color="auto"/>
                        <w:bottom w:val="none" w:sz="0" w:space="0" w:color="auto"/>
                        <w:right w:val="none" w:sz="0" w:space="0" w:color="auto"/>
                      </w:divBdr>
                      <w:divsChild>
                        <w:div w:id="1010722231">
                          <w:marLeft w:val="0"/>
                          <w:marRight w:val="0"/>
                          <w:marTop w:val="0"/>
                          <w:marBottom w:val="0"/>
                          <w:divBdr>
                            <w:top w:val="none" w:sz="0" w:space="0" w:color="auto"/>
                            <w:left w:val="none" w:sz="0" w:space="0" w:color="auto"/>
                            <w:bottom w:val="none" w:sz="0" w:space="0" w:color="auto"/>
                            <w:right w:val="none" w:sz="0" w:space="0" w:color="auto"/>
                          </w:divBdr>
                          <w:divsChild>
                            <w:div w:id="1506937491">
                              <w:marLeft w:val="0"/>
                              <w:marRight w:val="0"/>
                              <w:marTop w:val="0"/>
                              <w:marBottom w:val="0"/>
                              <w:divBdr>
                                <w:top w:val="none" w:sz="0" w:space="0" w:color="auto"/>
                                <w:left w:val="none" w:sz="0" w:space="0" w:color="auto"/>
                                <w:bottom w:val="none" w:sz="0" w:space="0" w:color="auto"/>
                                <w:right w:val="none" w:sz="0" w:space="0" w:color="auto"/>
                              </w:divBdr>
                              <w:divsChild>
                                <w:div w:id="573051874">
                                  <w:marLeft w:val="0"/>
                                  <w:marRight w:val="0"/>
                                  <w:marTop w:val="0"/>
                                  <w:marBottom w:val="0"/>
                                  <w:divBdr>
                                    <w:top w:val="none" w:sz="0" w:space="0" w:color="auto"/>
                                    <w:left w:val="none" w:sz="0" w:space="0" w:color="auto"/>
                                    <w:bottom w:val="none" w:sz="0" w:space="0" w:color="auto"/>
                                    <w:right w:val="none" w:sz="0" w:space="0" w:color="auto"/>
                                  </w:divBdr>
                                  <w:divsChild>
                                    <w:div w:id="11992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008472">
          <w:marLeft w:val="0"/>
          <w:marRight w:val="0"/>
          <w:marTop w:val="0"/>
          <w:marBottom w:val="0"/>
          <w:divBdr>
            <w:top w:val="none" w:sz="0" w:space="0" w:color="auto"/>
            <w:left w:val="none" w:sz="0" w:space="0" w:color="auto"/>
            <w:bottom w:val="none" w:sz="0" w:space="0" w:color="auto"/>
            <w:right w:val="none" w:sz="0" w:space="0" w:color="auto"/>
          </w:divBdr>
          <w:divsChild>
            <w:div w:id="826557113">
              <w:marLeft w:val="0"/>
              <w:marRight w:val="0"/>
              <w:marTop w:val="0"/>
              <w:marBottom w:val="0"/>
              <w:divBdr>
                <w:top w:val="none" w:sz="0" w:space="0" w:color="auto"/>
                <w:left w:val="none" w:sz="0" w:space="0" w:color="auto"/>
                <w:bottom w:val="none" w:sz="0" w:space="0" w:color="auto"/>
                <w:right w:val="none" w:sz="0" w:space="0" w:color="auto"/>
              </w:divBdr>
              <w:divsChild>
                <w:div w:id="1233198293">
                  <w:marLeft w:val="0"/>
                  <w:marRight w:val="0"/>
                  <w:marTop w:val="0"/>
                  <w:marBottom w:val="0"/>
                  <w:divBdr>
                    <w:top w:val="none" w:sz="0" w:space="0" w:color="auto"/>
                    <w:left w:val="none" w:sz="0" w:space="0" w:color="auto"/>
                    <w:bottom w:val="none" w:sz="0" w:space="0" w:color="auto"/>
                    <w:right w:val="none" w:sz="0" w:space="0" w:color="auto"/>
                  </w:divBdr>
                  <w:divsChild>
                    <w:div w:id="2036925489">
                      <w:marLeft w:val="0"/>
                      <w:marRight w:val="0"/>
                      <w:marTop w:val="0"/>
                      <w:marBottom w:val="0"/>
                      <w:divBdr>
                        <w:top w:val="none" w:sz="0" w:space="0" w:color="auto"/>
                        <w:left w:val="none" w:sz="0" w:space="0" w:color="auto"/>
                        <w:bottom w:val="none" w:sz="0" w:space="0" w:color="auto"/>
                        <w:right w:val="none" w:sz="0" w:space="0" w:color="auto"/>
                      </w:divBdr>
                      <w:divsChild>
                        <w:div w:id="742724142">
                          <w:marLeft w:val="0"/>
                          <w:marRight w:val="0"/>
                          <w:marTop w:val="0"/>
                          <w:marBottom w:val="0"/>
                          <w:divBdr>
                            <w:top w:val="none" w:sz="0" w:space="0" w:color="auto"/>
                            <w:left w:val="none" w:sz="0" w:space="0" w:color="auto"/>
                            <w:bottom w:val="none" w:sz="0" w:space="0" w:color="auto"/>
                            <w:right w:val="none" w:sz="0" w:space="0" w:color="auto"/>
                          </w:divBdr>
                          <w:divsChild>
                            <w:div w:id="1330447211">
                              <w:marLeft w:val="0"/>
                              <w:marRight w:val="0"/>
                              <w:marTop w:val="0"/>
                              <w:marBottom w:val="0"/>
                              <w:divBdr>
                                <w:top w:val="none" w:sz="0" w:space="0" w:color="auto"/>
                                <w:left w:val="none" w:sz="0" w:space="0" w:color="auto"/>
                                <w:bottom w:val="none" w:sz="0" w:space="0" w:color="auto"/>
                                <w:right w:val="none" w:sz="0" w:space="0" w:color="auto"/>
                              </w:divBdr>
                              <w:divsChild>
                                <w:div w:id="652609685">
                                  <w:marLeft w:val="0"/>
                                  <w:marRight w:val="0"/>
                                  <w:marTop w:val="0"/>
                                  <w:marBottom w:val="0"/>
                                  <w:divBdr>
                                    <w:top w:val="none" w:sz="0" w:space="0" w:color="auto"/>
                                    <w:left w:val="none" w:sz="0" w:space="0" w:color="auto"/>
                                    <w:bottom w:val="none" w:sz="0" w:space="0" w:color="auto"/>
                                    <w:right w:val="none" w:sz="0" w:space="0" w:color="auto"/>
                                  </w:divBdr>
                                  <w:divsChild>
                                    <w:div w:id="1448505890">
                                      <w:marLeft w:val="0"/>
                                      <w:marRight w:val="0"/>
                                      <w:marTop w:val="0"/>
                                      <w:marBottom w:val="0"/>
                                      <w:divBdr>
                                        <w:top w:val="none" w:sz="0" w:space="0" w:color="auto"/>
                                        <w:left w:val="none" w:sz="0" w:space="0" w:color="auto"/>
                                        <w:bottom w:val="none" w:sz="0" w:space="0" w:color="auto"/>
                                        <w:right w:val="none" w:sz="0" w:space="0" w:color="auto"/>
                                      </w:divBdr>
                                      <w:divsChild>
                                        <w:div w:id="893272694">
                                          <w:marLeft w:val="0"/>
                                          <w:marRight w:val="0"/>
                                          <w:marTop w:val="0"/>
                                          <w:marBottom w:val="0"/>
                                          <w:divBdr>
                                            <w:top w:val="none" w:sz="0" w:space="0" w:color="auto"/>
                                            <w:left w:val="none" w:sz="0" w:space="0" w:color="auto"/>
                                            <w:bottom w:val="none" w:sz="0" w:space="0" w:color="auto"/>
                                            <w:right w:val="none" w:sz="0" w:space="0" w:color="auto"/>
                                          </w:divBdr>
                                          <w:divsChild>
                                            <w:div w:id="169877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2668428">
          <w:marLeft w:val="0"/>
          <w:marRight w:val="0"/>
          <w:marTop w:val="0"/>
          <w:marBottom w:val="0"/>
          <w:divBdr>
            <w:top w:val="none" w:sz="0" w:space="0" w:color="auto"/>
            <w:left w:val="none" w:sz="0" w:space="0" w:color="auto"/>
            <w:bottom w:val="none" w:sz="0" w:space="0" w:color="auto"/>
            <w:right w:val="none" w:sz="0" w:space="0" w:color="auto"/>
          </w:divBdr>
          <w:divsChild>
            <w:div w:id="1205017434">
              <w:marLeft w:val="0"/>
              <w:marRight w:val="0"/>
              <w:marTop w:val="0"/>
              <w:marBottom w:val="0"/>
              <w:divBdr>
                <w:top w:val="none" w:sz="0" w:space="0" w:color="auto"/>
                <w:left w:val="none" w:sz="0" w:space="0" w:color="auto"/>
                <w:bottom w:val="none" w:sz="0" w:space="0" w:color="auto"/>
                <w:right w:val="none" w:sz="0" w:space="0" w:color="auto"/>
              </w:divBdr>
              <w:divsChild>
                <w:div w:id="636302598">
                  <w:marLeft w:val="0"/>
                  <w:marRight w:val="0"/>
                  <w:marTop w:val="0"/>
                  <w:marBottom w:val="0"/>
                  <w:divBdr>
                    <w:top w:val="none" w:sz="0" w:space="0" w:color="auto"/>
                    <w:left w:val="none" w:sz="0" w:space="0" w:color="auto"/>
                    <w:bottom w:val="none" w:sz="0" w:space="0" w:color="auto"/>
                    <w:right w:val="none" w:sz="0" w:space="0" w:color="auto"/>
                  </w:divBdr>
                  <w:divsChild>
                    <w:div w:id="14892644">
                      <w:marLeft w:val="0"/>
                      <w:marRight w:val="0"/>
                      <w:marTop w:val="0"/>
                      <w:marBottom w:val="0"/>
                      <w:divBdr>
                        <w:top w:val="none" w:sz="0" w:space="0" w:color="auto"/>
                        <w:left w:val="none" w:sz="0" w:space="0" w:color="auto"/>
                        <w:bottom w:val="none" w:sz="0" w:space="0" w:color="auto"/>
                        <w:right w:val="none" w:sz="0" w:space="0" w:color="auto"/>
                      </w:divBdr>
                      <w:divsChild>
                        <w:div w:id="614022959">
                          <w:marLeft w:val="0"/>
                          <w:marRight w:val="0"/>
                          <w:marTop w:val="0"/>
                          <w:marBottom w:val="0"/>
                          <w:divBdr>
                            <w:top w:val="none" w:sz="0" w:space="0" w:color="auto"/>
                            <w:left w:val="none" w:sz="0" w:space="0" w:color="auto"/>
                            <w:bottom w:val="none" w:sz="0" w:space="0" w:color="auto"/>
                            <w:right w:val="none" w:sz="0" w:space="0" w:color="auto"/>
                          </w:divBdr>
                          <w:divsChild>
                            <w:div w:id="1625578673">
                              <w:marLeft w:val="0"/>
                              <w:marRight w:val="0"/>
                              <w:marTop w:val="0"/>
                              <w:marBottom w:val="0"/>
                              <w:divBdr>
                                <w:top w:val="none" w:sz="0" w:space="0" w:color="auto"/>
                                <w:left w:val="none" w:sz="0" w:space="0" w:color="auto"/>
                                <w:bottom w:val="none" w:sz="0" w:space="0" w:color="auto"/>
                                <w:right w:val="none" w:sz="0" w:space="0" w:color="auto"/>
                              </w:divBdr>
                              <w:divsChild>
                                <w:div w:id="1434013404">
                                  <w:marLeft w:val="0"/>
                                  <w:marRight w:val="0"/>
                                  <w:marTop w:val="0"/>
                                  <w:marBottom w:val="0"/>
                                  <w:divBdr>
                                    <w:top w:val="none" w:sz="0" w:space="0" w:color="auto"/>
                                    <w:left w:val="none" w:sz="0" w:space="0" w:color="auto"/>
                                    <w:bottom w:val="none" w:sz="0" w:space="0" w:color="auto"/>
                                    <w:right w:val="none" w:sz="0" w:space="0" w:color="auto"/>
                                  </w:divBdr>
                                  <w:divsChild>
                                    <w:div w:id="82177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9728666">
          <w:marLeft w:val="0"/>
          <w:marRight w:val="0"/>
          <w:marTop w:val="0"/>
          <w:marBottom w:val="0"/>
          <w:divBdr>
            <w:top w:val="none" w:sz="0" w:space="0" w:color="auto"/>
            <w:left w:val="none" w:sz="0" w:space="0" w:color="auto"/>
            <w:bottom w:val="none" w:sz="0" w:space="0" w:color="auto"/>
            <w:right w:val="none" w:sz="0" w:space="0" w:color="auto"/>
          </w:divBdr>
          <w:divsChild>
            <w:div w:id="1807888059">
              <w:marLeft w:val="0"/>
              <w:marRight w:val="0"/>
              <w:marTop w:val="0"/>
              <w:marBottom w:val="0"/>
              <w:divBdr>
                <w:top w:val="none" w:sz="0" w:space="0" w:color="auto"/>
                <w:left w:val="none" w:sz="0" w:space="0" w:color="auto"/>
                <w:bottom w:val="none" w:sz="0" w:space="0" w:color="auto"/>
                <w:right w:val="none" w:sz="0" w:space="0" w:color="auto"/>
              </w:divBdr>
              <w:divsChild>
                <w:div w:id="1225682291">
                  <w:marLeft w:val="0"/>
                  <w:marRight w:val="0"/>
                  <w:marTop w:val="0"/>
                  <w:marBottom w:val="0"/>
                  <w:divBdr>
                    <w:top w:val="none" w:sz="0" w:space="0" w:color="auto"/>
                    <w:left w:val="none" w:sz="0" w:space="0" w:color="auto"/>
                    <w:bottom w:val="none" w:sz="0" w:space="0" w:color="auto"/>
                    <w:right w:val="none" w:sz="0" w:space="0" w:color="auto"/>
                  </w:divBdr>
                  <w:divsChild>
                    <w:div w:id="1724329766">
                      <w:marLeft w:val="0"/>
                      <w:marRight w:val="0"/>
                      <w:marTop w:val="0"/>
                      <w:marBottom w:val="0"/>
                      <w:divBdr>
                        <w:top w:val="none" w:sz="0" w:space="0" w:color="auto"/>
                        <w:left w:val="none" w:sz="0" w:space="0" w:color="auto"/>
                        <w:bottom w:val="none" w:sz="0" w:space="0" w:color="auto"/>
                        <w:right w:val="none" w:sz="0" w:space="0" w:color="auto"/>
                      </w:divBdr>
                      <w:divsChild>
                        <w:div w:id="329138013">
                          <w:marLeft w:val="0"/>
                          <w:marRight w:val="0"/>
                          <w:marTop w:val="0"/>
                          <w:marBottom w:val="0"/>
                          <w:divBdr>
                            <w:top w:val="none" w:sz="0" w:space="0" w:color="auto"/>
                            <w:left w:val="none" w:sz="0" w:space="0" w:color="auto"/>
                            <w:bottom w:val="none" w:sz="0" w:space="0" w:color="auto"/>
                            <w:right w:val="none" w:sz="0" w:space="0" w:color="auto"/>
                          </w:divBdr>
                          <w:divsChild>
                            <w:div w:id="43719846">
                              <w:marLeft w:val="0"/>
                              <w:marRight w:val="0"/>
                              <w:marTop w:val="0"/>
                              <w:marBottom w:val="0"/>
                              <w:divBdr>
                                <w:top w:val="none" w:sz="0" w:space="0" w:color="auto"/>
                                <w:left w:val="none" w:sz="0" w:space="0" w:color="auto"/>
                                <w:bottom w:val="none" w:sz="0" w:space="0" w:color="auto"/>
                                <w:right w:val="none" w:sz="0" w:space="0" w:color="auto"/>
                              </w:divBdr>
                              <w:divsChild>
                                <w:div w:id="1466122408">
                                  <w:marLeft w:val="0"/>
                                  <w:marRight w:val="0"/>
                                  <w:marTop w:val="0"/>
                                  <w:marBottom w:val="0"/>
                                  <w:divBdr>
                                    <w:top w:val="none" w:sz="0" w:space="0" w:color="auto"/>
                                    <w:left w:val="none" w:sz="0" w:space="0" w:color="auto"/>
                                    <w:bottom w:val="none" w:sz="0" w:space="0" w:color="auto"/>
                                    <w:right w:val="none" w:sz="0" w:space="0" w:color="auto"/>
                                  </w:divBdr>
                                  <w:divsChild>
                                    <w:div w:id="1170947325">
                                      <w:marLeft w:val="0"/>
                                      <w:marRight w:val="0"/>
                                      <w:marTop w:val="0"/>
                                      <w:marBottom w:val="0"/>
                                      <w:divBdr>
                                        <w:top w:val="none" w:sz="0" w:space="0" w:color="auto"/>
                                        <w:left w:val="none" w:sz="0" w:space="0" w:color="auto"/>
                                        <w:bottom w:val="none" w:sz="0" w:space="0" w:color="auto"/>
                                        <w:right w:val="none" w:sz="0" w:space="0" w:color="auto"/>
                                      </w:divBdr>
                                      <w:divsChild>
                                        <w:div w:id="24143060">
                                          <w:marLeft w:val="0"/>
                                          <w:marRight w:val="0"/>
                                          <w:marTop w:val="0"/>
                                          <w:marBottom w:val="0"/>
                                          <w:divBdr>
                                            <w:top w:val="none" w:sz="0" w:space="0" w:color="auto"/>
                                            <w:left w:val="none" w:sz="0" w:space="0" w:color="auto"/>
                                            <w:bottom w:val="none" w:sz="0" w:space="0" w:color="auto"/>
                                            <w:right w:val="none" w:sz="0" w:space="0" w:color="auto"/>
                                          </w:divBdr>
                                          <w:divsChild>
                                            <w:div w:id="129617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013580">
          <w:marLeft w:val="0"/>
          <w:marRight w:val="0"/>
          <w:marTop w:val="0"/>
          <w:marBottom w:val="0"/>
          <w:divBdr>
            <w:top w:val="none" w:sz="0" w:space="0" w:color="auto"/>
            <w:left w:val="none" w:sz="0" w:space="0" w:color="auto"/>
            <w:bottom w:val="none" w:sz="0" w:space="0" w:color="auto"/>
            <w:right w:val="none" w:sz="0" w:space="0" w:color="auto"/>
          </w:divBdr>
          <w:divsChild>
            <w:div w:id="826019507">
              <w:marLeft w:val="0"/>
              <w:marRight w:val="0"/>
              <w:marTop w:val="0"/>
              <w:marBottom w:val="0"/>
              <w:divBdr>
                <w:top w:val="none" w:sz="0" w:space="0" w:color="auto"/>
                <w:left w:val="none" w:sz="0" w:space="0" w:color="auto"/>
                <w:bottom w:val="none" w:sz="0" w:space="0" w:color="auto"/>
                <w:right w:val="none" w:sz="0" w:space="0" w:color="auto"/>
              </w:divBdr>
              <w:divsChild>
                <w:div w:id="149489616">
                  <w:marLeft w:val="0"/>
                  <w:marRight w:val="0"/>
                  <w:marTop w:val="0"/>
                  <w:marBottom w:val="0"/>
                  <w:divBdr>
                    <w:top w:val="none" w:sz="0" w:space="0" w:color="auto"/>
                    <w:left w:val="none" w:sz="0" w:space="0" w:color="auto"/>
                    <w:bottom w:val="none" w:sz="0" w:space="0" w:color="auto"/>
                    <w:right w:val="none" w:sz="0" w:space="0" w:color="auto"/>
                  </w:divBdr>
                  <w:divsChild>
                    <w:div w:id="1151679909">
                      <w:marLeft w:val="0"/>
                      <w:marRight w:val="0"/>
                      <w:marTop w:val="0"/>
                      <w:marBottom w:val="0"/>
                      <w:divBdr>
                        <w:top w:val="none" w:sz="0" w:space="0" w:color="auto"/>
                        <w:left w:val="none" w:sz="0" w:space="0" w:color="auto"/>
                        <w:bottom w:val="none" w:sz="0" w:space="0" w:color="auto"/>
                        <w:right w:val="none" w:sz="0" w:space="0" w:color="auto"/>
                      </w:divBdr>
                      <w:divsChild>
                        <w:div w:id="1539194786">
                          <w:marLeft w:val="0"/>
                          <w:marRight w:val="0"/>
                          <w:marTop w:val="0"/>
                          <w:marBottom w:val="0"/>
                          <w:divBdr>
                            <w:top w:val="none" w:sz="0" w:space="0" w:color="auto"/>
                            <w:left w:val="none" w:sz="0" w:space="0" w:color="auto"/>
                            <w:bottom w:val="none" w:sz="0" w:space="0" w:color="auto"/>
                            <w:right w:val="none" w:sz="0" w:space="0" w:color="auto"/>
                          </w:divBdr>
                          <w:divsChild>
                            <w:div w:id="1307933423">
                              <w:marLeft w:val="0"/>
                              <w:marRight w:val="0"/>
                              <w:marTop w:val="0"/>
                              <w:marBottom w:val="0"/>
                              <w:divBdr>
                                <w:top w:val="none" w:sz="0" w:space="0" w:color="auto"/>
                                <w:left w:val="none" w:sz="0" w:space="0" w:color="auto"/>
                                <w:bottom w:val="none" w:sz="0" w:space="0" w:color="auto"/>
                                <w:right w:val="none" w:sz="0" w:space="0" w:color="auto"/>
                              </w:divBdr>
                              <w:divsChild>
                                <w:div w:id="1514680">
                                  <w:marLeft w:val="0"/>
                                  <w:marRight w:val="0"/>
                                  <w:marTop w:val="0"/>
                                  <w:marBottom w:val="0"/>
                                  <w:divBdr>
                                    <w:top w:val="none" w:sz="0" w:space="0" w:color="auto"/>
                                    <w:left w:val="none" w:sz="0" w:space="0" w:color="auto"/>
                                    <w:bottom w:val="none" w:sz="0" w:space="0" w:color="auto"/>
                                    <w:right w:val="none" w:sz="0" w:space="0" w:color="auto"/>
                                  </w:divBdr>
                                  <w:divsChild>
                                    <w:div w:id="1072049912">
                                      <w:marLeft w:val="0"/>
                                      <w:marRight w:val="0"/>
                                      <w:marTop w:val="0"/>
                                      <w:marBottom w:val="0"/>
                                      <w:divBdr>
                                        <w:top w:val="none" w:sz="0" w:space="0" w:color="auto"/>
                                        <w:left w:val="none" w:sz="0" w:space="0" w:color="auto"/>
                                        <w:bottom w:val="none" w:sz="0" w:space="0" w:color="auto"/>
                                        <w:right w:val="none" w:sz="0" w:space="0" w:color="auto"/>
                                      </w:divBdr>
                                      <w:divsChild>
                                        <w:div w:id="1203443803">
                                          <w:marLeft w:val="0"/>
                                          <w:marRight w:val="0"/>
                                          <w:marTop w:val="0"/>
                                          <w:marBottom w:val="0"/>
                                          <w:divBdr>
                                            <w:top w:val="none" w:sz="0" w:space="0" w:color="auto"/>
                                            <w:left w:val="none" w:sz="0" w:space="0" w:color="auto"/>
                                            <w:bottom w:val="none" w:sz="0" w:space="0" w:color="auto"/>
                                            <w:right w:val="none" w:sz="0" w:space="0" w:color="auto"/>
                                          </w:divBdr>
                                          <w:divsChild>
                                            <w:div w:id="1449010920">
                                              <w:marLeft w:val="0"/>
                                              <w:marRight w:val="0"/>
                                              <w:marTop w:val="0"/>
                                              <w:marBottom w:val="0"/>
                                              <w:divBdr>
                                                <w:top w:val="none" w:sz="0" w:space="0" w:color="auto"/>
                                                <w:left w:val="none" w:sz="0" w:space="0" w:color="auto"/>
                                                <w:bottom w:val="none" w:sz="0" w:space="0" w:color="auto"/>
                                                <w:right w:val="none" w:sz="0" w:space="0" w:color="auto"/>
                                              </w:divBdr>
                                            </w:div>
                                            <w:div w:id="1568611868">
                                              <w:marLeft w:val="0"/>
                                              <w:marRight w:val="0"/>
                                              <w:marTop w:val="0"/>
                                              <w:marBottom w:val="0"/>
                                              <w:divBdr>
                                                <w:top w:val="none" w:sz="0" w:space="0" w:color="auto"/>
                                                <w:left w:val="none" w:sz="0" w:space="0" w:color="auto"/>
                                                <w:bottom w:val="none" w:sz="0" w:space="0" w:color="auto"/>
                                                <w:right w:val="none" w:sz="0" w:space="0" w:color="auto"/>
                                              </w:divBdr>
                                              <w:divsChild>
                                                <w:div w:id="1429305171">
                                                  <w:marLeft w:val="0"/>
                                                  <w:marRight w:val="0"/>
                                                  <w:marTop w:val="0"/>
                                                  <w:marBottom w:val="0"/>
                                                  <w:divBdr>
                                                    <w:top w:val="none" w:sz="0" w:space="0" w:color="auto"/>
                                                    <w:left w:val="none" w:sz="0" w:space="0" w:color="auto"/>
                                                    <w:bottom w:val="none" w:sz="0" w:space="0" w:color="auto"/>
                                                    <w:right w:val="none" w:sz="0" w:space="0" w:color="auto"/>
                                                  </w:divBdr>
                                                  <w:divsChild>
                                                    <w:div w:id="5949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1548">
                                              <w:marLeft w:val="0"/>
                                              <w:marRight w:val="0"/>
                                              <w:marTop w:val="0"/>
                                              <w:marBottom w:val="0"/>
                                              <w:divBdr>
                                                <w:top w:val="none" w:sz="0" w:space="0" w:color="auto"/>
                                                <w:left w:val="none" w:sz="0" w:space="0" w:color="auto"/>
                                                <w:bottom w:val="none" w:sz="0" w:space="0" w:color="auto"/>
                                                <w:right w:val="none" w:sz="0" w:space="0" w:color="auto"/>
                                              </w:divBdr>
                                            </w:div>
                                          </w:divsChild>
                                        </w:div>
                                        <w:div w:id="1852521371">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16458">
                                          <w:blockQuote w:val="1"/>
                                          <w:marLeft w:val="720"/>
                                          <w:marRight w:val="720"/>
                                          <w:marTop w:val="100"/>
                                          <w:marBottom w:val="100"/>
                                          <w:divBdr>
                                            <w:top w:val="none" w:sz="0" w:space="0" w:color="auto"/>
                                            <w:left w:val="none" w:sz="0" w:space="0" w:color="auto"/>
                                            <w:bottom w:val="none" w:sz="0" w:space="0" w:color="auto"/>
                                            <w:right w:val="none" w:sz="0" w:space="0" w:color="auto"/>
                                          </w:divBdr>
                                        </w:div>
                                        <w:div w:id="79844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811563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92934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69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425736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020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921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032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8196">
          <w:marLeft w:val="0"/>
          <w:marRight w:val="0"/>
          <w:marTop w:val="0"/>
          <w:marBottom w:val="0"/>
          <w:divBdr>
            <w:top w:val="none" w:sz="0" w:space="0" w:color="auto"/>
            <w:left w:val="none" w:sz="0" w:space="0" w:color="auto"/>
            <w:bottom w:val="none" w:sz="0" w:space="0" w:color="auto"/>
            <w:right w:val="none" w:sz="0" w:space="0" w:color="auto"/>
          </w:divBdr>
          <w:divsChild>
            <w:div w:id="719744578">
              <w:marLeft w:val="0"/>
              <w:marRight w:val="0"/>
              <w:marTop w:val="0"/>
              <w:marBottom w:val="0"/>
              <w:divBdr>
                <w:top w:val="none" w:sz="0" w:space="0" w:color="auto"/>
                <w:left w:val="none" w:sz="0" w:space="0" w:color="auto"/>
                <w:bottom w:val="none" w:sz="0" w:space="0" w:color="auto"/>
                <w:right w:val="none" w:sz="0" w:space="0" w:color="auto"/>
              </w:divBdr>
              <w:divsChild>
                <w:div w:id="1664822009">
                  <w:marLeft w:val="0"/>
                  <w:marRight w:val="0"/>
                  <w:marTop w:val="0"/>
                  <w:marBottom w:val="0"/>
                  <w:divBdr>
                    <w:top w:val="none" w:sz="0" w:space="0" w:color="auto"/>
                    <w:left w:val="none" w:sz="0" w:space="0" w:color="auto"/>
                    <w:bottom w:val="none" w:sz="0" w:space="0" w:color="auto"/>
                    <w:right w:val="none" w:sz="0" w:space="0" w:color="auto"/>
                  </w:divBdr>
                  <w:divsChild>
                    <w:div w:id="360864270">
                      <w:marLeft w:val="0"/>
                      <w:marRight w:val="0"/>
                      <w:marTop w:val="0"/>
                      <w:marBottom w:val="0"/>
                      <w:divBdr>
                        <w:top w:val="none" w:sz="0" w:space="0" w:color="auto"/>
                        <w:left w:val="none" w:sz="0" w:space="0" w:color="auto"/>
                        <w:bottom w:val="none" w:sz="0" w:space="0" w:color="auto"/>
                        <w:right w:val="none" w:sz="0" w:space="0" w:color="auto"/>
                      </w:divBdr>
                      <w:divsChild>
                        <w:div w:id="1745646524">
                          <w:marLeft w:val="0"/>
                          <w:marRight w:val="0"/>
                          <w:marTop w:val="0"/>
                          <w:marBottom w:val="0"/>
                          <w:divBdr>
                            <w:top w:val="none" w:sz="0" w:space="0" w:color="auto"/>
                            <w:left w:val="none" w:sz="0" w:space="0" w:color="auto"/>
                            <w:bottom w:val="none" w:sz="0" w:space="0" w:color="auto"/>
                            <w:right w:val="none" w:sz="0" w:space="0" w:color="auto"/>
                          </w:divBdr>
                          <w:divsChild>
                            <w:div w:id="974068357">
                              <w:marLeft w:val="0"/>
                              <w:marRight w:val="0"/>
                              <w:marTop w:val="0"/>
                              <w:marBottom w:val="0"/>
                              <w:divBdr>
                                <w:top w:val="none" w:sz="0" w:space="0" w:color="auto"/>
                                <w:left w:val="none" w:sz="0" w:space="0" w:color="auto"/>
                                <w:bottom w:val="none" w:sz="0" w:space="0" w:color="auto"/>
                                <w:right w:val="none" w:sz="0" w:space="0" w:color="auto"/>
                              </w:divBdr>
                              <w:divsChild>
                                <w:div w:id="1132559200">
                                  <w:marLeft w:val="0"/>
                                  <w:marRight w:val="0"/>
                                  <w:marTop w:val="0"/>
                                  <w:marBottom w:val="0"/>
                                  <w:divBdr>
                                    <w:top w:val="none" w:sz="0" w:space="0" w:color="auto"/>
                                    <w:left w:val="none" w:sz="0" w:space="0" w:color="auto"/>
                                    <w:bottom w:val="none" w:sz="0" w:space="0" w:color="auto"/>
                                    <w:right w:val="none" w:sz="0" w:space="0" w:color="auto"/>
                                  </w:divBdr>
                                  <w:divsChild>
                                    <w:div w:id="523829440">
                                      <w:marLeft w:val="0"/>
                                      <w:marRight w:val="0"/>
                                      <w:marTop w:val="0"/>
                                      <w:marBottom w:val="0"/>
                                      <w:divBdr>
                                        <w:top w:val="none" w:sz="0" w:space="0" w:color="auto"/>
                                        <w:left w:val="none" w:sz="0" w:space="0" w:color="auto"/>
                                        <w:bottom w:val="none" w:sz="0" w:space="0" w:color="auto"/>
                                        <w:right w:val="none" w:sz="0" w:space="0" w:color="auto"/>
                                      </w:divBdr>
                                      <w:divsChild>
                                        <w:div w:id="1425229446">
                                          <w:marLeft w:val="0"/>
                                          <w:marRight w:val="0"/>
                                          <w:marTop w:val="0"/>
                                          <w:marBottom w:val="0"/>
                                          <w:divBdr>
                                            <w:top w:val="none" w:sz="0" w:space="0" w:color="auto"/>
                                            <w:left w:val="none" w:sz="0" w:space="0" w:color="auto"/>
                                            <w:bottom w:val="none" w:sz="0" w:space="0" w:color="auto"/>
                                            <w:right w:val="none" w:sz="0" w:space="0" w:color="auto"/>
                                          </w:divBdr>
                                          <w:divsChild>
                                            <w:div w:id="1010647207">
                                              <w:marLeft w:val="0"/>
                                              <w:marRight w:val="0"/>
                                              <w:marTop w:val="0"/>
                                              <w:marBottom w:val="0"/>
                                              <w:divBdr>
                                                <w:top w:val="none" w:sz="0" w:space="0" w:color="auto"/>
                                                <w:left w:val="none" w:sz="0" w:space="0" w:color="auto"/>
                                                <w:bottom w:val="none" w:sz="0" w:space="0" w:color="auto"/>
                                                <w:right w:val="none" w:sz="0" w:space="0" w:color="auto"/>
                                              </w:divBdr>
                                              <w:divsChild>
                                                <w:div w:id="1329939492">
                                                  <w:marLeft w:val="0"/>
                                                  <w:marRight w:val="0"/>
                                                  <w:marTop w:val="0"/>
                                                  <w:marBottom w:val="0"/>
                                                  <w:divBdr>
                                                    <w:top w:val="none" w:sz="0" w:space="0" w:color="auto"/>
                                                    <w:left w:val="none" w:sz="0" w:space="0" w:color="auto"/>
                                                    <w:bottom w:val="none" w:sz="0" w:space="0" w:color="auto"/>
                                                    <w:right w:val="none" w:sz="0" w:space="0" w:color="auto"/>
                                                  </w:divBdr>
                                                  <w:divsChild>
                                                    <w:div w:id="84019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52852">
                                          <w:marLeft w:val="0"/>
                                          <w:marRight w:val="0"/>
                                          <w:marTop w:val="0"/>
                                          <w:marBottom w:val="0"/>
                                          <w:divBdr>
                                            <w:top w:val="none" w:sz="0" w:space="0" w:color="auto"/>
                                            <w:left w:val="none" w:sz="0" w:space="0" w:color="auto"/>
                                            <w:bottom w:val="none" w:sz="0" w:space="0" w:color="auto"/>
                                            <w:right w:val="none" w:sz="0" w:space="0" w:color="auto"/>
                                          </w:divBdr>
                                          <w:divsChild>
                                            <w:div w:id="82909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7302658">
          <w:marLeft w:val="0"/>
          <w:marRight w:val="0"/>
          <w:marTop w:val="0"/>
          <w:marBottom w:val="0"/>
          <w:divBdr>
            <w:top w:val="none" w:sz="0" w:space="0" w:color="auto"/>
            <w:left w:val="none" w:sz="0" w:space="0" w:color="auto"/>
            <w:bottom w:val="none" w:sz="0" w:space="0" w:color="auto"/>
            <w:right w:val="none" w:sz="0" w:space="0" w:color="auto"/>
          </w:divBdr>
          <w:divsChild>
            <w:div w:id="1290238066">
              <w:marLeft w:val="0"/>
              <w:marRight w:val="0"/>
              <w:marTop w:val="0"/>
              <w:marBottom w:val="0"/>
              <w:divBdr>
                <w:top w:val="none" w:sz="0" w:space="0" w:color="auto"/>
                <w:left w:val="none" w:sz="0" w:space="0" w:color="auto"/>
                <w:bottom w:val="none" w:sz="0" w:space="0" w:color="auto"/>
                <w:right w:val="none" w:sz="0" w:space="0" w:color="auto"/>
              </w:divBdr>
              <w:divsChild>
                <w:div w:id="293565256">
                  <w:marLeft w:val="0"/>
                  <w:marRight w:val="0"/>
                  <w:marTop w:val="0"/>
                  <w:marBottom w:val="0"/>
                  <w:divBdr>
                    <w:top w:val="none" w:sz="0" w:space="0" w:color="auto"/>
                    <w:left w:val="none" w:sz="0" w:space="0" w:color="auto"/>
                    <w:bottom w:val="none" w:sz="0" w:space="0" w:color="auto"/>
                    <w:right w:val="none" w:sz="0" w:space="0" w:color="auto"/>
                  </w:divBdr>
                  <w:divsChild>
                    <w:div w:id="738136165">
                      <w:marLeft w:val="0"/>
                      <w:marRight w:val="0"/>
                      <w:marTop w:val="0"/>
                      <w:marBottom w:val="0"/>
                      <w:divBdr>
                        <w:top w:val="none" w:sz="0" w:space="0" w:color="auto"/>
                        <w:left w:val="none" w:sz="0" w:space="0" w:color="auto"/>
                        <w:bottom w:val="none" w:sz="0" w:space="0" w:color="auto"/>
                        <w:right w:val="none" w:sz="0" w:space="0" w:color="auto"/>
                      </w:divBdr>
                      <w:divsChild>
                        <w:div w:id="1590192360">
                          <w:marLeft w:val="0"/>
                          <w:marRight w:val="0"/>
                          <w:marTop w:val="0"/>
                          <w:marBottom w:val="0"/>
                          <w:divBdr>
                            <w:top w:val="none" w:sz="0" w:space="0" w:color="auto"/>
                            <w:left w:val="none" w:sz="0" w:space="0" w:color="auto"/>
                            <w:bottom w:val="none" w:sz="0" w:space="0" w:color="auto"/>
                            <w:right w:val="none" w:sz="0" w:space="0" w:color="auto"/>
                          </w:divBdr>
                          <w:divsChild>
                            <w:div w:id="2072338982">
                              <w:marLeft w:val="0"/>
                              <w:marRight w:val="0"/>
                              <w:marTop w:val="0"/>
                              <w:marBottom w:val="0"/>
                              <w:divBdr>
                                <w:top w:val="none" w:sz="0" w:space="0" w:color="auto"/>
                                <w:left w:val="none" w:sz="0" w:space="0" w:color="auto"/>
                                <w:bottom w:val="none" w:sz="0" w:space="0" w:color="auto"/>
                                <w:right w:val="none" w:sz="0" w:space="0" w:color="auto"/>
                              </w:divBdr>
                              <w:divsChild>
                                <w:div w:id="161437492">
                                  <w:marLeft w:val="0"/>
                                  <w:marRight w:val="0"/>
                                  <w:marTop w:val="0"/>
                                  <w:marBottom w:val="0"/>
                                  <w:divBdr>
                                    <w:top w:val="none" w:sz="0" w:space="0" w:color="auto"/>
                                    <w:left w:val="none" w:sz="0" w:space="0" w:color="auto"/>
                                    <w:bottom w:val="none" w:sz="0" w:space="0" w:color="auto"/>
                                    <w:right w:val="none" w:sz="0" w:space="0" w:color="auto"/>
                                  </w:divBdr>
                                  <w:divsChild>
                                    <w:div w:id="11330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287102">
          <w:marLeft w:val="0"/>
          <w:marRight w:val="0"/>
          <w:marTop w:val="0"/>
          <w:marBottom w:val="0"/>
          <w:divBdr>
            <w:top w:val="none" w:sz="0" w:space="0" w:color="auto"/>
            <w:left w:val="none" w:sz="0" w:space="0" w:color="auto"/>
            <w:bottom w:val="none" w:sz="0" w:space="0" w:color="auto"/>
            <w:right w:val="none" w:sz="0" w:space="0" w:color="auto"/>
          </w:divBdr>
          <w:divsChild>
            <w:div w:id="2099665951">
              <w:marLeft w:val="0"/>
              <w:marRight w:val="0"/>
              <w:marTop w:val="0"/>
              <w:marBottom w:val="0"/>
              <w:divBdr>
                <w:top w:val="none" w:sz="0" w:space="0" w:color="auto"/>
                <w:left w:val="none" w:sz="0" w:space="0" w:color="auto"/>
                <w:bottom w:val="none" w:sz="0" w:space="0" w:color="auto"/>
                <w:right w:val="none" w:sz="0" w:space="0" w:color="auto"/>
              </w:divBdr>
              <w:divsChild>
                <w:div w:id="882330125">
                  <w:marLeft w:val="0"/>
                  <w:marRight w:val="0"/>
                  <w:marTop w:val="0"/>
                  <w:marBottom w:val="0"/>
                  <w:divBdr>
                    <w:top w:val="none" w:sz="0" w:space="0" w:color="auto"/>
                    <w:left w:val="none" w:sz="0" w:space="0" w:color="auto"/>
                    <w:bottom w:val="none" w:sz="0" w:space="0" w:color="auto"/>
                    <w:right w:val="none" w:sz="0" w:space="0" w:color="auto"/>
                  </w:divBdr>
                  <w:divsChild>
                    <w:div w:id="1028604717">
                      <w:marLeft w:val="0"/>
                      <w:marRight w:val="0"/>
                      <w:marTop w:val="0"/>
                      <w:marBottom w:val="0"/>
                      <w:divBdr>
                        <w:top w:val="none" w:sz="0" w:space="0" w:color="auto"/>
                        <w:left w:val="none" w:sz="0" w:space="0" w:color="auto"/>
                        <w:bottom w:val="none" w:sz="0" w:space="0" w:color="auto"/>
                        <w:right w:val="none" w:sz="0" w:space="0" w:color="auto"/>
                      </w:divBdr>
                      <w:divsChild>
                        <w:div w:id="895823116">
                          <w:marLeft w:val="0"/>
                          <w:marRight w:val="0"/>
                          <w:marTop w:val="0"/>
                          <w:marBottom w:val="0"/>
                          <w:divBdr>
                            <w:top w:val="none" w:sz="0" w:space="0" w:color="auto"/>
                            <w:left w:val="none" w:sz="0" w:space="0" w:color="auto"/>
                            <w:bottom w:val="none" w:sz="0" w:space="0" w:color="auto"/>
                            <w:right w:val="none" w:sz="0" w:space="0" w:color="auto"/>
                          </w:divBdr>
                          <w:divsChild>
                            <w:div w:id="1137649725">
                              <w:marLeft w:val="0"/>
                              <w:marRight w:val="0"/>
                              <w:marTop w:val="0"/>
                              <w:marBottom w:val="0"/>
                              <w:divBdr>
                                <w:top w:val="none" w:sz="0" w:space="0" w:color="auto"/>
                                <w:left w:val="none" w:sz="0" w:space="0" w:color="auto"/>
                                <w:bottom w:val="none" w:sz="0" w:space="0" w:color="auto"/>
                                <w:right w:val="none" w:sz="0" w:space="0" w:color="auto"/>
                              </w:divBdr>
                              <w:divsChild>
                                <w:div w:id="1691252122">
                                  <w:marLeft w:val="0"/>
                                  <w:marRight w:val="0"/>
                                  <w:marTop w:val="0"/>
                                  <w:marBottom w:val="0"/>
                                  <w:divBdr>
                                    <w:top w:val="none" w:sz="0" w:space="0" w:color="auto"/>
                                    <w:left w:val="none" w:sz="0" w:space="0" w:color="auto"/>
                                    <w:bottom w:val="none" w:sz="0" w:space="0" w:color="auto"/>
                                    <w:right w:val="none" w:sz="0" w:space="0" w:color="auto"/>
                                  </w:divBdr>
                                  <w:divsChild>
                                    <w:div w:id="23559346">
                                      <w:marLeft w:val="0"/>
                                      <w:marRight w:val="0"/>
                                      <w:marTop w:val="0"/>
                                      <w:marBottom w:val="0"/>
                                      <w:divBdr>
                                        <w:top w:val="none" w:sz="0" w:space="0" w:color="auto"/>
                                        <w:left w:val="none" w:sz="0" w:space="0" w:color="auto"/>
                                        <w:bottom w:val="none" w:sz="0" w:space="0" w:color="auto"/>
                                        <w:right w:val="none" w:sz="0" w:space="0" w:color="auto"/>
                                      </w:divBdr>
                                      <w:divsChild>
                                        <w:div w:id="1112936539">
                                          <w:marLeft w:val="0"/>
                                          <w:marRight w:val="0"/>
                                          <w:marTop w:val="0"/>
                                          <w:marBottom w:val="0"/>
                                          <w:divBdr>
                                            <w:top w:val="none" w:sz="0" w:space="0" w:color="auto"/>
                                            <w:left w:val="none" w:sz="0" w:space="0" w:color="auto"/>
                                            <w:bottom w:val="none" w:sz="0" w:space="0" w:color="auto"/>
                                            <w:right w:val="none" w:sz="0" w:space="0" w:color="auto"/>
                                          </w:divBdr>
                                          <w:divsChild>
                                            <w:div w:id="23300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5465589">
          <w:marLeft w:val="0"/>
          <w:marRight w:val="0"/>
          <w:marTop w:val="0"/>
          <w:marBottom w:val="0"/>
          <w:divBdr>
            <w:top w:val="none" w:sz="0" w:space="0" w:color="auto"/>
            <w:left w:val="none" w:sz="0" w:space="0" w:color="auto"/>
            <w:bottom w:val="none" w:sz="0" w:space="0" w:color="auto"/>
            <w:right w:val="none" w:sz="0" w:space="0" w:color="auto"/>
          </w:divBdr>
          <w:divsChild>
            <w:div w:id="144669885">
              <w:marLeft w:val="0"/>
              <w:marRight w:val="0"/>
              <w:marTop w:val="0"/>
              <w:marBottom w:val="0"/>
              <w:divBdr>
                <w:top w:val="none" w:sz="0" w:space="0" w:color="auto"/>
                <w:left w:val="none" w:sz="0" w:space="0" w:color="auto"/>
                <w:bottom w:val="none" w:sz="0" w:space="0" w:color="auto"/>
                <w:right w:val="none" w:sz="0" w:space="0" w:color="auto"/>
              </w:divBdr>
              <w:divsChild>
                <w:div w:id="977149220">
                  <w:marLeft w:val="0"/>
                  <w:marRight w:val="0"/>
                  <w:marTop w:val="0"/>
                  <w:marBottom w:val="0"/>
                  <w:divBdr>
                    <w:top w:val="none" w:sz="0" w:space="0" w:color="auto"/>
                    <w:left w:val="none" w:sz="0" w:space="0" w:color="auto"/>
                    <w:bottom w:val="none" w:sz="0" w:space="0" w:color="auto"/>
                    <w:right w:val="none" w:sz="0" w:space="0" w:color="auto"/>
                  </w:divBdr>
                  <w:divsChild>
                    <w:div w:id="1476293031">
                      <w:marLeft w:val="0"/>
                      <w:marRight w:val="0"/>
                      <w:marTop w:val="0"/>
                      <w:marBottom w:val="0"/>
                      <w:divBdr>
                        <w:top w:val="none" w:sz="0" w:space="0" w:color="auto"/>
                        <w:left w:val="none" w:sz="0" w:space="0" w:color="auto"/>
                        <w:bottom w:val="none" w:sz="0" w:space="0" w:color="auto"/>
                        <w:right w:val="none" w:sz="0" w:space="0" w:color="auto"/>
                      </w:divBdr>
                      <w:divsChild>
                        <w:div w:id="1931035685">
                          <w:marLeft w:val="0"/>
                          <w:marRight w:val="0"/>
                          <w:marTop w:val="0"/>
                          <w:marBottom w:val="0"/>
                          <w:divBdr>
                            <w:top w:val="none" w:sz="0" w:space="0" w:color="auto"/>
                            <w:left w:val="none" w:sz="0" w:space="0" w:color="auto"/>
                            <w:bottom w:val="none" w:sz="0" w:space="0" w:color="auto"/>
                            <w:right w:val="none" w:sz="0" w:space="0" w:color="auto"/>
                          </w:divBdr>
                          <w:divsChild>
                            <w:div w:id="669068389">
                              <w:marLeft w:val="0"/>
                              <w:marRight w:val="0"/>
                              <w:marTop w:val="0"/>
                              <w:marBottom w:val="0"/>
                              <w:divBdr>
                                <w:top w:val="none" w:sz="0" w:space="0" w:color="auto"/>
                                <w:left w:val="none" w:sz="0" w:space="0" w:color="auto"/>
                                <w:bottom w:val="none" w:sz="0" w:space="0" w:color="auto"/>
                                <w:right w:val="none" w:sz="0" w:space="0" w:color="auto"/>
                              </w:divBdr>
                              <w:divsChild>
                                <w:div w:id="678579106">
                                  <w:marLeft w:val="0"/>
                                  <w:marRight w:val="0"/>
                                  <w:marTop w:val="0"/>
                                  <w:marBottom w:val="0"/>
                                  <w:divBdr>
                                    <w:top w:val="none" w:sz="0" w:space="0" w:color="auto"/>
                                    <w:left w:val="none" w:sz="0" w:space="0" w:color="auto"/>
                                    <w:bottom w:val="none" w:sz="0" w:space="0" w:color="auto"/>
                                    <w:right w:val="none" w:sz="0" w:space="0" w:color="auto"/>
                                  </w:divBdr>
                                  <w:divsChild>
                                    <w:div w:id="66073037">
                                      <w:marLeft w:val="0"/>
                                      <w:marRight w:val="0"/>
                                      <w:marTop w:val="0"/>
                                      <w:marBottom w:val="0"/>
                                      <w:divBdr>
                                        <w:top w:val="none" w:sz="0" w:space="0" w:color="auto"/>
                                        <w:left w:val="none" w:sz="0" w:space="0" w:color="auto"/>
                                        <w:bottom w:val="none" w:sz="0" w:space="0" w:color="auto"/>
                                        <w:right w:val="none" w:sz="0" w:space="0" w:color="auto"/>
                                      </w:divBdr>
                                      <w:divsChild>
                                        <w:div w:id="61036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424662">
                              <w:marLeft w:val="0"/>
                              <w:marRight w:val="0"/>
                              <w:marTop w:val="0"/>
                              <w:marBottom w:val="0"/>
                              <w:divBdr>
                                <w:top w:val="none" w:sz="0" w:space="0" w:color="auto"/>
                                <w:left w:val="none" w:sz="0" w:space="0" w:color="auto"/>
                                <w:bottom w:val="none" w:sz="0" w:space="0" w:color="auto"/>
                                <w:right w:val="none" w:sz="0" w:space="0" w:color="auto"/>
                              </w:divBdr>
                              <w:divsChild>
                                <w:div w:id="28918179">
                                  <w:marLeft w:val="0"/>
                                  <w:marRight w:val="0"/>
                                  <w:marTop w:val="0"/>
                                  <w:marBottom w:val="0"/>
                                  <w:divBdr>
                                    <w:top w:val="none" w:sz="0" w:space="0" w:color="auto"/>
                                    <w:left w:val="none" w:sz="0" w:space="0" w:color="auto"/>
                                    <w:bottom w:val="none" w:sz="0" w:space="0" w:color="auto"/>
                                    <w:right w:val="none" w:sz="0" w:space="0" w:color="auto"/>
                                  </w:divBdr>
                                  <w:divsChild>
                                    <w:div w:id="86077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832323">
          <w:marLeft w:val="0"/>
          <w:marRight w:val="0"/>
          <w:marTop w:val="0"/>
          <w:marBottom w:val="0"/>
          <w:divBdr>
            <w:top w:val="none" w:sz="0" w:space="0" w:color="auto"/>
            <w:left w:val="none" w:sz="0" w:space="0" w:color="auto"/>
            <w:bottom w:val="none" w:sz="0" w:space="0" w:color="auto"/>
            <w:right w:val="none" w:sz="0" w:space="0" w:color="auto"/>
          </w:divBdr>
          <w:divsChild>
            <w:div w:id="65808901">
              <w:marLeft w:val="0"/>
              <w:marRight w:val="0"/>
              <w:marTop w:val="0"/>
              <w:marBottom w:val="0"/>
              <w:divBdr>
                <w:top w:val="none" w:sz="0" w:space="0" w:color="auto"/>
                <w:left w:val="none" w:sz="0" w:space="0" w:color="auto"/>
                <w:bottom w:val="none" w:sz="0" w:space="0" w:color="auto"/>
                <w:right w:val="none" w:sz="0" w:space="0" w:color="auto"/>
              </w:divBdr>
              <w:divsChild>
                <w:div w:id="905604033">
                  <w:marLeft w:val="0"/>
                  <w:marRight w:val="0"/>
                  <w:marTop w:val="0"/>
                  <w:marBottom w:val="0"/>
                  <w:divBdr>
                    <w:top w:val="none" w:sz="0" w:space="0" w:color="auto"/>
                    <w:left w:val="none" w:sz="0" w:space="0" w:color="auto"/>
                    <w:bottom w:val="none" w:sz="0" w:space="0" w:color="auto"/>
                    <w:right w:val="none" w:sz="0" w:space="0" w:color="auto"/>
                  </w:divBdr>
                  <w:divsChild>
                    <w:div w:id="468477273">
                      <w:marLeft w:val="0"/>
                      <w:marRight w:val="0"/>
                      <w:marTop w:val="0"/>
                      <w:marBottom w:val="0"/>
                      <w:divBdr>
                        <w:top w:val="none" w:sz="0" w:space="0" w:color="auto"/>
                        <w:left w:val="none" w:sz="0" w:space="0" w:color="auto"/>
                        <w:bottom w:val="none" w:sz="0" w:space="0" w:color="auto"/>
                        <w:right w:val="none" w:sz="0" w:space="0" w:color="auto"/>
                      </w:divBdr>
                      <w:divsChild>
                        <w:div w:id="804274888">
                          <w:marLeft w:val="0"/>
                          <w:marRight w:val="0"/>
                          <w:marTop w:val="0"/>
                          <w:marBottom w:val="0"/>
                          <w:divBdr>
                            <w:top w:val="none" w:sz="0" w:space="0" w:color="auto"/>
                            <w:left w:val="none" w:sz="0" w:space="0" w:color="auto"/>
                            <w:bottom w:val="none" w:sz="0" w:space="0" w:color="auto"/>
                            <w:right w:val="none" w:sz="0" w:space="0" w:color="auto"/>
                          </w:divBdr>
                          <w:divsChild>
                            <w:div w:id="2093969464">
                              <w:marLeft w:val="0"/>
                              <w:marRight w:val="0"/>
                              <w:marTop w:val="0"/>
                              <w:marBottom w:val="0"/>
                              <w:divBdr>
                                <w:top w:val="none" w:sz="0" w:space="0" w:color="auto"/>
                                <w:left w:val="none" w:sz="0" w:space="0" w:color="auto"/>
                                <w:bottom w:val="none" w:sz="0" w:space="0" w:color="auto"/>
                                <w:right w:val="none" w:sz="0" w:space="0" w:color="auto"/>
                              </w:divBdr>
                              <w:divsChild>
                                <w:div w:id="1720741662">
                                  <w:marLeft w:val="0"/>
                                  <w:marRight w:val="0"/>
                                  <w:marTop w:val="0"/>
                                  <w:marBottom w:val="0"/>
                                  <w:divBdr>
                                    <w:top w:val="none" w:sz="0" w:space="0" w:color="auto"/>
                                    <w:left w:val="none" w:sz="0" w:space="0" w:color="auto"/>
                                    <w:bottom w:val="none" w:sz="0" w:space="0" w:color="auto"/>
                                    <w:right w:val="none" w:sz="0" w:space="0" w:color="auto"/>
                                  </w:divBdr>
                                  <w:divsChild>
                                    <w:div w:id="1098913486">
                                      <w:marLeft w:val="0"/>
                                      <w:marRight w:val="0"/>
                                      <w:marTop w:val="0"/>
                                      <w:marBottom w:val="0"/>
                                      <w:divBdr>
                                        <w:top w:val="none" w:sz="0" w:space="0" w:color="auto"/>
                                        <w:left w:val="none" w:sz="0" w:space="0" w:color="auto"/>
                                        <w:bottom w:val="none" w:sz="0" w:space="0" w:color="auto"/>
                                        <w:right w:val="none" w:sz="0" w:space="0" w:color="auto"/>
                                      </w:divBdr>
                                      <w:divsChild>
                                        <w:div w:id="1518810134">
                                          <w:marLeft w:val="0"/>
                                          <w:marRight w:val="0"/>
                                          <w:marTop w:val="0"/>
                                          <w:marBottom w:val="0"/>
                                          <w:divBdr>
                                            <w:top w:val="none" w:sz="0" w:space="0" w:color="auto"/>
                                            <w:left w:val="none" w:sz="0" w:space="0" w:color="auto"/>
                                            <w:bottom w:val="none" w:sz="0" w:space="0" w:color="auto"/>
                                            <w:right w:val="none" w:sz="0" w:space="0" w:color="auto"/>
                                          </w:divBdr>
                                          <w:divsChild>
                                            <w:div w:id="93895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458260">
          <w:marLeft w:val="0"/>
          <w:marRight w:val="0"/>
          <w:marTop w:val="0"/>
          <w:marBottom w:val="0"/>
          <w:divBdr>
            <w:top w:val="none" w:sz="0" w:space="0" w:color="auto"/>
            <w:left w:val="none" w:sz="0" w:space="0" w:color="auto"/>
            <w:bottom w:val="none" w:sz="0" w:space="0" w:color="auto"/>
            <w:right w:val="none" w:sz="0" w:space="0" w:color="auto"/>
          </w:divBdr>
          <w:divsChild>
            <w:div w:id="1985617074">
              <w:marLeft w:val="0"/>
              <w:marRight w:val="0"/>
              <w:marTop w:val="0"/>
              <w:marBottom w:val="0"/>
              <w:divBdr>
                <w:top w:val="none" w:sz="0" w:space="0" w:color="auto"/>
                <w:left w:val="none" w:sz="0" w:space="0" w:color="auto"/>
                <w:bottom w:val="none" w:sz="0" w:space="0" w:color="auto"/>
                <w:right w:val="none" w:sz="0" w:space="0" w:color="auto"/>
              </w:divBdr>
              <w:divsChild>
                <w:div w:id="2038114944">
                  <w:marLeft w:val="0"/>
                  <w:marRight w:val="0"/>
                  <w:marTop w:val="0"/>
                  <w:marBottom w:val="0"/>
                  <w:divBdr>
                    <w:top w:val="none" w:sz="0" w:space="0" w:color="auto"/>
                    <w:left w:val="none" w:sz="0" w:space="0" w:color="auto"/>
                    <w:bottom w:val="none" w:sz="0" w:space="0" w:color="auto"/>
                    <w:right w:val="none" w:sz="0" w:space="0" w:color="auto"/>
                  </w:divBdr>
                  <w:divsChild>
                    <w:div w:id="411894627">
                      <w:marLeft w:val="0"/>
                      <w:marRight w:val="0"/>
                      <w:marTop w:val="0"/>
                      <w:marBottom w:val="0"/>
                      <w:divBdr>
                        <w:top w:val="none" w:sz="0" w:space="0" w:color="auto"/>
                        <w:left w:val="none" w:sz="0" w:space="0" w:color="auto"/>
                        <w:bottom w:val="none" w:sz="0" w:space="0" w:color="auto"/>
                        <w:right w:val="none" w:sz="0" w:space="0" w:color="auto"/>
                      </w:divBdr>
                      <w:divsChild>
                        <w:div w:id="1025860278">
                          <w:marLeft w:val="0"/>
                          <w:marRight w:val="0"/>
                          <w:marTop w:val="0"/>
                          <w:marBottom w:val="0"/>
                          <w:divBdr>
                            <w:top w:val="none" w:sz="0" w:space="0" w:color="auto"/>
                            <w:left w:val="none" w:sz="0" w:space="0" w:color="auto"/>
                            <w:bottom w:val="none" w:sz="0" w:space="0" w:color="auto"/>
                            <w:right w:val="none" w:sz="0" w:space="0" w:color="auto"/>
                          </w:divBdr>
                          <w:divsChild>
                            <w:div w:id="1749226353">
                              <w:marLeft w:val="0"/>
                              <w:marRight w:val="0"/>
                              <w:marTop w:val="0"/>
                              <w:marBottom w:val="0"/>
                              <w:divBdr>
                                <w:top w:val="none" w:sz="0" w:space="0" w:color="auto"/>
                                <w:left w:val="none" w:sz="0" w:space="0" w:color="auto"/>
                                <w:bottom w:val="none" w:sz="0" w:space="0" w:color="auto"/>
                                <w:right w:val="none" w:sz="0" w:space="0" w:color="auto"/>
                              </w:divBdr>
                            </w:div>
                            <w:div w:id="1488551102">
                              <w:marLeft w:val="0"/>
                              <w:marRight w:val="0"/>
                              <w:marTop w:val="0"/>
                              <w:marBottom w:val="0"/>
                              <w:divBdr>
                                <w:top w:val="none" w:sz="0" w:space="0" w:color="auto"/>
                                <w:left w:val="none" w:sz="0" w:space="0" w:color="auto"/>
                                <w:bottom w:val="none" w:sz="0" w:space="0" w:color="auto"/>
                                <w:right w:val="none" w:sz="0" w:space="0" w:color="auto"/>
                              </w:divBdr>
                              <w:divsChild>
                                <w:div w:id="1154373070">
                                  <w:marLeft w:val="0"/>
                                  <w:marRight w:val="0"/>
                                  <w:marTop w:val="0"/>
                                  <w:marBottom w:val="0"/>
                                  <w:divBdr>
                                    <w:top w:val="none" w:sz="0" w:space="0" w:color="auto"/>
                                    <w:left w:val="none" w:sz="0" w:space="0" w:color="auto"/>
                                    <w:bottom w:val="none" w:sz="0" w:space="0" w:color="auto"/>
                                    <w:right w:val="none" w:sz="0" w:space="0" w:color="auto"/>
                                  </w:divBdr>
                                  <w:divsChild>
                                    <w:div w:id="17005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957392">
          <w:marLeft w:val="0"/>
          <w:marRight w:val="0"/>
          <w:marTop w:val="0"/>
          <w:marBottom w:val="0"/>
          <w:divBdr>
            <w:top w:val="none" w:sz="0" w:space="0" w:color="auto"/>
            <w:left w:val="none" w:sz="0" w:space="0" w:color="auto"/>
            <w:bottom w:val="none" w:sz="0" w:space="0" w:color="auto"/>
            <w:right w:val="none" w:sz="0" w:space="0" w:color="auto"/>
          </w:divBdr>
          <w:divsChild>
            <w:div w:id="1486700435">
              <w:marLeft w:val="0"/>
              <w:marRight w:val="0"/>
              <w:marTop w:val="0"/>
              <w:marBottom w:val="0"/>
              <w:divBdr>
                <w:top w:val="none" w:sz="0" w:space="0" w:color="auto"/>
                <w:left w:val="none" w:sz="0" w:space="0" w:color="auto"/>
                <w:bottom w:val="none" w:sz="0" w:space="0" w:color="auto"/>
                <w:right w:val="none" w:sz="0" w:space="0" w:color="auto"/>
              </w:divBdr>
              <w:divsChild>
                <w:div w:id="515773911">
                  <w:marLeft w:val="0"/>
                  <w:marRight w:val="0"/>
                  <w:marTop w:val="0"/>
                  <w:marBottom w:val="0"/>
                  <w:divBdr>
                    <w:top w:val="none" w:sz="0" w:space="0" w:color="auto"/>
                    <w:left w:val="none" w:sz="0" w:space="0" w:color="auto"/>
                    <w:bottom w:val="none" w:sz="0" w:space="0" w:color="auto"/>
                    <w:right w:val="none" w:sz="0" w:space="0" w:color="auto"/>
                  </w:divBdr>
                  <w:divsChild>
                    <w:div w:id="912158321">
                      <w:marLeft w:val="0"/>
                      <w:marRight w:val="0"/>
                      <w:marTop w:val="0"/>
                      <w:marBottom w:val="0"/>
                      <w:divBdr>
                        <w:top w:val="none" w:sz="0" w:space="0" w:color="auto"/>
                        <w:left w:val="none" w:sz="0" w:space="0" w:color="auto"/>
                        <w:bottom w:val="none" w:sz="0" w:space="0" w:color="auto"/>
                        <w:right w:val="none" w:sz="0" w:space="0" w:color="auto"/>
                      </w:divBdr>
                      <w:divsChild>
                        <w:div w:id="1759449037">
                          <w:marLeft w:val="0"/>
                          <w:marRight w:val="0"/>
                          <w:marTop w:val="0"/>
                          <w:marBottom w:val="0"/>
                          <w:divBdr>
                            <w:top w:val="none" w:sz="0" w:space="0" w:color="auto"/>
                            <w:left w:val="none" w:sz="0" w:space="0" w:color="auto"/>
                            <w:bottom w:val="none" w:sz="0" w:space="0" w:color="auto"/>
                            <w:right w:val="none" w:sz="0" w:space="0" w:color="auto"/>
                          </w:divBdr>
                          <w:divsChild>
                            <w:div w:id="1136217700">
                              <w:marLeft w:val="0"/>
                              <w:marRight w:val="0"/>
                              <w:marTop w:val="0"/>
                              <w:marBottom w:val="0"/>
                              <w:divBdr>
                                <w:top w:val="none" w:sz="0" w:space="0" w:color="auto"/>
                                <w:left w:val="none" w:sz="0" w:space="0" w:color="auto"/>
                                <w:bottom w:val="none" w:sz="0" w:space="0" w:color="auto"/>
                                <w:right w:val="none" w:sz="0" w:space="0" w:color="auto"/>
                              </w:divBdr>
                              <w:divsChild>
                                <w:div w:id="520978039">
                                  <w:marLeft w:val="0"/>
                                  <w:marRight w:val="0"/>
                                  <w:marTop w:val="0"/>
                                  <w:marBottom w:val="0"/>
                                  <w:divBdr>
                                    <w:top w:val="none" w:sz="0" w:space="0" w:color="auto"/>
                                    <w:left w:val="none" w:sz="0" w:space="0" w:color="auto"/>
                                    <w:bottom w:val="none" w:sz="0" w:space="0" w:color="auto"/>
                                    <w:right w:val="none" w:sz="0" w:space="0" w:color="auto"/>
                                  </w:divBdr>
                                  <w:divsChild>
                                    <w:div w:id="82646926">
                                      <w:marLeft w:val="0"/>
                                      <w:marRight w:val="0"/>
                                      <w:marTop w:val="0"/>
                                      <w:marBottom w:val="0"/>
                                      <w:divBdr>
                                        <w:top w:val="none" w:sz="0" w:space="0" w:color="auto"/>
                                        <w:left w:val="none" w:sz="0" w:space="0" w:color="auto"/>
                                        <w:bottom w:val="none" w:sz="0" w:space="0" w:color="auto"/>
                                        <w:right w:val="none" w:sz="0" w:space="0" w:color="auto"/>
                                      </w:divBdr>
                                      <w:divsChild>
                                        <w:div w:id="1866479507">
                                          <w:marLeft w:val="0"/>
                                          <w:marRight w:val="0"/>
                                          <w:marTop w:val="0"/>
                                          <w:marBottom w:val="0"/>
                                          <w:divBdr>
                                            <w:top w:val="none" w:sz="0" w:space="0" w:color="auto"/>
                                            <w:left w:val="none" w:sz="0" w:space="0" w:color="auto"/>
                                            <w:bottom w:val="none" w:sz="0" w:space="0" w:color="auto"/>
                                            <w:right w:val="none" w:sz="0" w:space="0" w:color="auto"/>
                                          </w:divBdr>
                                          <w:divsChild>
                                            <w:div w:id="2037609236">
                                              <w:marLeft w:val="0"/>
                                              <w:marRight w:val="0"/>
                                              <w:marTop w:val="0"/>
                                              <w:marBottom w:val="0"/>
                                              <w:divBdr>
                                                <w:top w:val="none" w:sz="0" w:space="0" w:color="auto"/>
                                                <w:left w:val="none" w:sz="0" w:space="0" w:color="auto"/>
                                                <w:bottom w:val="none" w:sz="0" w:space="0" w:color="auto"/>
                                                <w:right w:val="none" w:sz="0" w:space="0" w:color="auto"/>
                                              </w:divBdr>
                                              <w:divsChild>
                                                <w:div w:id="465124800">
                                                  <w:marLeft w:val="0"/>
                                                  <w:marRight w:val="0"/>
                                                  <w:marTop w:val="0"/>
                                                  <w:marBottom w:val="0"/>
                                                  <w:divBdr>
                                                    <w:top w:val="none" w:sz="0" w:space="0" w:color="auto"/>
                                                    <w:left w:val="none" w:sz="0" w:space="0" w:color="auto"/>
                                                    <w:bottom w:val="none" w:sz="0" w:space="0" w:color="auto"/>
                                                    <w:right w:val="none" w:sz="0" w:space="0" w:color="auto"/>
                                                  </w:divBdr>
                                                  <w:divsChild>
                                                    <w:div w:id="15611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329842">
                                          <w:marLeft w:val="0"/>
                                          <w:marRight w:val="0"/>
                                          <w:marTop w:val="0"/>
                                          <w:marBottom w:val="0"/>
                                          <w:divBdr>
                                            <w:top w:val="none" w:sz="0" w:space="0" w:color="auto"/>
                                            <w:left w:val="none" w:sz="0" w:space="0" w:color="auto"/>
                                            <w:bottom w:val="none" w:sz="0" w:space="0" w:color="auto"/>
                                            <w:right w:val="none" w:sz="0" w:space="0" w:color="auto"/>
                                          </w:divBdr>
                                          <w:divsChild>
                                            <w:div w:id="31781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0087631">
          <w:marLeft w:val="0"/>
          <w:marRight w:val="0"/>
          <w:marTop w:val="0"/>
          <w:marBottom w:val="0"/>
          <w:divBdr>
            <w:top w:val="none" w:sz="0" w:space="0" w:color="auto"/>
            <w:left w:val="none" w:sz="0" w:space="0" w:color="auto"/>
            <w:bottom w:val="none" w:sz="0" w:space="0" w:color="auto"/>
            <w:right w:val="none" w:sz="0" w:space="0" w:color="auto"/>
          </w:divBdr>
          <w:divsChild>
            <w:div w:id="410583249">
              <w:marLeft w:val="0"/>
              <w:marRight w:val="0"/>
              <w:marTop w:val="0"/>
              <w:marBottom w:val="0"/>
              <w:divBdr>
                <w:top w:val="none" w:sz="0" w:space="0" w:color="auto"/>
                <w:left w:val="none" w:sz="0" w:space="0" w:color="auto"/>
                <w:bottom w:val="none" w:sz="0" w:space="0" w:color="auto"/>
                <w:right w:val="none" w:sz="0" w:space="0" w:color="auto"/>
              </w:divBdr>
              <w:divsChild>
                <w:div w:id="1464546078">
                  <w:marLeft w:val="0"/>
                  <w:marRight w:val="0"/>
                  <w:marTop w:val="0"/>
                  <w:marBottom w:val="0"/>
                  <w:divBdr>
                    <w:top w:val="none" w:sz="0" w:space="0" w:color="auto"/>
                    <w:left w:val="none" w:sz="0" w:space="0" w:color="auto"/>
                    <w:bottom w:val="none" w:sz="0" w:space="0" w:color="auto"/>
                    <w:right w:val="none" w:sz="0" w:space="0" w:color="auto"/>
                  </w:divBdr>
                  <w:divsChild>
                    <w:div w:id="2101832003">
                      <w:marLeft w:val="0"/>
                      <w:marRight w:val="0"/>
                      <w:marTop w:val="0"/>
                      <w:marBottom w:val="0"/>
                      <w:divBdr>
                        <w:top w:val="none" w:sz="0" w:space="0" w:color="auto"/>
                        <w:left w:val="none" w:sz="0" w:space="0" w:color="auto"/>
                        <w:bottom w:val="none" w:sz="0" w:space="0" w:color="auto"/>
                        <w:right w:val="none" w:sz="0" w:space="0" w:color="auto"/>
                      </w:divBdr>
                      <w:divsChild>
                        <w:div w:id="722144106">
                          <w:marLeft w:val="0"/>
                          <w:marRight w:val="0"/>
                          <w:marTop w:val="0"/>
                          <w:marBottom w:val="0"/>
                          <w:divBdr>
                            <w:top w:val="none" w:sz="0" w:space="0" w:color="auto"/>
                            <w:left w:val="none" w:sz="0" w:space="0" w:color="auto"/>
                            <w:bottom w:val="none" w:sz="0" w:space="0" w:color="auto"/>
                            <w:right w:val="none" w:sz="0" w:space="0" w:color="auto"/>
                          </w:divBdr>
                          <w:divsChild>
                            <w:div w:id="983386929">
                              <w:marLeft w:val="0"/>
                              <w:marRight w:val="0"/>
                              <w:marTop w:val="0"/>
                              <w:marBottom w:val="0"/>
                              <w:divBdr>
                                <w:top w:val="none" w:sz="0" w:space="0" w:color="auto"/>
                                <w:left w:val="none" w:sz="0" w:space="0" w:color="auto"/>
                                <w:bottom w:val="none" w:sz="0" w:space="0" w:color="auto"/>
                                <w:right w:val="none" w:sz="0" w:space="0" w:color="auto"/>
                              </w:divBdr>
                              <w:divsChild>
                                <w:div w:id="1023171548">
                                  <w:marLeft w:val="0"/>
                                  <w:marRight w:val="0"/>
                                  <w:marTop w:val="0"/>
                                  <w:marBottom w:val="0"/>
                                  <w:divBdr>
                                    <w:top w:val="none" w:sz="0" w:space="0" w:color="auto"/>
                                    <w:left w:val="none" w:sz="0" w:space="0" w:color="auto"/>
                                    <w:bottom w:val="none" w:sz="0" w:space="0" w:color="auto"/>
                                    <w:right w:val="none" w:sz="0" w:space="0" w:color="auto"/>
                                  </w:divBdr>
                                  <w:divsChild>
                                    <w:div w:id="437722536">
                                      <w:marLeft w:val="0"/>
                                      <w:marRight w:val="0"/>
                                      <w:marTop w:val="0"/>
                                      <w:marBottom w:val="0"/>
                                      <w:divBdr>
                                        <w:top w:val="none" w:sz="0" w:space="0" w:color="auto"/>
                                        <w:left w:val="none" w:sz="0" w:space="0" w:color="auto"/>
                                        <w:bottom w:val="none" w:sz="0" w:space="0" w:color="auto"/>
                                        <w:right w:val="none" w:sz="0" w:space="0" w:color="auto"/>
                                      </w:divBdr>
                                      <w:divsChild>
                                        <w:div w:id="1303995857">
                                          <w:marLeft w:val="0"/>
                                          <w:marRight w:val="0"/>
                                          <w:marTop w:val="0"/>
                                          <w:marBottom w:val="0"/>
                                          <w:divBdr>
                                            <w:top w:val="none" w:sz="0" w:space="0" w:color="auto"/>
                                            <w:left w:val="none" w:sz="0" w:space="0" w:color="auto"/>
                                            <w:bottom w:val="none" w:sz="0" w:space="0" w:color="auto"/>
                                            <w:right w:val="none" w:sz="0" w:space="0" w:color="auto"/>
                                          </w:divBdr>
                                          <w:divsChild>
                                            <w:div w:id="892235262">
                                              <w:marLeft w:val="0"/>
                                              <w:marRight w:val="0"/>
                                              <w:marTop w:val="0"/>
                                              <w:marBottom w:val="0"/>
                                              <w:divBdr>
                                                <w:top w:val="none" w:sz="0" w:space="0" w:color="auto"/>
                                                <w:left w:val="none" w:sz="0" w:space="0" w:color="auto"/>
                                                <w:bottom w:val="none" w:sz="0" w:space="0" w:color="auto"/>
                                                <w:right w:val="none" w:sz="0" w:space="0" w:color="auto"/>
                                              </w:divBdr>
                                            </w:div>
                                          </w:divsChild>
                                        </w:div>
                                        <w:div w:id="1826775791">
                                          <w:marLeft w:val="0"/>
                                          <w:marRight w:val="0"/>
                                          <w:marTop w:val="0"/>
                                          <w:marBottom w:val="0"/>
                                          <w:divBdr>
                                            <w:top w:val="none" w:sz="0" w:space="0" w:color="auto"/>
                                            <w:left w:val="none" w:sz="0" w:space="0" w:color="auto"/>
                                            <w:bottom w:val="none" w:sz="0" w:space="0" w:color="auto"/>
                                            <w:right w:val="none" w:sz="0" w:space="0" w:color="auto"/>
                                          </w:divBdr>
                                          <w:divsChild>
                                            <w:div w:id="198784380">
                                              <w:marLeft w:val="0"/>
                                              <w:marRight w:val="0"/>
                                              <w:marTop w:val="0"/>
                                              <w:marBottom w:val="0"/>
                                              <w:divBdr>
                                                <w:top w:val="none" w:sz="0" w:space="0" w:color="auto"/>
                                                <w:left w:val="none" w:sz="0" w:space="0" w:color="auto"/>
                                                <w:bottom w:val="none" w:sz="0" w:space="0" w:color="auto"/>
                                                <w:right w:val="none" w:sz="0" w:space="0" w:color="auto"/>
                                              </w:divBdr>
                                              <w:divsChild>
                                                <w:div w:id="957376716">
                                                  <w:marLeft w:val="0"/>
                                                  <w:marRight w:val="0"/>
                                                  <w:marTop w:val="0"/>
                                                  <w:marBottom w:val="0"/>
                                                  <w:divBdr>
                                                    <w:top w:val="none" w:sz="0" w:space="0" w:color="auto"/>
                                                    <w:left w:val="none" w:sz="0" w:space="0" w:color="auto"/>
                                                    <w:bottom w:val="none" w:sz="0" w:space="0" w:color="auto"/>
                                                    <w:right w:val="none" w:sz="0" w:space="0" w:color="auto"/>
                                                  </w:divBdr>
                                                  <w:divsChild>
                                                    <w:div w:id="85201542">
                                                      <w:marLeft w:val="0"/>
                                                      <w:marRight w:val="0"/>
                                                      <w:marTop w:val="0"/>
                                                      <w:marBottom w:val="0"/>
                                                      <w:divBdr>
                                                        <w:top w:val="none" w:sz="0" w:space="0" w:color="auto"/>
                                                        <w:left w:val="none" w:sz="0" w:space="0" w:color="auto"/>
                                                        <w:bottom w:val="none" w:sz="0" w:space="0" w:color="auto"/>
                                                        <w:right w:val="none" w:sz="0" w:space="0" w:color="auto"/>
                                                      </w:divBdr>
                                                      <w:divsChild>
                                                        <w:div w:id="773550215">
                                                          <w:marLeft w:val="0"/>
                                                          <w:marRight w:val="0"/>
                                                          <w:marTop w:val="0"/>
                                                          <w:marBottom w:val="0"/>
                                                          <w:divBdr>
                                                            <w:top w:val="none" w:sz="0" w:space="0" w:color="auto"/>
                                                            <w:left w:val="none" w:sz="0" w:space="0" w:color="auto"/>
                                                            <w:bottom w:val="none" w:sz="0" w:space="0" w:color="auto"/>
                                                            <w:right w:val="none" w:sz="0" w:space="0" w:color="auto"/>
                                                          </w:divBdr>
                                                          <w:divsChild>
                                                            <w:div w:id="1982036178">
                                                              <w:marLeft w:val="0"/>
                                                              <w:marRight w:val="0"/>
                                                              <w:marTop w:val="0"/>
                                                              <w:marBottom w:val="0"/>
                                                              <w:divBdr>
                                                                <w:top w:val="none" w:sz="0" w:space="0" w:color="auto"/>
                                                                <w:left w:val="none" w:sz="0" w:space="0" w:color="auto"/>
                                                                <w:bottom w:val="none" w:sz="0" w:space="0" w:color="auto"/>
                                                                <w:right w:val="none" w:sz="0" w:space="0" w:color="auto"/>
                                                              </w:divBdr>
                                                              <w:divsChild>
                                                                <w:div w:id="1752313906">
                                                                  <w:marLeft w:val="0"/>
                                                                  <w:marRight w:val="0"/>
                                                                  <w:marTop w:val="0"/>
                                                                  <w:marBottom w:val="0"/>
                                                                  <w:divBdr>
                                                                    <w:top w:val="none" w:sz="0" w:space="0" w:color="auto"/>
                                                                    <w:left w:val="none" w:sz="0" w:space="0" w:color="auto"/>
                                                                    <w:bottom w:val="none" w:sz="0" w:space="0" w:color="auto"/>
                                                                    <w:right w:val="none" w:sz="0" w:space="0" w:color="auto"/>
                                                                  </w:divBdr>
                                                                  <w:divsChild>
                                                                    <w:div w:id="1541431202">
                                                                      <w:marLeft w:val="0"/>
                                                                      <w:marRight w:val="0"/>
                                                                      <w:marTop w:val="0"/>
                                                                      <w:marBottom w:val="0"/>
                                                                      <w:divBdr>
                                                                        <w:top w:val="none" w:sz="0" w:space="0" w:color="auto"/>
                                                                        <w:left w:val="none" w:sz="0" w:space="0" w:color="auto"/>
                                                                        <w:bottom w:val="none" w:sz="0" w:space="0" w:color="auto"/>
                                                                        <w:right w:val="none" w:sz="0" w:space="0" w:color="auto"/>
                                                                      </w:divBdr>
                                                                      <w:divsChild>
                                                                        <w:div w:id="1546672333">
                                                                          <w:marLeft w:val="0"/>
                                                                          <w:marRight w:val="0"/>
                                                                          <w:marTop w:val="0"/>
                                                                          <w:marBottom w:val="0"/>
                                                                          <w:divBdr>
                                                                            <w:top w:val="none" w:sz="0" w:space="0" w:color="auto"/>
                                                                            <w:left w:val="none" w:sz="0" w:space="0" w:color="auto"/>
                                                                            <w:bottom w:val="none" w:sz="0" w:space="0" w:color="auto"/>
                                                                            <w:right w:val="none" w:sz="0" w:space="0" w:color="auto"/>
                                                                          </w:divBdr>
                                                                          <w:divsChild>
                                                                            <w:div w:id="556624626">
                                                                              <w:marLeft w:val="0"/>
                                                                              <w:marRight w:val="0"/>
                                                                              <w:marTop w:val="0"/>
                                                                              <w:marBottom w:val="0"/>
                                                                              <w:divBdr>
                                                                                <w:top w:val="none" w:sz="0" w:space="0" w:color="auto"/>
                                                                                <w:left w:val="none" w:sz="0" w:space="0" w:color="auto"/>
                                                                                <w:bottom w:val="none" w:sz="0" w:space="0" w:color="auto"/>
                                                                                <w:right w:val="none" w:sz="0" w:space="0" w:color="auto"/>
                                                                              </w:divBdr>
                                                                              <w:divsChild>
                                                                                <w:div w:id="1411732299">
                                                                                  <w:marLeft w:val="0"/>
                                                                                  <w:marRight w:val="0"/>
                                                                                  <w:marTop w:val="0"/>
                                                                                  <w:marBottom w:val="0"/>
                                                                                  <w:divBdr>
                                                                                    <w:top w:val="none" w:sz="0" w:space="0" w:color="auto"/>
                                                                                    <w:left w:val="none" w:sz="0" w:space="0" w:color="auto"/>
                                                                                    <w:bottom w:val="none" w:sz="0" w:space="0" w:color="auto"/>
                                                                                    <w:right w:val="none" w:sz="0" w:space="0" w:color="auto"/>
                                                                                  </w:divBdr>
                                                                                  <w:divsChild>
                                                                                    <w:div w:id="1493376661">
                                                                                      <w:marLeft w:val="0"/>
                                                                                      <w:marRight w:val="0"/>
                                                                                      <w:marTop w:val="0"/>
                                                                                      <w:marBottom w:val="0"/>
                                                                                      <w:divBdr>
                                                                                        <w:top w:val="none" w:sz="0" w:space="0" w:color="auto"/>
                                                                                        <w:left w:val="none" w:sz="0" w:space="0" w:color="auto"/>
                                                                                        <w:bottom w:val="none" w:sz="0" w:space="0" w:color="auto"/>
                                                                                        <w:right w:val="none" w:sz="0" w:space="0" w:color="auto"/>
                                                                                      </w:divBdr>
                                                                                      <w:divsChild>
                                                                                        <w:div w:id="591858337">
                                                                                          <w:marLeft w:val="0"/>
                                                                                          <w:marRight w:val="0"/>
                                                                                          <w:marTop w:val="0"/>
                                                                                          <w:marBottom w:val="0"/>
                                                                                          <w:divBdr>
                                                                                            <w:top w:val="none" w:sz="0" w:space="0" w:color="auto"/>
                                                                                            <w:left w:val="none" w:sz="0" w:space="0" w:color="auto"/>
                                                                                            <w:bottom w:val="none" w:sz="0" w:space="0" w:color="auto"/>
                                                                                            <w:right w:val="none" w:sz="0" w:space="0" w:color="auto"/>
                                                                                          </w:divBdr>
                                                                                        </w:div>
                                                                                        <w:div w:id="1329290871">
                                                                                          <w:marLeft w:val="0"/>
                                                                                          <w:marRight w:val="0"/>
                                                                                          <w:marTop w:val="0"/>
                                                                                          <w:marBottom w:val="0"/>
                                                                                          <w:divBdr>
                                                                                            <w:top w:val="none" w:sz="0" w:space="0" w:color="auto"/>
                                                                                            <w:left w:val="none" w:sz="0" w:space="0" w:color="auto"/>
                                                                                            <w:bottom w:val="none" w:sz="0" w:space="0" w:color="auto"/>
                                                                                            <w:right w:val="none" w:sz="0" w:space="0" w:color="auto"/>
                                                                                          </w:divBdr>
                                                                                        </w:div>
                                                                                        <w:div w:id="531503953">
                                                                                          <w:marLeft w:val="0"/>
                                                                                          <w:marRight w:val="0"/>
                                                                                          <w:marTop w:val="0"/>
                                                                                          <w:marBottom w:val="0"/>
                                                                                          <w:divBdr>
                                                                                            <w:top w:val="none" w:sz="0" w:space="0" w:color="auto"/>
                                                                                            <w:left w:val="none" w:sz="0" w:space="0" w:color="auto"/>
                                                                                            <w:bottom w:val="none" w:sz="0" w:space="0" w:color="auto"/>
                                                                                            <w:right w:val="none" w:sz="0" w:space="0" w:color="auto"/>
                                                                                          </w:divBdr>
                                                                                        </w:div>
                                                                                        <w:div w:id="2116755162">
                                                                                          <w:marLeft w:val="0"/>
                                                                                          <w:marRight w:val="0"/>
                                                                                          <w:marTop w:val="0"/>
                                                                                          <w:marBottom w:val="0"/>
                                                                                          <w:divBdr>
                                                                                            <w:top w:val="none" w:sz="0" w:space="0" w:color="auto"/>
                                                                                            <w:left w:val="none" w:sz="0" w:space="0" w:color="auto"/>
                                                                                            <w:bottom w:val="none" w:sz="0" w:space="0" w:color="auto"/>
                                                                                            <w:right w:val="none" w:sz="0" w:space="0" w:color="auto"/>
                                                                                          </w:divBdr>
                                                                                        </w:div>
                                                                                        <w:div w:id="572475558">
                                                                                          <w:marLeft w:val="0"/>
                                                                                          <w:marRight w:val="0"/>
                                                                                          <w:marTop w:val="0"/>
                                                                                          <w:marBottom w:val="0"/>
                                                                                          <w:divBdr>
                                                                                            <w:top w:val="none" w:sz="0" w:space="0" w:color="auto"/>
                                                                                            <w:left w:val="none" w:sz="0" w:space="0" w:color="auto"/>
                                                                                            <w:bottom w:val="none" w:sz="0" w:space="0" w:color="auto"/>
                                                                                            <w:right w:val="none" w:sz="0" w:space="0" w:color="auto"/>
                                                                                          </w:divBdr>
                                                                                        </w:div>
                                                                                        <w:div w:id="791364636">
                                                                                          <w:marLeft w:val="0"/>
                                                                                          <w:marRight w:val="0"/>
                                                                                          <w:marTop w:val="0"/>
                                                                                          <w:marBottom w:val="0"/>
                                                                                          <w:divBdr>
                                                                                            <w:top w:val="none" w:sz="0" w:space="0" w:color="auto"/>
                                                                                            <w:left w:val="none" w:sz="0" w:space="0" w:color="auto"/>
                                                                                            <w:bottom w:val="none" w:sz="0" w:space="0" w:color="auto"/>
                                                                                            <w:right w:val="none" w:sz="0" w:space="0" w:color="auto"/>
                                                                                          </w:divBdr>
                                                                                        </w:div>
                                                                                        <w:div w:id="222371728">
                                                                                          <w:marLeft w:val="0"/>
                                                                                          <w:marRight w:val="0"/>
                                                                                          <w:marTop w:val="0"/>
                                                                                          <w:marBottom w:val="0"/>
                                                                                          <w:divBdr>
                                                                                            <w:top w:val="none" w:sz="0" w:space="0" w:color="auto"/>
                                                                                            <w:left w:val="none" w:sz="0" w:space="0" w:color="auto"/>
                                                                                            <w:bottom w:val="none" w:sz="0" w:space="0" w:color="auto"/>
                                                                                            <w:right w:val="none" w:sz="0" w:space="0" w:color="auto"/>
                                                                                          </w:divBdr>
                                                                                        </w:div>
                                                                                        <w:div w:id="1546680206">
                                                                                          <w:marLeft w:val="0"/>
                                                                                          <w:marRight w:val="0"/>
                                                                                          <w:marTop w:val="0"/>
                                                                                          <w:marBottom w:val="0"/>
                                                                                          <w:divBdr>
                                                                                            <w:top w:val="none" w:sz="0" w:space="0" w:color="auto"/>
                                                                                            <w:left w:val="none" w:sz="0" w:space="0" w:color="auto"/>
                                                                                            <w:bottom w:val="none" w:sz="0" w:space="0" w:color="auto"/>
                                                                                            <w:right w:val="none" w:sz="0" w:space="0" w:color="auto"/>
                                                                                          </w:divBdr>
                                                                                        </w:div>
                                                                                        <w:div w:id="819535961">
                                                                                          <w:marLeft w:val="0"/>
                                                                                          <w:marRight w:val="0"/>
                                                                                          <w:marTop w:val="0"/>
                                                                                          <w:marBottom w:val="0"/>
                                                                                          <w:divBdr>
                                                                                            <w:top w:val="none" w:sz="0" w:space="0" w:color="auto"/>
                                                                                            <w:left w:val="none" w:sz="0" w:space="0" w:color="auto"/>
                                                                                            <w:bottom w:val="none" w:sz="0" w:space="0" w:color="auto"/>
                                                                                            <w:right w:val="none" w:sz="0" w:space="0" w:color="auto"/>
                                                                                          </w:divBdr>
                                                                                        </w:div>
                                                                                        <w:div w:id="2070641270">
                                                                                          <w:marLeft w:val="0"/>
                                                                                          <w:marRight w:val="0"/>
                                                                                          <w:marTop w:val="0"/>
                                                                                          <w:marBottom w:val="0"/>
                                                                                          <w:divBdr>
                                                                                            <w:top w:val="none" w:sz="0" w:space="0" w:color="auto"/>
                                                                                            <w:left w:val="none" w:sz="0" w:space="0" w:color="auto"/>
                                                                                            <w:bottom w:val="none" w:sz="0" w:space="0" w:color="auto"/>
                                                                                            <w:right w:val="none" w:sz="0" w:space="0" w:color="auto"/>
                                                                                          </w:divBdr>
                                                                                        </w:div>
                                                                                        <w:div w:id="616762361">
                                                                                          <w:marLeft w:val="0"/>
                                                                                          <w:marRight w:val="0"/>
                                                                                          <w:marTop w:val="0"/>
                                                                                          <w:marBottom w:val="0"/>
                                                                                          <w:divBdr>
                                                                                            <w:top w:val="none" w:sz="0" w:space="0" w:color="auto"/>
                                                                                            <w:left w:val="none" w:sz="0" w:space="0" w:color="auto"/>
                                                                                            <w:bottom w:val="none" w:sz="0" w:space="0" w:color="auto"/>
                                                                                            <w:right w:val="none" w:sz="0" w:space="0" w:color="auto"/>
                                                                                          </w:divBdr>
                                                                                        </w:div>
                                                                                        <w:div w:id="1842431745">
                                                                                          <w:marLeft w:val="0"/>
                                                                                          <w:marRight w:val="0"/>
                                                                                          <w:marTop w:val="0"/>
                                                                                          <w:marBottom w:val="0"/>
                                                                                          <w:divBdr>
                                                                                            <w:top w:val="none" w:sz="0" w:space="0" w:color="auto"/>
                                                                                            <w:left w:val="none" w:sz="0" w:space="0" w:color="auto"/>
                                                                                            <w:bottom w:val="none" w:sz="0" w:space="0" w:color="auto"/>
                                                                                            <w:right w:val="none" w:sz="0" w:space="0" w:color="auto"/>
                                                                                          </w:divBdr>
                                                                                        </w:div>
                                                                                        <w:div w:id="2126730912">
                                                                                          <w:marLeft w:val="0"/>
                                                                                          <w:marRight w:val="0"/>
                                                                                          <w:marTop w:val="0"/>
                                                                                          <w:marBottom w:val="0"/>
                                                                                          <w:divBdr>
                                                                                            <w:top w:val="none" w:sz="0" w:space="0" w:color="auto"/>
                                                                                            <w:left w:val="none" w:sz="0" w:space="0" w:color="auto"/>
                                                                                            <w:bottom w:val="none" w:sz="0" w:space="0" w:color="auto"/>
                                                                                            <w:right w:val="none" w:sz="0" w:space="0" w:color="auto"/>
                                                                                          </w:divBdr>
                                                                                        </w:div>
                                                                                        <w:div w:id="1224221621">
                                                                                          <w:marLeft w:val="0"/>
                                                                                          <w:marRight w:val="0"/>
                                                                                          <w:marTop w:val="0"/>
                                                                                          <w:marBottom w:val="0"/>
                                                                                          <w:divBdr>
                                                                                            <w:top w:val="none" w:sz="0" w:space="0" w:color="auto"/>
                                                                                            <w:left w:val="none" w:sz="0" w:space="0" w:color="auto"/>
                                                                                            <w:bottom w:val="none" w:sz="0" w:space="0" w:color="auto"/>
                                                                                            <w:right w:val="none" w:sz="0" w:space="0" w:color="auto"/>
                                                                                          </w:divBdr>
                                                                                        </w:div>
                                                                                        <w:div w:id="2027556090">
                                                                                          <w:marLeft w:val="0"/>
                                                                                          <w:marRight w:val="0"/>
                                                                                          <w:marTop w:val="0"/>
                                                                                          <w:marBottom w:val="0"/>
                                                                                          <w:divBdr>
                                                                                            <w:top w:val="none" w:sz="0" w:space="0" w:color="auto"/>
                                                                                            <w:left w:val="none" w:sz="0" w:space="0" w:color="auto"/>
                                                                                            <w:bottom w:val="none" w:sz="0" w:space="0" w:color="auto"/>
                                                                                            <w:right w:val="none" w:sz="0" w:space="0" w:color="auto"/>
                                                                                          </w:divBdr>
                                                                                        </w:div>
                                                                                        <w:div w:id="1563255285">
                                                                                          <w:marLeft w:val="0"/>
                                                                                          <w:marRight w:val="0"/>
                                                                                          <w:marTop w:val="0"/>
                                                                                          <w:marBottom w:val="0"/>
                                                                                          <w:divBdr>
                                                                                            <w:top w:val="none" w:sz="0" w:space="0" w:color="auto"/>
                                                                                            <w:left w:val="none" w:sz="0" w:space="0" w:color="auto"/>
                                                                                            <w:bottom w:val="none" w:sz="0" w:space="0" w:color="auto"/>
                                                                                            <w:right w:val="none" w:sz="0" w:space="0" w:color="auto"/>
                                                                                          </w:divBdr>
                                                                                        </w:div>
                                                                                        <w:div w:id="353773211">
                                                                                          <w:marLeft w:val="0"/>
                                                                                          <w:marRight w:val="0"/>
                                                                                          <w:marTop w:val="0"/>
                                                                                          <w:marBottom w:val="0"/>
                                                                                          <w:divBdr>
                                                                                            <w:top w:val="none" w:sz="0" w:space="0" w:color="auto"/>
                                                                                            <w:left w:val="none" w:sz="0" w:space="0" w:color="auto"/>
                                                                                            <w:bottom w:val="none" w:sz="0" w:space="0" w:color="auto"/>
                                                                                            <w:right w:val="none" w:sz="0" w:space="0" w:color="auto"/>
                                                                                          </w:divBdr>
                                                                                        </w:div>
                                                                                        <w:div w:id="304286980">
                                                                                          <w:marLeft w:val="0"/>
                                                                                          <w:marRight w:val="0"/>
                                                                                          <w:marTop w:val="0"/>
                                                                                          <w:marBottom w:val="0"/>
                                                                                          <w:divBdr>
                                                                                            <w:top w:val="none" w:sz="0" w:space="0" w:color="auto"/>
                                                                                            <w:left w:val="none" w:sz="0" w:space="0" w:color="auto"/>
                                                                                            <w:bottom w:val="none" w:sz="0" w:space="0" w:color="auto"/>
                                                                                            <w:right w:val="none" w:sz="0" w:space="0" w:color="auto"/>
                                                                                          </w:divBdr>
                                                                                        </w:div>
                                                                                        <w:div w:id="1624997461">
                                                                                          <w:marLeft w:val="0"/>
                                                                                          <w:marRight w:val="0"/>
                                                                                          <w:marTop w:val="0"/>
                                                                                          <w:marBottom w:val="0"/>
                                                                                          <w:divBdr>
                                                                                            <w:top w:val="none" w:sz="0" w:space="0" w:color="auto"/>
                                                                                            <w:left w:val="none" w:sz="0" w:space="0" w:color="auto"/>
                                                                                            <w:bottom w:val="none" w:sz="0" w:space="0" w:color="auto"/>
                                                                                            <w:right w:val="none" w:sz="0" w:space="0" w:color="auto"/>
                                                                                          </w:divBdr>
                                                                                        </w:div>
                                                                                        <w:div w:id="1080372587">
                                                                                          <w:marLeft w:val="0"/>
                                                                                          <w:marRight w:val="0"/>
                                                                                          <w:marTop w:val="0"/>
                                                                                          <w:marBottom w:val="0"/>
                                                                                          <w:divBdr>
                                                                                            <w:top w:val="none" w:sz="0" w:space="0" w:color="auto"/>
                                                                                            <w:left w:val="none" w:sz="0" w:space="0" w:color="auto"/>
                                                                                            <w:bottom w:val="none" w:sz="0" w:space="0" w:color="auto"/>
                                                                                            <w:right w:val="none" w:sz="0" w:space="0" w:color="auto"/>
                                                                                          </w:divBdr>
                                                                                        </w:div>
                                                                                        <w:div w:id="1781416532">
                                                                                          <w:marLeft w:val="0"/>
                                                                                          <w:marRight w:val="0"/>
                                                                                          <w:marTop w:val="0"/>
                                                                                          <w:marBottom w:val="0"/>
                                                                                          <w:divBdr>
                                                                                            <w:top w:val="none" w:sz="0" w:space="0" w:color="auto"/>
                                                                                            <w:left w:val="none" w:sz="0" w:space="0" w:color="auto"/>
                                                                                            <w:bottom w:val="none" w:sz="0" w:space="0" w:color="auto"/>
                                                                                            <w:right w:val="none" w:sz="0" w:space="0" w:color="auto"/>
                                                                                          </w:divBdr>
                                                                                        </w:div>
                                                                                        <w:div w:id="511146933">
                                                                                          <w:marLeft w:val="0"/>
                                                                                          <w:marRight w:val="0"/>
                                                                                          <w:marTop w:val="0"/>
                                                                                          <w:marBottom w:val="0"/>
                                                                                          <w:divBdr>
                                                                                            <w:top w:val="none" w:sz="0" w:space="0" w:color="auto"/>
                                                                                            <w:left w:val="none" w:sz="0" w:space="0" w:color="auto"/>
                                                                                            <w:bottom w:val="none" w:sz="0" w:space="0" w:color="auto"/>
                                                                                            <w:right w:val="none" w:sz="0" w:space="0" w:color="auto"/>
                                                                                          </w:divBdr>
                                                                                        </w:div>
                                                                                        <w:div w:id="1963152897">
                                                                                          <w:marLeft w:val="0"/>
                                                                                          <w:marRight w:val="0"/>
                                                                                          <w:marTop w:val="0"/>
                                                                                          <w:marBottom w:val="0"/>
                                                                                          <w:divBdr>
                                                                                            <w:top w:val="none" w:sz="0" w:space="0" w:color="auto"/>
                                                                                            <w:left w:val="none" w:sz="0" w:space="0" w:color="auto"/>
                                                                                            <w:bottom w:val="none" w:sz="0" w:space="0" w:color="auto"/>
                                                                                            <w:right w:val="none" w:sz="0" w:space="0" w:color="auto"/>
                                                                                          </w:divBdr>
                                                                                        </w:div>
                                                                                        <w:div w:id="421076036">
                                                                                          <w:marLeft w:val="0"/>
                                                                                          <w:marRight w:val="0"/>
                                                                                          <w:marTop w:val="0"/>
                                                                                          <w:marBottom w:val="0"/>
                                                                                          <w:divBdr>
                                                                                            <w:top w:val="none" w:sz="0" w:space="0" w:color="auto"/>
                                                                                            <w:left w:val="none" w:sz="0" w:space="0" w:color="auto"/>
                                                                                            <w:bottom w:val="none" w:sz="0" w:space="0" w:color="auto"/>
                                                                                            <w:right w:val="none" w:sz="0" w:space="0" w:color="auto"/>
                                                                                          </w:divBdr>
                                                                                        </w:div>
                                                                                        <w:div w:id="1792282350">
                                                                                          <w:marLeft w:val="0"/>
                                                                                          <w:marRight w:val="0"/>
                                                                                          <w:marTop w:val="0"/>
                                                                                          <w:marBottom w:val="0"/>
                                                                                          <w:divBdr>
                                                                                            <w:top w:val="none" w:sz="0" w:space="0" w:color="auto"/>
                                                                                            <w:left w:val="none" w:sz="0" w:space="0" w:color="auto"/>
                                                                                            <w:bottom w:val="none" w:sz="0" w:space="0" w:color="auto"/>
                                                                                            <w:right w:val="none" w:sz="0" w:space="0" w:color="auto"/>
                                                                                          </w:divBdr>
                                                                                        </w:div>
                                                                                        <w:div w:id="996612885">
                                                                                          <w:marLeft w:val="0"/>
                                                                                          <w:marRight w:val="0"/>
                                                                                          <w:marTop w:val="0"/>
                                                                                          <w:marBottom w:val="0"/>
                                                                                          <w:divBdr>
                                                                                            <w:top w:val="none" w:sz="0" w:space="0" w:color="auto"/>
                                                                                            <w:left w:val="none" w:sz="0" w:space="0" w:color="auto"/>
                                                                                            <w:bottom w:val="none" w:sz="0" w:space="0" w:color="auto"/>
                                                                                            <w:right w:val="none" w:sz="0" w:space="0" w:color="auto"/>
                                                                                          </w:divBdr>
                                                                                        </w:div>
                                                                                        <w:div w:id="122814494">
                                                                                          <w:marLeft w:val="0"/>
                                                                                          <w:marRight w:val="0"/>
                                                                                          <w:marTop w:val="0"/>
                                                                                          <w:marBottom w:val="0"/>
                                                                                          <w:divBdr>
                                                                                            <w:top w:val="none" w:sz="0" w:space="0" w:color="auto"/>
                                                                                            <w:left w:val="none" w:sz="0" w:space="0" w:color="auto"/>
                                                                                            <w:bottom w:val="none" w:sz="0" w:space="0" w:color="auto"/>
                                                                                            <w:right w:val="none" w:sz="0" w:space="0" w:color="auto"/>
                                                                                          </w:divBdr>
                                                                                        </w:div>
                                                                                        <w:div w:id="2106916899">
                                                                                          <w:marLeft w:val="0"/>
                                                                                          <w:marRight w:val="0"/>
                                                                                          <w:marTop w:val="0"/>
                                                                                          <w:marBottom w:val="0"/>
                                                                                          <w:divBdr>
                                                                                            <w:top w:val="none" w:sz="0" w:space="0" w:color="auto"/>
                                                                                            <w:left w:val="none" w:sz="0" w:space="0" w:color="auto"/>
                                                                                            <w:bottom w:val="none" w:sz="0" w:space="0" w:color="auto"/>
                                                                                            <w:right w:val="none" w:sz="0" w:space="0" w:color="auto"/>
                                                                                          </w:divBdr>
                                                                                        </w:div>
                                                                                        <w:div w:id="1179781876">
                                                                                          <w:marLeft w:val="0"/>
                                                                                          <w:marRight w:val="0"/>
                                                                                          <w:marTop w:val="0"/>
                                                                                          <w:marBottom w:val="0"/>
                                                                                          <w:divBdr>
                                                                                            <w:top w:val="none" w:sz="0" w:space="0" w:color="auto"/>
                                                                                            <w:left w:val="none" w:sz="0" w:space="0" w:color="auto"/>
                                                                                            <w:bottom w:val="none" w:sz="0" w:space="0" w:color="auto"/>
                                                                                            <w:right w:val="none" w:sz="0" w:space="0" w:color="auto"/>
                                                                                          </w:divBdr>
                                                                                        </w:div>
                                                                                        <w:div w:id="880629614">
                                                                                          <w:marLeft w:val="0"/>
                                                                                          <w:marRight w:val="0"/>
                                                                                          <w:marTop w:val="0"/>
                                                                                          <w:marBottom w:val="0"/>
                                                                                          <w:divBdr>
                                                                                            <w:top w:val="none" w:sz="0" w:space="0" w:color="auto"/>
                                                                                            <w:left w:val="none" w:sz="0" w:space="0" w:color="auto"/>
                                                                                            <w:bottom w:val="none" w:sz="0" w:space="0" w:color="auto"/>
                                                                                            <w:right w:val="none" w:sz="0" w:space="0" w:color="auto"/>
                                                                                          </w:divBdr>
                                                                                        </w:div>
                                                                                        <w:div w:id="1116565578">
                                                                                          <w:marLeft w:val="0"/>
                                                                                          <w:marRight w:val="0"/>
                                                                                          <w:marTop w:val="0"/>
                                                                                          <w:marBottom w:val="0"/>
                                                                                          <w:divBdr>
                                                                                            <w:top w:val="none" w:sz="0" w:space="0" w:color="auto"/>
                                                                                            <w:left w:val="none" w:sz="0" w:space="0" w:color="auto"/>
                                                                                            <w:bottom w:val="none" w:sz="0" w:space="0" w:color="auto"/>
                                                                                            <w:right w:val="none" w:sz="0" w:space="0" w:color="auto"/>
                                                                                          </w:divBdr>
                                                                                        </w:div>
                                                                                        <w:div w:id="1571236826">
                                                                                          <w:marLeft w:val="0"/>
                                                                                          <w:marRight w:val="0"/>
                                                                                          <w:marTop w:val="0"/>
                                                                                          <w:marBottom w:val="0"/>
                                                                                          <w:divBdr>
                                                                                            <w:top w:val="none" w:sz="0" w:space="0" w:color="auto"/>
                                                                                            <w:left w:val="none" w:sz="0" w:space="0" w:color="auto"/>
                                                                                            <w:bottom w:val="none" w:sz="0" w:space="0" w:color="auto"/>
                                                                                            <w:right w:val="none" w:sz="0" w:space="0" w:color="auto"/>
                                                                                          </w:divBdr>
                                                                                        </w:div>
                                                                                        <w:div w:id="1617255052">
                                                                                          <w:marLeft w:val="0"/>
                                                                                          <w:marRight w:val="0"/>
                                                                                          <w:marTop w:val="0"/>
                                                                                          <w:marBottom w:val="0"/>
                                                                                          <w:divBdr>
                                                                                            <w:top w:val="none" w:sz="0" w:space="0" w:color="auto"/>
                                                                                            <w:left w:val="none" w:sz="0" w:space="0" w:color="auto"/>
                                                                                            <w:bottom w:val="none" w:sz="0" w:space="0" w:color="auto"/>
                                                                                            <w:right w:val="none" w:sz="0" w:space="0" w:color="auto"/>
                                                                                          </w:divBdr>
                                                                                        </w:div>
                                                                                        <w:div w:id="1327633468">
                                                                                          <w:marLeft w:val="0"/>
                                                                                          <w:marRight w:val="0"/>
                                                                                          <w:marTop w:val="0"/>
                                                                                          <w:marBottom w:val="0"/>
                                                                                          <w:divBdr>
                                                                                            <w:top w:val="none" w:sz="0" w:space="0" w:color="auto"/>
                                                                                            <w:left w:val="none" w:sz="0" w:space="0" w:color="auto"/>
                                                                                            <w:bottom w:val="none" w:sz="0" w:space="0" w:color="auto"/>
                                                                                            <w:right w:val="none" w:sz="0" w:space="0" w:color="auto"/>
                                                                                          </w:divBdr>
                                                                                        </w:div>
                                                                                        <w:div w:id="1274896751">
                                                                                          <w:marLeft w:val="0"/>
                                                                                          <w:marRight w:val="0"/>
                                                                                          <w:marTop w:val="0"/>
                                                                                          <w:marBottom w:val="0"/>
                                                                                          <w:divBdr>
                                                                                            <w:top w:val="none" w:sz="0" w:space="0" w:color="auto"/>
                                                                                            <w:left w:val="none" w:sz="0" w:space="0" w:color="auto"/>
                                                                                            <w:bottom w:val="none" w:sz="0" w:space="0" w:color="auto"/>
                                                                                            <w:right w:val="none" w:sz="0" w:space="0" w:color="auto"/>
                                                                                          </w:divBdr>
                                                                                        </w:div>
                                                                                        <w:div w:id="1929269549">
                                                                                          <w:marLeft w:val="0"/>
                                                                                          <w:marRight w:val="0"/>
                                                                                          <w:marTop w:val="0"/>
                                                                                          <w:marBottom w:val="0"/>
                                                                                          <w:divBdr>
                                                                                            <w:top w:val="none" w:sz="0" w:space="0" w:color="auto"/>
                                                                                            <w:left w:val="none" w:sz="0" w:space="0" w:color="auto"/>
                                                                                            <w:bottom w:val="none" w:sz="0" w:space="0" w:color="auto"/>
                                                                                            <w:right w:val="none" w:sz="0" w:space="0" w:color="auto"/>
                                                                                          </w:divBdr>
                                                                                        </w:div>
                                                                                        <w:div w:id="11335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3167">
                                                                                  <w:marLeft w:val="0"/>
                                                                                  <w:marRight w:val="0"/>
                                                                                  <w:marTop w:val="0"/>
                                                                                  <w:marBottom w:val="0"/>
                                                                                  <w:divBdr>
                                                                                    <w:top w:val="none" w:sz="0" w:space="0" w:color="auto"/>
                                                                                    <w:left w:val="none" w:sz="0" w:space="0" w:color="auto"/>
                                                                                    <w:bottom w:val="none" w:sz="0" w:space="0" w:color="auto"/>
                                                                                    <w:right w:val="none" w:sz="0" w:space="0" w:color="auto"/>
                                                                                  </w:divBdr>
                                                                                  <w:divsChild>
                                                                                    <w:div w:id="94987043">
                                                                                      <w:marLeft w:val="0"/>
                                                                                      <w:marRight w:val="0"/>
                                                                                      <w:marTop w:val="0"/>
                                                                                      <w:marBottom w:val="0"/>
                                                                                      <w:divBdr>
                                                                                        <w:top w:val="none" w:sz="0" w:space="0" w:color="auto"/>
                                                                                        <w:left w:val="none" w:sz="0" w:space="0" w:color="auto"/>
                                                                                        <w:bottom w:val="none" w:sz="0" w:space="0" w:color="auto"/>
                                                                                        <w:right w:val="none" w:sz="0" w:space="0" w:color="auto"/>
                                                                                      </w:divBdr>
                                                                                    </w:div>
                                                                                    <w:div w:id="1426226592">
                                                                                      <w:marLeft w:val="0"/>
                                                                                      <w:marRight w:val="0"/>
                                                                                      <w:marTop w:val="0"/>
                                                                                      <w:marBottom w:val="0"/>
                                                                                      <w:divBdr>
                                                                                        <w:top w:val="none" w:sz="0" w:space="0" w:color="auto"/>
                                                                                        <w:left w:val="none" w:sz="0" w:space="0" w:color="auto"/>
                                                                                        <w:bottom w:val="none" w:sz="0" w:space="0" w:color="auto"/>
                                                                                        <w:right w:val="none" w:sz="0" w:space="0" w:color="auto"/>
                                                                                      </w:divBdr>
                                                                                    </w:div>
                                                                                    <w:div w:id="165244263">
                                                                                      <w:marLeft w:val="0"/>
                                                                                      <w:marRight w:val="0"/>
                                                                                      <w:marTop w:val="0"/>
                                                                                      <w:marBottom w:val="0"/>
                                                                                      <w:divBdr>
                                                                                        <w:top w:val="none" w:sz="0" w:space="0" w:color="auto"/>
                                                                                        <w:left w:val="none" w:sz="0" w:space="0" w:color="auto"/>
                                                                                        <w:bottom w:val="none" w:sz="0" w:space="0" w:color="auto"/>
                                                                                        <w:right w:val="none" w:sz="0" w:space="0" w:color="auto"/>
                                                                                      </w:divBdr>
                                                                                    </w:div>
                                                                                    <w:div w:id="727531855">
                                                                                      <w:marLeft w:val="0"/>
                                                                                      <w:marRight w:val="0"/>
                                                                                      <w:marTop w:val="0"/>
                                                                                      <w:marBottom w:val="0"/>
                                                                                      <w:divBdr>
                                                                                        <w:top w:val="none" w:sz="0" w:space="0" w:color="auto"/>
                                                                                        <w:left w:val="none" w:sz="0" w:space="0" w:color="auto"/>
                                                                                        <w:bottom w:val="none" w:sz="0" w:space="0" w:color="auto"/>
                                                                                        <w:right w:val="none" w:sz="0" w:space="0" w:color="auto"/>
                                                                                      </w:divBdr>
                                                                                    </w:div>
                                                                                    <w:div w:id="51387638">
                                                                                      <w:marLeft w:val="0"/>
                                                                                      <w:marRight w:val="0"/>
                                                                                      <w:marTop w:val="0"/>
                                                                                      <w:marBottom w:val="0"/>
                                                                                      <w:divBdr>
                                                                                        <w:top w:val="none" w:sz="0" w:space="0" w:color="auto"/>
                                                                                        <w:left w:val="none" w:sz="0" w:space="0" w:color="auto"/>
                                                                                        <w:bottom w:val="none" w:sz="0" w:space="0" w:color="auto"/>
                                                                                        <w:right w:val="none" w:sz="0" w:space="0" w:color="auto"/>
                                                                                      </w:divBdr>
                                                                                    </w:div>
                                                                                    <w:div w:id="409236729">
                                                                                      <w:marLeft w:val="0"/>
                                                                                      <w:marRight w:val="0"/>
                                                                                      <w:marTop w:val="0"/>
                                                                                      <w:marBottom w:val="0"/>
                                                                                      <w:divBdr>
                                                                                        <w:top w:val="none" w:sz="0" w:space="0" w:color="auto"/>
                                                                                        <w:left w:val="none" w:sz="0" w:space="0" w:color="auto"/>
                                                                                        <w:bottom w:val="none" w:sz="0" w:space="0" w:color="auto"/>
                                                                                        <w:right w:val="none" w:sz="0" w:space="0" w:color="auto"/>
                                                                                      </w:divBdr>
                                                                                    </w:div>
                                                                                    <w:div w:id="405539936">
                                                                                      <w:marLeft w:val="0"/>
                                                                                      <w:marRight w:val="0"/>
                                                                                      <w:marTop w:val="0"/>
                                                                                      <w:marBottom w:val="0"/>
                                                                                      <w:divBdr>
                                                                                        <w:top w:val="none" w:sz="0" w:space="0" w:color="auto"/>
                                                                                        <w:left w:val="none" w:sz="0" w:space="0" w:color="auto"/>
                                                                                        <w:bottom w:val="none" w:sz="0" w:space="0" w:color="auto"/>
                                                                                        <w:right w:val="none" w:sz="0" w:space="0" w:color="auto"/>
                                                                                      </w:divBdr>
                                                                                    </w:div>
                                                                                    <w:div w:id="1254823377">
                                                                                      <w:marLeft w:val="0"/>
                                                                                      <w:marRight w:val="0"/>
                                                                                      <w:marTop w:val="0"/>
                                                                                      <w:marBottom w:val="0"/>
                                                                                      <w:divBdr>
                                                                                        <w:top w:val="none" w:sz="0" w:space="0" w:color="auto"/>
                                                                                        <w:left w:val="none" w:sz="0" w:space="0" w:color="auto"/>
                                                                                        <w:bottom w:val="none" w:sz="0" w:space="0" w:color="auto"/>
                                                                                        <w:right w:val="none" w:sz="0" w:space="0" w:color="auto"/>
                                                                                      </w:divBdr>
                                                                                    </w:div>
                                                                                    <w:div w:id="214048629">
                                                                                      <w:marLeft w:val="0"/>
                                                                                      <w:marRight w:val="0"/>
                                                                                      <w:marTop w:val="0"/>
                                                                                      <w:marBottom w:val="0"/>
                                                                                      <w:divBdr>
                                                                                        <w:top w:val="none" w:sz="0" w:space="0" w:color="auto"/>
                                                                                        <w:left w:val="none" w:sz="0" w:space="0" w:color="auto"/>
                                                                                        <w:bottom w:val="none" w:sz="0" w:space="0" w:color="auto"/>
                                                                                        <w:right w:val="none" w:sz="0" w:space="0" w:color="auto"/>
                                                                                      </w:divBdr>
                                                                                    </w:div>
                                                                                    <w:div w:id="1567256144">
                                                                                      <w:marLeft w:val="0"/>
                                                                                      <w:marRight w:val="0"/>
                                                                                      <w:marTop w:val="0"/>
                                                                                      <w:marBottom w:val="0"/>
                                                                                      <w:divBdr>
                                                                                        <w:top w:val="none" w:sz="0" w:space="0" w:color="auto"/>
                                                                                        <w:left w:val="none" w:sz="0" w:space="0" w:color="auto"/>
                                                                                        <w:bottom w:val="none" w:sz="0" w:space="0" w:color="auto"/>
                                                                                        <w:right w:val="none" w:sz="0" w:space="0" w:color="auto"/>
                                                                                      </w:divBdr>
                                                                                    </w:div>
                                                                                    <w:div w:id="255019511">
                                                                                      <w:marLeft w:val="0"/>
                                                                                      <w:marRight w:val="0"/>
                                                                                      <w:marTop w:val="0"/>
                                                                                      <w:marBottom w:val="0"/>
                                                                                      <w:divBdr>
                                                                                        <w:top w:val="none" w:sz="0" w:space="0" w:color="auto"/>
                                                                                        <w:left w:val="none" w:sz="0" w:space="0" w:color="auto"/>
                                                                                        <w:bottom w:val="none" w:sz="0" w:space="0" w:color="auto"/>
                                                                                        <w:right w:val="none" w:sz="0" w:space="0" w:color="auto"/>
                                                                                      </w:divBdr>
                                                                                    </w:div>
                                                                                    <w:div w:id="509947921">
                                                                                      <w:marLeft w:val="0"/>
                                                                                      <w:marRight w:val="0"/>
                                                                                      <w:marTop w:val="0"/>
                                                                                      <w:marBottom w:val="0"/>
                                                                                      <w:divBdr>
                                                                                        <w:top w:val="none" w:sz="0" w:space="0" w:color="auto"/>
                                                                                        <w:left w:val="none" w:sz="0" w:space="0" w:color="auto"/>
                                                                                        <w:bottom w:val="none" w:sz="0" w:space="0" w:color="auto"/>
                                                                                        <w:right w:val="none" w:sz="0" w:space="0" w:color="auto"/>
                                                                                      </w:divBdr>
                                                                                    </w:div>
                                                                                    <w:div w:id="280914284">
                                                                                      <w:marLeft w:val="0"/>
                                                                                      <w:marRight w:val="0"/>
                                                                                      <w:marTop w:val="0"/>
                                                                                      <w:marBottom w:val="0"/>
                                                                                      <w:divBdr>
                                                                                        <w:top w:val="none" w:sz="0" w:space="0" w:color="auto"/>
                                                                                        <w:left w:val="none" w:sz="0" w:space="0" w:color="auto"/>
                                                                                        <w:bottom w:val="none" w:sz="0" w:space="0" w:color="auto"/>
                                                                                        <w:right w:val="none" w:sz="0" w:space="0" w:color="auto"/>
                                                                                      </w:divBdr>
                                                                                    </w:div>
                                                                                    <w:div w:id="1802306895">
                                                                                      <w:marLeft w:val="0"/>
                                                                                      <w:marRight w:val="0"/>
                                                                                      <w:marTop w:val="0"/>
                                                                                      <w:marBottom w:val="0"/>
                                                                                      <w:divBdr>
                                                                                        <w:top w:val="none" w:sz="0" w:space="0" w:color="auto"/>
                                                                                        <w:left w:val="none" w:sz="0" w:space="0" w:color="auto"/>
                                                                                        <w:bottom w:val="none" w:sz="0" w:space="0" w:color="auto"/>
                                                                                        <w:right w:val="none" w:sz="0" w:space="0" w:color="auto"/>
                                                                                      </w:divBdr>
                                                                                    </w:div>
                                                                                    <w:div w:id="866984897">
                                                                                      <w:marLeft w:val="0"/>
                                                                                      <w:marRight w:val="0"/>
                                                                                      <w:marTop w:val="0"/>
                                                                                      <w:marBottom w:val="0"/>
                                                                                      <w:divBdr>
                                                                                        <w:top w:val="none" w:sz="0" w:space="0" w:color="auto"/>
                                                                                        <w:left w:val="none" w:sz="0" w:space="0" w:color="auto"/>
                                                                                        <w:bottom w:val="none" w:sz="0" w:space="0" w:color="auto"/>
                                                                                        <w:right w:val="none" w:sz="0" w:space="0" w:color="auto"/>
                                                                                      </w:divBdr>
                                                                                    </w:div>
                                                                                    <w:div w:id="1068960342">
                                                                                      <w:marLeft w:val="0"/>
                                                                                      <w:marRight w:val="0"/>
                                                                                      <w:marTop w:val="0"/>
                                                                                      <w:marBottom w:val="0"/>
                                                                                      <w:divBdr>
                                                                                        <w:top w:val="none" w:sz="0" w:space="0" w:color="auto"/>
                                                                                        <w:left w:val="none" w:sz="0" w:space="0" w:color="auto"/>
                                                                                        <w:bottom w:val="none" w:sz="0" w:space="0" w:color="auto"/>
                                                                                        <w:right w:val="none" w:sz="0" w:space="0" w:color="auto"/>
                                                                                      </w:divBdr>
                                                                                    </w:div>
                                                                                    <w:div w:id="195432925">
                                                                                      <w:marLeft w:val="0"/>
                                                                                      <w:marRight w:val="0"/>
                                                                                      <w:marTop w:val="0"/>
                                                                                      <w:marBottom w:val="0"/>
                                                                                      <w:divBdr>
                                                                                        <w:top w:val="none" w:sz="0" w:space="0" w:color="auto"/>
                                                                                        <w:left w:val="none" w:sz="0" w:space="0" w:color="auto"/>
                                                                                        <w:bottom w:val="none" w:sz="0" w:space="0" w:color="auto"/>
                                                                                        <w:right w:val="none" w:sz="0" w:space="0" w:color="auto"/>
                                                                                      </w:divBdr>
                                                                                    </w:div>
                                                                                    <w:div w:id="1517691289">
                                                                                      <w:marLeft w:val="0"/>
                                                                                      <w:marRight w:val="0"/>
                                                                                      <w:marTop w:val="0"/>
                                                                                      <w:marBottom w:val="0"/>
                                                                                      <w:divBdr>
                                                                                        <w:top w:val="none" w:sz="0" w:space="0" w:color="auto"/>
                                                                                        <w:left w:val="none" w:sz="0" w:space="0" w:color="auto"/>
                                                                                        <w:bottom w:val="none" w:sz="0" w:space="0" w:color="auto"/>
                                                                                        <w:right w:val="none" w:sz="0" w:space="0" w:color="auto"/>
                                                                                      </w:divBdr>
                                                                                    </w:div>
                                                                                    <w:div w:id="58093485">
                                                                                      <w:marLeft w:val="0"/>
                                                                                      <w:marRight w:val="0"/>
                                                                                      <w:marTop w:val="0"/>
                                                                                      <w:marBottom w:val="0"/>
                                                                                      <w:divBdr>
                                                                                        <w:top w:val="none" w:sz="0" w:space="0" w:color="auto"/>
                                                                                        <w:left w:val="none" w:sz="0" w:space="0" w:color="auto"/>
                                                                                        <w:bottom w:val="none" w:sz="0" w:space="0" w:color="auto"/>
                                                                                        <w:right w:val="none" w:sz="0" w:space="0" w:color="auto"/>
                                                                                      </w:divBdr>
                                                                                    </w:div>
                                                                                    <w:div w:id="1751659788">
                                                                                      <w:marLeft w:val="0"/>
                                                                                      <w:marRight w:val="0"/>
                                                                                      <w:marTop w:val="0"/>
                                                                                      <w:marBottom w:val="0"/>
                                                                                      <w:divBdr>
                                                                                        <w:top w:val="none" w:sz="0" w:space="0" w:color="auto"/>
                                                                                        <w:left w:val="none" w:sz="0" w:space="0" w:color="auto"/>
                                                                                        <w:bottom w:val="none" w:sz="0" w:space="0" w:color="auto"/>
                                                                                        <w:right w:val="none" w:sz="0" w:space="0" w:color="auto"/>
                                                                                      </w:divBdr>
                                                                                    </w:div>
                                                                                    <w:div w:id="621496067">
                                                                                      <w:marLeft w:val="0"/>
                                                                                      <w:marRight w:val="0"/>
                                                                                      <w:marTop w:val="0"/>
                                                                                      <w:marBottom w:val="0"/>
                                                                                      <w:divBdr>
                                                                                        <w:top w:val="none" w:sz="0" w:space="0" w:color="auto"/>
                                                                                        <w:left w:val="none" w:sz="0" w:space="0" w:color="auto"/>
                                                                                        <w:bottom w:val="none" w:sz="0" w:space="0" w:color="auto"/>
                                                                                        <w:right w:val="none" w:sz="0" w:space="0" w:color="auto"/>
                                                                                      </w:divBdr>
                                                                                    </w:div>
                                                                                    <w:div w:id="1561549427">
                                                                                      <w:marLeft w:val="0"/>
                                                                                      <w:marRight w:val="0"/>
                                                                                      <w:marTop w:val="0"/>
                                                                                      <w:marBottom w:val="0"/>
                                                                                      <w:divBdr>
                                                                                        <w:top w:val="none" w:sz="0" w:space="0" w:color="auto"/>
                                                                                        <w:left w:val="none" w:sz="0" w:space="0" w:color="auto"/>
                                                                                        <w:bottom w:val="none" w:sz="0" w:space="0" w:color="auto"/>
                                                                                        <w:right w:val="none" w:sz="0" w:space="0" w:color="auto"/>
                                                                                      </w:divBdr>
                                                                                    </w:div>
                                                                                    <w:div w:id="523598358">
                                                                                      <w:marLeft w:val="0"/>
                                                                                      <w:marRight w:val="0"/>
                                                                                      <w:marTop w:val="0"/>
                                                                                      <w:marBottom w:val="0"/>
                                                                                      <w:divBdr>
                                                                                        <w:top w:val="none" w:sz="0" w:space="0" w:color="auto"/>
                                                                                        <w:left w:val="none" w:sz="0" w:space="0" w:color="auto"/>
                                                                                        <w:bottom w:val="none" w:sz="0" w:space="0" w:color="auto"/>
                                                                                        <w:right w:val="none" w:sz="0" w:space="0" w:color="auto"/>
                                                                                      </w:divBdr>
                                                                                    </w:div>
                                                                                    <w:div w:id="1334063825">
                                                                                      <w:marLeft w:val="0"/>
                                                                                      <w:marRight w:val="0"/>
                                                                                      <w:marTop w:val="0"/>
                                                                                      <w:marBottom w:val="0"/>
                                                                                      <w:divBdr>
                                                                                        <w:top w:val="none" w:sz="0" w:space="0" w:color="auto"/>
                                                                                        <w:left w:val="none" w:sz="0" w:space="0" w:color="auto"/>
                                                                                        <w:bottom w:val="none" w:sz="0" w:space="0" w:color="auto"/>
                                                                                        <w:right w:val="none" w:sz="0" w:space="0" w:color="auto"/>
                                                                                      </w:divBdr>
                                                                                    </w:div>
                                                                                    <w:div w:id="89815695">
                                                                                      <w:marLeft w:val="0"/>
                                                                                      <w:marRight w:val="0"/>
                                                                                      <w:marTop w:val="0"/>
                                                                                      <w:marBottom w:val="0"/>
                                                                                      <w:divBdr>
                                                                                        <w:top w:val="none" w:sz="0" w:space="0" w:color="auto"/>
                                                                                        <w:left w:val="none" w:sz="0" w:space="0" w:color="auto"/>
                                                                                        <w:bottom w:val="none" w:sz="0" w:space="0" w:color="auto"/>
                                                                                        <w:right w:val="none" w:sz="0" w:space="0" w:color="auto"/>
                                                                                      </w:divBdr>
                                                                                    </w:div>
                                                                                    <w:div w:id="1608586072">
                                                                                      <w:marLeft w:val="0"/>
                                                                                      <w:marRight w:val="0"/>
                                                                                      <w:marTop w:val="0"/>
                                                                                      <w:marBottom w:val="0"/>
                                                                                      <w:divBdr>
                                                                                        <w:top w:val="none" w:sz="0" w:space="0" w:color="auto"/>
                                                                                        <w:left w:val="none" w:sz="0" w:space="0" w:color="auto"/>
                                                                                        <w:bottom w:val="none" w:sz="0" w:space="0" w:color="auto"/>
                                                                                        <w:right w:val="none" w:sz="0" w:space="0" w:color="auto"/>
                                                                                      </w:divBdr>
                                                                                    </w:div>
                                                                                    <w:div w:id="485439388">
                                                                                      <w:marLeft w:val="0"/>
                                                                                      <w:marRight w:val="0"/>
                                                                                      <w:marTop w:val="0"/>
                                                                                      <w:marBottom w:val="0"/>
                                                                                      <w:divBdr>
                                                                                        <w:top w:val="none" w:sz="0" w:space="0" w:color="auto"/>
                                                                                        <w:left w:val="none" w:sz="0" w:space="0" w:color="auto"/>
                                                                                        <w:bottom w:val="none" w:sz="0" w:space="0" w:color="auto"/>
                                                                                        <w:right w:val="none" w:sz="0" w:space="0" w:color="auto"/>
                                                                                      </w:divBdr>
                                                                                    </w:div>
                                                                                    <w:div w:id="2141607666">
                                                                                      <w:marLeft w:val="0"/>
                                                                                      <w:marRight w:val="0"/>
                                                                                      <w:marTop w:val="0"/>
                                                                                      <w:marBottom w:val="0"/>
                                                                                      <w:divBdr>
                                                                                        <w:top w:val="none" w:sz="0" w:space="0" w:color="auto"/>
                                                                                        <w:left w:val="none" w:sz="0" w:space="0" w:color="auto"/>
                                                                                        <w:bottom w:val="none" w:sz="0" w:space="0" w:color="auto"/>
                                                                                        <w:right w:val="none" w:sz="0" w:space="0" w:color="auto"/>
                                                                                      </w:divBdr>
                                                                                    </w:div>
                                                                                    <w:div w:id="513306721">
                                                                                      <w:marLeft w:val="0"/>
                                                                                      <w:marRight w:val="0"/>
                                                                                      <w:marTop w:val="0"/>
                                                                                      <w:marBottom w:val="0"/>
                                                                                      <w:divBdr>
                                                                                        <w:top w:val="none" w:sz="0" w:space="0" w:color="auto"/>
                                                                                        <w:left w:val="none" w:sz="0" w:space="0" w:color="auto"/>
                                                                                        <w:bottom w:val="none" w:sz="0" w:space="0" w:color="auto"/>
                                                                                        <w:right w:val="none" w:sz="0" w:space="0" w:color="auto"/>
                                                                                      </w:divBdr>
                                                                                    </w:div>
                                                                                    <w:div w:id="1779790373">
                                                                                      <w:marLeft w:val="0"/>
                                                                                      <w:marRight w:val="0"/>
                                                                                      <w:marTop w:val="0"/>
                                                                                      <w:marBottom w:val="0"/>
                                                                                      <w:divBdr>
                                                                                        <w:top w:val="none" w:sz="0" w:space="0" w:color="auto"/>
                                                                                        <w:left w:val="none" w:sz="0" w:space="0" w:color="auto"/>
                                                                                        <w:bottom w:val="none" w:sz="0" w:space="0" w:color="auto"/>
                                                                                        <w:right w:val="none" w:sz="0" w:space="0" w:color="auto"/>
                                                                                      </w:divBdr>
                                                                                    </w:div>
                                                                                    <w:div w:id="533931789">
                                                                                      <w:marLeft w:val="0"/>
                                                                                      <w:marRight w:val="0"/>
                                                                                      <w:marTop w:val="0"/>
                                                                                      <w:marBottom w:val="0"/>
                                                                                      <w:divBdr>
                                                                                        <w:top w:val="none" w:sz="0" w:space="0" w:color="auto"/>
                                                                                        <w:left w:val="none" w:sz="0" w:space="0" w:color="auto"/>
                                                                                        <w:bottom w:val="none" w:sz="0" w:space="0" w:color="auto"/>
                                                                                        <w:right w:val="none" w:sz="0" w:space="0" w:color="auto"/>
                                                                                      </w:divBdr>
                                                                                    </w:div>
                                                                                    <w:div w:id="663582096">
                                                                                      <w:marLeft w:val="0"/>
                                                                                      <w:marRight w:val="0"/>
                                                                                      <w:marTop w:val="0"/>
                                                                                      <w:marBottom w:val="0"/>
                                                                                      <w:divBdr>
                                                                                        <w:top w:val="none" w:sz="0" w:space="0" w:color="auto"/>
                                                                                        <w:left w:val="none" w:sz="0" w:space="0" w:color="auto"/>
                                                                                        <w:bottom w:val="none" w:sz="0" w:space="0" w:color="auto"/>
                                                                                        <w:right w:val="none" w:sz="0" w:space="0" w:color="auto"/>
                                                                                      </w:divBdr>
                                                                                    </w:div>
                                                                                    <w:div w:id="816728748">
                                                                                      <w:marLeft w:val="0"/>
                                                                                      <w:marRight w:val="0"/>
                                                                                      <w:marTop w:val="0"/>
                                                                                      <w:marBottom w:val="0"/>
                                                                                      <w:divBdr>
                                                                                        <w:top w:val="none" w:sz="0" w:space="0" w:color="auto"/>
                                                                                        <w:left w:val="none" w:sz="0" w:space="0" w:color="auto"/>
                                                                                        <w:bottom w:val="none" w:sz="0" w:space="0" w:color="auto"/>
                                                                                        <w:right w:val="none" w:sz="0" w:space="0" w:color="auto"/>
                                                                                      </w:divBdr>
                                                                                    </w:div>
                                                                                    <w:div w:id="929780083">
                                                                                      <w:marLeft w:val="0"/>
                                                                                      <w:marRight w:val="0"/>
                                                                                      <w:marTop w:val="0"/>
                                                                                      <w:marBottom w:val="0"/>
                                                                                      <w:divBdr>
                                                                                        <w:top w:val="none" w:sz="0" w:space="0" w:color="auto"/>
                                                                                        <w:left w:val="none" w:sz="0" w:space="0" w:color="auto"/>
                                                                                        <w:bottom w:val="none" w:sz="0" w:space="0" w:color="auto"/>
                                                                                        <w:right w:val="none" w:sz="0" w:space="0" w:color="auto"/>
                                                                                      </w:divBdr>
                                                                                    </w:div>
                                                                                    <w:div w:id="1139297722">
                                                                                      <w:marLeft w:val="0"/>
                                                                                      <w:marRight w:val="0"/>
                                                                                      <w:marTop w:val="0"/>
                                                                                      <w:marBottom w:val="0"/>
                                                                                      <w:divBdr>
                                                                                        <w:top w:val="none" w:sz="0" w:space="0" w:color="auto"/>
                                                                                        <w:left w:val="none" w:sz="0" w:space="0" w:color="auto"/>
                                                                                        <w:bottom w:val="none" w:sz="0" w:space="0" w:color="auto"/>
                                                                                        <w:right w:val="none" w:sz="0" w:space="0" w:color="auto"/>
                                                                                      </w:divBdr>
                                                                                    </w:div>
                                                                                    <w:div w:id="596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87998588">
                              <w:marLeft w:val="0"/>
                              <w:marRight w:val="0"/>
                              <w:marTop w:val="0"/>
                              <w:marBottom w:val="0"/>
                              <w:divBdr>
                                <w:top w:val="none" w:sz="0" w:space="0" w:color="auto"/>
                                <w:left w:val="none" w:sz="0" w:space="0" w:color="auto"/>
                                <w:bottom w:val="none" w:sz="0" w:space="0" w:color="auto"/>
                                <w:right w:val="none" w:sz="0" w:space="0" w:color="auto"/>
                              </w:divBdr>
                              <w:divsChild>
                                <w:div w:id="140050795">
                                  <w:marLeft w:val="0"/>
                                  <w:marRight w:val="0"/>
                                  <w:marTop w:val="0"/>
                                  <w:marBottom w:val="0"/>
                                  <w:divBdr>
                                    <w:top w:val="none" w:sz="0" w:space="0" w:color="auto"/>
                                    <w:left w:val="none" w:sz="0" w:space="0" w:color="auto"/>
                                    <w:bottom w:val="none" w:sz="0" w:space="0" w:color="auto"/>
                                    <w:right w:val="none" w:sz="0" w:space="0" w:color="auto"/>
                                  </w:divBdr>
                                  <w:divsChild>
                                    <w:div w:id="136709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0948547">
          <w:marLeft w:val="0"/>
          <w:marRight w:val="0"/>
          <w:marTop w:val="0"/>
          <w:marBottom w:val="0"/>
          <w:divBdr>
            <w:top w:val="none" w:sz="0" w:space="0" w:color="auto"/>
            <w:left w:val="none" w:sz="0" w:space="0" w:color="auto"/>
            <w:bottom w:val="none" w:sz="0" w:space="0" w:color="auto"/>
            <w:right w:val="none" w:sz="0" w:space="0" w:color="auto"/>
          </w:divBdr>
          <w:divsChild>
            <w:div w:id="553350217">
              <w:marLeft w:val="0"/>
              <w:marRight w:val="0"/>
              <w:marTop w:val="0"/>
              <w:marBottom w:val="0"/>
              <w:divBdr>
                <w:top w:val="none" w:sz="0" w:space="0" w:color="auto"/>
                <w:left w:val="none" w:sz="0" w:space="0" w:color="auto"/>
                <w:bottom w:val="none" w:sz="0" w:space="0" w:color="auto"/>
                <w:right w:val="none" w:sz="0" w:space="0" w:color="auto"/>
              </w:divBdr>
              <w:divsChild>
                <w:div w:id="2044015614">
                  <w:marLeft w:val="0"/>
                  <w:marRight w:val="0"/>
                  <w:marTop w:val="0"/>
                  <w:marBottom w:val="0"/>
                  <w:divBdr>
                    <w:top w:val="none" w:sz="0" w:space="0" w:color="auto"/>
                    <w:left w:val="none" w:sz="0" w:space="0" w:color="auto"/>
                    <w:bottom w:val="none" w:sz="0" w:space="0" w:color="auto"/>
                    <w:right w:val="none" w:sz="0" w:space="0" w:color="auto"/>
                  </w:divBdr>
                  <w:divsChild>
                    <w:div w:id="999163007">
                      <w:marLeft w:val="0"/>
                      <w:marRight w:val="0"/>
                      <w:marTop w:val="0"/>
                      <w:marBottom w:val="0"/>
                      <w:divBdr>
                        <w:top w:val="none" w:sz="0" w:space="0" w:color="auto"/>
                        <w:left w:val="none" w:sz="0" w:space="0" w:color="auto"/>
                        <w:bottom w:val="none" w:sz="0" w:space="0" w:color="auto"/>
                        <w:right w:val="none" w:sz="0" w:space="0" w:color="auto"/>
                      </w:divBdr>
                      <w:divsChild>
                        <w:div w:id="1681354381">
                          <w:marLeft w:val="0"/>
                          <w:marRight w:val="0"/>
                          <w:marTop w:val="0"/>
                          <w:marBottom w:val="0"/>
                          <w:divBdr>
                            <w:top w:val="none" w:sz="0" w:space="0" w:color="auto"/>
                            <w:left w:val="none" w:sz="0" w:space="0" w:color="auto"/>
                            <w:bottom w:val="none" w:sz="0" w:space="0" w:color="auto"/>
                            <w:right w:val="none" w:sz="0" w:space="0" w:color="auto"/>
                          </w:divBdr>
                          <w:divsChild>
                            <w:div w:id="1033845443">
                              <w:marLeft w:val="0"/>
                              <w:marRight w:val="0"/>
                              <w:marTop w:val="0"/>
                              <w:marBottom w:val="0"/>
                              <w:divBdr>
                                <w:top w:val="none" w:sz="0" w:space="0" w:color="auto"/>
                                <w:left w:val="none" w:sz="0" w:space="0" w:color="auto"/>
                                <w:bottom w:val="none" w:sz="0" w:space="0" w:color="auto"/>
                                <w:right w:val="none" w:sz="0" w:space="0" w:color="auto"/>
                              </w:divBdr>
                              <w:divsChild>
                                <w:div w:id="289170891">
                                  <w:marLeft w:val="0"/>
                                  <w:marRight w:val="0"/>
                                  <w:marTop w:val="0"/>
                                  <w:marBottom w:val="0"/>
                                  <w:divBdr>
                                    <w:top w:val="none" w:sz="0" w:space="0" w:color="auto"/>
                                    <w:left w:val="none" w:sz="0" w:space="0" w:color="auto"/>
                                    <w:bottom w:val="none" w:sz="0" w:space="0" w:color="auto"/>
                                    <w:right w:val="none" w:sz="0" w:space="0" w:color="auto"/>
                                  </w:divBdr>
                                  <w:divsChild>
                                    <w:div w:id="853307420">
                                      <w:marLeft w:val="0"/>
                                      <w:marRight w:val="0"/>
                                      <w:marTop w:val="0"/>
                                      <w:marBottom w:val="0"/>
                                      <w:divBdr>
                                        <w:top w:val="none" w:sz="0" w:space="0" w:color="auto"/>
                                        <w:left w:val="none" w:sz="0" w:space="0" w:color="auto"/>
                                        <w:bottom w:val="none" w:sz="0" w:space="0" w:color="auto"/>
                                        <w:right w:val="none" w:sz="0" w:space="0" w:color="auto"/>
                                      </w:divBdr>
                                      <w:divsChild>
                                        <w:div w:id="1124933058">
                                          <w:marLeft w:val="0"/>
                                          <w:marRight w:val="0"/>
                                          <w:marTop w:val="0"/>
                                          <w:marBottom w:val="0"/>
                                          <w:divBdr>
                                            <w:top w:val="none" w:sz="0" w:space="0" w:color="auto"/>
                                            <w:left w:val="none" w:sz="0" w:space="0" w:color="auto"/>
                                            <w:bottom w:val="none" w:sz="0" w:space="0" w:color="auto"/>
                                            <w:right w:val="none" w:sz="0" w:space="0" w:color="auto"/>
                                          </w:divBdr>
                                          <w:divsChild>
                                            <w:div w:id="20553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4773374">
          <w:marLeft w:val="0"/>
          <w:marRight w:val="0"/>
          <w:marTop w:val="0"/>
          <w:marBottom w:val="0"/>
          <w:divBdr>
            <w:top w:val="none" w:sz="0" w:space="0" w:color="auto"/>
            <w:left w:val="none" w:sz="0" w:space="0" w:color="auto"/>
            <w:bottom w:val="none" w:sz="0" w:space="0" w:color="auto"/>
            <w:right w:val="none" w:sz="0" w:space="0" w:color="auto"/>
          </w:divBdr>
          <w:divsChild>
            <w:div w:id="1837722032">
              <w:marLeft w:val="0"/>
              <w:marRight w:val="0"/>
              <w:marTop w:val="0"/>
              <w:marBottom w:val="0"/>
              <w:divBdr>
                <w:top w:val="none" w:sz="0" w:space="0" w:color="auto"/>
                <w:left w:val="none" w:sz="0" w:space="0" w:color="auto"/>
                <w:bottom w:val="none" w:sz="0" w:space="0" w:color="auto"/>
                <w:right w:val="none" w:sz="0" w:space="0" w:color="auto"/>
              </w:divBdr>
              <w:divsChild>
                <w:div w:id="485752848">
                  <w:marLeft w:val="0"/>
                  <w:marRight w:val="0"/>
                  <w:marTop w:val="0"/>
                  <w:marBottom w:val="0"/>
                  <w:divBdr>
                    <w:top w:val="none" w:sz="0" w:space="0" w:color="auto"/>
                    <w:left w:val="none" w:sz="0" w:space="0" w:color="auto"/>
                    <w:bottom w:val="none" w:sz="0" w:space="0" w:color="auto"/>
                    <w:right w:val="none" w:sz="0" w:space="0" w:color="auto"/>
                  </w:divBdr>
                  <w:divsChild>
                    <w:div w:id="115949129">
                      <w:marLeft w:val="0"/>
                      <w:marRight w:val="0"/>
                      <w:marTop w:val="0"/>
                      <w:marBottom w:val="0"/>
                      <w:divBdr>
                        <w:top w:val="none" w:sz="0" w:space="0" w:color="auto"/>
                        <w:left w:val="none" w:sz="0" w:space="0" w:color="auto"/>
                        <w:bottom w:val="none" w:sz="0" w:space="0" w:color="auto"/>
                        <w:right w:val="none" w:sz="0" w:space="0" w:color="auto"/>
                      </w:divBdr>
                      <w:divsChild>
                        <w:div w:id="1830633166">
                          <w:marLeft w:val="0"/>
                          <w:marRight w:val="0"/>
                          <w:marTop w:val="0"/>
                          <w:marBottom w:val="0"/>
                          <w:divBdr>
                            <w:top w:val="none" w:sz="0" w:space="0" w:color="auto"/>
                            <w:left w:val="none" w:sz="0" w:space="0" w:color="auto"/>
                            <w:bottom w:val="none" w:sz="0" w:space="0" w:color="auto"/>
                            <w:right w:val="none" w:sz="0" w:space="0" w:color="auto"/>
                          </w:divBdr>
                          <w:divsChild>
                            <w:div w:id="1608653325">
                              <w:marLeft w:val="0"/>
                              <w:marRight w:val="0"/>
                              <w:marTop w:val="0"/>
                              <w:marBottom w:val="0"/>
                              <w:divBdr>
                                <w:top w:val="none" w:sz="0" w:space="0" w:color="auto"/>
                                <w:left w:val="none" w:sz="0" w:space="0" w:color="auto"/>
                                <w:bottom w:val="none" w:sz="0" w:space="0" w:color="auto"/>
                                <w:right w:val="none" w:sz="0" w:space="0" w:color="auto"/>
                              </w:divBdr>
                              <w:divsChild>
                                <w:div w:id="1929578149">
                                  <w:marLeft w:val="0"/>
                                  <w:marRight w:val="0"/>
                                  <w:marTop w:val="0"/>
                                  <w:marBottom w:val="0"/>
                                  <w:divBdr>
                                    <w:top w:val="none" w:sz="0" w:space="0" w:color="auto"/>
                                    <w:left w:val="none" w:sz="0" w:space="0" w:color="auto"/>
                                    <w:bottom w:val="none" w:sz="0" w:space="0" w:color="auto"/>
                                    <w:right w:val="none" w:sz="0" w:space="0" w:color="auto"/>
                                  </w:divBdr>
                                  <w:divsChild>
                                    <w:div w:id="1772816921">
                                      <w:marLeft w:val="0"/>
                                      <w:marRight w:val="0"/>
                                      <w:marTop w:val="0"/>
                                      <w:marBottom w:val="0"/>
                                      <w:divBdr>
                                        <w:top w:val="none" w:sz="0" w:space="0" w:color="auto"/>
                                        <w:left w:val="none" w:sz="0" w:space="0" w:color="auto"/>
                                        <w:bottom w:val="none" w:sz="0" w:space="0" w:color="auto"/>
                                        <w:right w:val="none" w:sz="0" w:space="0" w:color="auto"/>
                                      </w:divBdr>
                                      <w:divsChild>
                                        <w:div w:id="999968080">
                                          <w:marLeft w:val="0"/>
                                          <w:marRight w:val="0"/>
                                          <w:marTop w:val="0"/>
                                          <w:marBottom w:val="0"/>
                                          <w:divBdr>
                                            <w:top w:val="none" w:sz="0" w:space="0" w:color="auto"/>
                                            <w:left w:val="none" w:sz="0" w:space="0" w:color="auto"/>
                                            <w:bottom w:val="none" w:sz="0" w:space="0" w:color="auto"/>
                                            <w:right w:val="none" w:sz="0" w:space="0" w:color="auto"/>
                                          </w:divBdr>
                                          <w:divsChild>
                                            <w:div w:id="434253916">
                                              <w:marLeft w:val="0"/>
                                              <w:marRight w:val="0"/>
                                              <w:marTop w:val="0"/>
                                              <w:marBottom w:val="0"/>
                                              <w:divBdr>
                                                <w:top w:val="none" w:sz="0" w:space="0" w:color="auto"/>
                                                <w:left w:val="none" w:sz="0" w:space="0" w:color="auto"/>
                                                <w:bottom w:val="none" w:sz="0" w:space="0" w:color="auto"/>
                                                <w:right w:val="none" w:sz="0" w:space="0" w:color="auto"/>
                                              </w:divBdr>
                                            </w:div>
                                            <w:div w:id="708148157">
                                              <w:marLeft w:val="0"/>
                                              <w:marRight w:val="0"/>
                                              <w:marTop w:val="0"/>
                                              <w:marBottom w:val="0"/>
                                              <w:divBdr>
                                                <w:top w:val="none" w:sz="0" w:space="0" w:color="auto"/>
                                                <w:left w:val="none" w:sz="0" w:space="0" w:color="auto"/>
                                                <w:bottom w:val="none" w:sz="0" w:space="0" w:color="auto"/>
                                                <w:right w:val="none" w:sz="0" w:space="0" w:color="auto"/>
                                              </w:divBdr>
                                              <w:divsChild>
                                                <w:div w:id="938411646">
                                                  <w:marLeft w:val="0"/>
                                                  <w:marRight w:val="0"/>
                                                  <w:marTop w:val="0"/>
                                                  <w:marBottom w:val="0"/>
                                                  <w:divBdr>
                                                    <w:top w:val="none" w:sz="0" w:space="0" w:color="auto"/>
                                                    <w:left w:val="none" w:sz="0" w:space="0" w:color="auto"/>
                                                    <w:bottom w:val="none" w:sz="0" w:space="0" w:color="auto"/>
                                                    <w:right w:val="none" w:sz="0" w:space="0" w:color="auto"/>
                                                  </w:divBdr>
                                                  <w:divsChild>
                                                    <w:div w:id="116085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1082530">
          <w:marLeft w:val="0"/>
          <w:marRight w:val="0"/>
          <w:marTop w:val="0"/>
          <w:marBottom w:val="0"/>
          <w:divBdr>
            <w:top w:val="none" w:sz="0" w:space="0" w:color="auto"/>
            <w:left w:val="none" w:sz="0" w:space="0" w:color="auto"/>
            <w:bottom w:val="none" w:sz="0" w:space="0" w:color="auto"/>
            <w:right w:val="none" w:sz="0" w:space="0" w:color="auto"/>
          </w:divBdr>
          <w:divsChild>
            <w:div w:id="1473215074">
              <w:marLeft w:val="0"/>
              <w:marRight w:val="0"/>
              <w:marTop w:val="0"/>
              <w:marBottom w:val="0"/>
              <w:divBdr>
                <w:top w:val="none" w:sz="0" w:space="0" w:color="auto"/>
                <w:left w:val="none" w:sz="0" w:space="0" w:color="auto"/>
                <w:bottom w:val="none" w:sz="0" w:space="0" w:color="auto"/>
                <w:right w:val="none" w:sz="0" w:space="0" w:color="auto"/>
              </w:divBdr>
              <w:divsChild>
                <w:div w:id="1117530844">
                  <w:marLeft w:val="0"/>
                  <w:marRight w:val="0"/>
                  <w:marTop w:val="0"/>
                  <w:marBottom w:val="0"/>
                  <w:divBdr>
                    <w:top w:val="none" w:sz="0" w:space="0" w:color="auto"/>
                    <w:left w:val="none" w:sz="0" w:space="0" w:color="auto"/>
                    <w:bottom w:val="none" w:sz="0" w:space="0" w:color="auto"/>
                    <w:right w:val="none" w:sz="0" w:space="0" w:color="auto"/>
                  </w:divBdr>
                  <w:divsChild>
                    <w:div w:id="1974559799">
                      <w:marLeft w:val="0"/>
                      <w:marRight w:val="0"/>
                      <w:marTop w:val="0"/>
                      <w:marBottom w:val="0"/>
                      <w:divBdr>
                        <w:top w:val="none" w:sz="0" w:space="0" w:color="auto"/>
                        <w:left w:val="none" w:sz="0" w:space="0" w:color="auto"/>
                        <w:bottom w:val="none" w:sz="0" w:space="0" w:color="auto"/>
                        <w:right w:val="none" w:sz="0" w:space="0" w:color="auto"/>
                      </w:divBdr>
                      <w:divsChild>
                        <w:div w:id="1643345107">
                          <w:marLeft w:val="0"/>
                          <w:marRight w:val="0"/>
                          <w:marTop w:val="0"/>
                          <w:marBottom w:val="0"/>
                          <w:divBdr>
                            <w:top w:val="none" w:sz="0" w:space="0" w:color="auto"/>
                            <w:left w:val="none" w:sz="0" w:space="0" w:color="auto"/>
                            <w:bottom w:val="none" w:sz="0" w:space="0" w:color="auto"/>
                            <w:right w:val="none" w:sz="0" w:space="0" w:color="auto"/>
                          </w:divBdr>
                          <w:divsChild>
                            <w:div w:id="1995181249">
                              <w:marLeft w:val="0"/>
                              <w:marRight w:val="0"/>
                              <w:marTop w:val="0"/>
                              <w:marBottom w:val="0"/>
                              <w:divBdr>
                                <w:top w:val="none" w:sz="0" w:space="0" w:color="auto"/>
                                <w:left w:val="none" w:sz="0" w:space="0" w:color="auto"/>
                                <w:bottom w:val="none" w:sz="0" w:space="0" w:color="auto"/>
                                <w:right w:val="none" w:sz="0" w:space="0" w:color="auto"/>
                              </w:divBdr>
                              <w:divsChild>
                                <w:div w:id="1716081029">
                                  <w:marLeft w:val="0"/>
                                  <w:marRight w:val="0"/>
                                  <w:marTop w:val="0"/>
                                  <w:marBottom w:val="0"/>
                                  <w:divBdr>
                                    <w:top w:val="none" w:sz="0" w:space="0" w:color="auto"/>
                                    <w:left w:val="none" w:sz="0" w:space="0" w:color="auto"/>
                                    <w:bottom w:val="none" w:sz="0" w:space="0" w:color="auto"/>
                                    <w:right w:val="none" w:sz="0" w:space="0" w:color="auto"/>
                                  </w:divBdr>
                                  <w:divsChild>
                                    <w:div w:id="1713724382">
                                      <w:marLeft w:val="0"/>
                                      <w:marRight w:val="0"/>
                                      <w:marTop w:val="0"/>
                                      <w:marBottom w:val="0"/>
                                      <w:divBdr>
                                        <w:top w:val="none" w:sz="0" w:space="0" w:color="auto"/>
                                        <w:left w:val="none" w:sz="0" w:space="0" w:color="auto"/>
                                        <w:bottom w:val="none" w:sz="0" w:space="0" w:color="auto"/>
                                        <w:right w:val="none" w:sz="0" w:space="0" w:color="auto"/>
                                      </w:divBdr>
                                      <w:divsChild>
                                        <w:div w:id="1515529998">
                                          <w:marLeft w:val="0"/>
                                          <w:marRight w:val="0"/>
                                          <w:marTop w:val="0"/>
                                          <w:marBottom w:val="0"/>
                                          <w:divBdr>
                                            <w:top w:val="none" w:sz="0" w:space="0" w:color="auto"/>
                                            <w:left w:val="none" w:sz="0" w:space="0" w:color="auto"/>
                                            <w:bottom w:val="none" w:sz="0" w:space="0" w:color="auto"/>
                                            <w:right w:val="none" w:sz="0" w:space="0" w:color="auto"/>
                                          </w:divBdr>
                                          <w:divsChild>
                                            <w:div w:id="13175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504546">
          <w:marLeft w:val="0"/>
          <w:marRight w:val="0"/>
          <w:marTop w:val="0"/>
          <w:marBottom w:val="0"/>
          <w:divBdr>
            <w:top w:val="none" w:sz="0" w:space="0" w:color="auto"/>
            <w:left w:val="none" w:sz="0" w:space="0" w:color="auto"/>
            <w:bottom w:val="none" w:sz="0" w:space="0" w:color="auto"/>
            <w:right w:val="none" w:sz="0" w:space="0" w:color="auto"/>
          </w:divBdr>
          <w:divsChild>
            <w:div w:id="615407584">
              <w:marLeft w:val="0"/>
              <w:marRight w:val="0"/>
              <w:marTop w:val="0"/>
              <w:marBottom w:val="0"/>
              <w:divBdr>
                <w:top w:val="none" w:sz="0" w:space="0" w:color="auto"/>
                <w:left w:val="none" w:sz="0" w:space="0" w:color="auto"/>
                <w:bottom w:val="none" w:sz="0" w:space="0" w:color="auto"/>
                <w:right w:val="none" w:sz="0" w:space="0" w:color="auto"/>
              </w:divBdr>
              <w:divsChild>
                <w:div w:id="494541380">
                  <w:marLeft w:val="0"/>
                  <w:marRight w:val="0"/>
                  <w:marTop w:val="0"/>
                  <w:marBottom w:val="0"/>
                  <w:divBdr>
                    <w:top w:val="none" w:sz="0" w:space="0" w:color="auto"/>
                    <w:left w:val="none" w:sz="0" w:space="0" w:color="auto"/>
                    <w:bottom w:val="none" w:sz="0" w:space="0" w:color="auto"/>
                    <w:right w:val="none" w:sz="0" w:space="0" w:color="auto"/>
                  </w:divBdr>
                  <w:divsChild>
                    <w:div w:id="1169365738">
                      <w:marLeft w:val="0"/>
                      <w:marRight w:val="0"/>
                      <w:marTop w:val="0"/>
                      <w:marBottom w:val="0"/>
                      <w:divBdr>
                        <w:top w:val="none" w:sz="0" w:space="0" w:color="auto"/>
                        <w:left w:val="none" w:sz="0" w:space="0" w:color="auto"/>
                        <w:bottom w:val="none" w:sz="0" w:space="0" w:color="auto"/>
                        <w:right w:val="none" w:sz="0" w:space="0" w:color="auto"/>
                      </w:divBdr>
                      <w:divsChild>
                        <w:div w:id="1749232151">
                          <w:marLeft w:val="0"/>
                          <w:marRight w:val="0"/>
                          <w:marTop w:val="0"/>
                          <w:marBottom w:val="0"/>
                          <w:divBdr>
                            <w:top w:val="none" w:sz="0" w:space="0" w:color="auto"/>
                            <w:left w:val="none" w:sz="0" w:space="0" w:color="auto"/>
                            <w:bottom w:val="none" w:sz="0" w:space="0" w:color="auto"/>
                            <w:right w:val="none" w:sz="0" w:space="0" w:color="auto"/>
                          </w:divBdr>
                          <w:divsChild>
                            <w:div w:id="1813718021">
                              <w:marLeft w:val="0"/>
                              <w:marRight w:val="0"/>
                              <w:marTop w:val="0"/>
                              <w:marBottom w:val="0"/>
                              <w:divBdr>
                                <w:top w:val="none" w:sz="0" w:space="0" w:color="auto"/>
                                <w:left w:val="none" w:sz="0" w:space="0" w:color="auto"/>
                                <w:bottom w:val="none" w:sz="0" w:space="0" w:color="auto"/>
                                <w:right w:val="none" w:sz="0" w:space="0" w:color="auto"/>
                              </w:divBdr>
                            </w:div>
                          </w:divsChild>
                        </w:div>
                        <w:div w:id="1580480294">
                          <w:marLeft w:val="0"/>
                          <w:marRight w:val="0"/>
                          <w:marTop w:val="0"/>
                          <w:marBottom w:val="0"/>
                          <w:divBdr>
                            <w:top w:val="none" w:sz="0" w:space="0" w:color="auto"/>
                            <w:left w:val="none" w:sz="0" w:space="0" w:color="auto"/>
                            <w:bottom w:val="none" w:sz="0" w:space="0" w:color="auto"/>
                            <w:right w:val="none" w:sz="0" w:space="0" w:color="auto"/>
                          </w:divBdr>
                          <w:divsChild>
                            <w:div w:id="1479683314">
                              <w:marLeft w:val="0"/>
                              <w:marRight w:val="0"/>
                              <w:marTop w:val="0"/>
                              <w:marBottom w:val="0"/>
                              <w:divBdr>
                                <w:top w:val="none" w:sz="0" w:space="0" w:color="auto"/>
                                <w:left w:val="none" w:sz="0" w:space="0" w:color="auto"/>
                                <w:bottom w:val="none" w:sz="0" w:space="0" w:color="auto"/>
                                <w:right w:val="none" w:sz="0" w:space="0" w:color="auto"/>
                              </w:divBdr>
                              <w:divsChild>
                                <w:div w:id="860631082">
                                  <w:marLeft w:val="0"/>
                                  <w:marRight w:val="0"/>
                                  <w:marTop w:val="0"/>
                                  <w:marBottom w:val="0"/>
                                  <w:divBdr>
                                    <w:top w:val="none" w:sz="0" w:space="0" w:color="auto"/>
                                    <w:left w:val="none" w:sz="0" w:space="0" w:color="auto"/>
                                    <w:bottom w:val="none" w:sz="0" w:space="0" w:color="auto"/>
                                    <w:right w:val="none" w:sz="0" w:space="0" w:color="auto"/>
                                  </w:divBdr>
                                  <w:divsChild>
                                    <w:div w:id="699093199">
                                      <w:marLeft w:val="0"/>
                                      <w:marRight w:val="0"/>
                                      <w:marTop w:val="0"/>
                                      <w:marBottom w:val="0"/>
                                      <w:divBdr>
                                        <w:top w:val="none" w:sz="0" w:space="0" w:color="auto"/>
                                        <w:left w:val="none" w:sz="0" w:space="0" w:color="auto"/>
                                        <w:bottom w:val="none" w:sz="0" w:space="0" w:color="auto"/>
                                        <w:right w:val="none" w:sz="0" w:space="0" w:color="auto"/>
                                      </w:divBdr>
                                      <w:divsChild>
                                        <w:div w:id="1462726996">
                                          <w:marLeft w:val="0"/>
                                          <w:marRight w:val="0"/>
                                          <w:marTop w:val="0"/>
                                          <w:marBottom w:val="0"/>
                                          <w:divBdr>
                                            <w:top w:val="none" w:sz="0" w:space="0" w:color="auto"/>
                                            <w:left w:val="none" w:sz="0" w:space="0" w:color="auto"/>
                                            <w:bottom w:val="none" w:sz="0" w:space="0" w:color="auto"/>
                                            <w:right w:val="none" w:sz="0" w:space="0" w:color="auto"/>
                                          </w:divBdr>
                                          <w:divsChild>
                                            <w:div w:id="1357928705">
                                              <w:marLeft w:val="0"/>
                                              <w:marRight w:val="0"/>
                                              <w:marTop w:val="0"/>
                                              <w:marBottom w:val="0"/>
                                              <w:divBdr>
                                                <w:top w:val="none" w:sz="0" w:space="0" w:color="auto"/>
                                                <w:left w:val="none" w:sz="0" w:space="0" w:color="auto"/>
                                                <w:bottom w:val="none" w:sz="0" w:space="0" w:color="auto"/>
                                                <w:right w:val="none" w:sz="0" w:space="0" w:color="auto"/>
                                              </w:divBdr>
                                            </w:div>
                                            <w:div w:id="93599988">
                                              <w:marLeft w:val="0"/>
                                              <w:marRight w:val="0"/>
                                              <w:marTop w:val="0"/>
                                              <w:marBottom w:val="0"/>
                                              <w:divBdr>
                                                <w:top w:val="none" w:sz="0" w:space="0" w:color="auto"/>
                                                <w:left w:val="none" w:sz="0" w:space="0" w:color="auto"/>
                                                <w:bottom w:val="none" w:sz="0" w:space="0" w:color="auto"/>
                                                <w:right w:val="none" w:sz="0" w:space="0" w:color="auto"/>
                                              </w:divBdr>
                                              <w:divsChild>
                                                <w:div w:id="65616113">
                                                  <w:marLeft w:val="0"/>
                                                  <w:marRight w:val="0"/>
                                                  <w:marTop w:val="0"/>
                                                  <w:marBottom w:val="0"/>
                                                  <w:divBdr>
                                                    <w:top w:val="none" w:sz="0" w:space="0" w:color="auto"/>
                                                    <w:left w:val="none" w:sz="0" w:space="0" w:color="auto"/>
                                                    <w:bottom w:val="none" w:sz="0" w:space="0" w:color="auto"/>
                                                    <w:right w:val="none" w:sz="0" w:space="0" w:color="auto"/>
                                                  </w:divBdr>
                                                  <w:divsChild>
                                                    <w:div w:id="25297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60797">
                                              <w:marLeft w:val="0"/>
                                              <w:marRight w:val="0"/>
                                              <w:marTop w:val="0"/>
                                              <w:marBottom w:val="0"/>
                                              <w:divBdr>
                                                <w:top w:val="none" w:sz="0" w:space="0" w:color="auto"/>
                                                <w:left w:val="none" w:sz="0" w:space="0" w:color="auto"/>
                                                <w:bottom w:val="none" w:sz="0" w:space="0" w:color="auto"/>
                                                <w:right w:val="none" w:sz="0" w:space="0" w:color="auto"/>
                                              </w:divBdr>
                                            </w:div>
                                          </w:divsChild>
                                        </w:div>
                                        <w:div w:id="444691672">
                                          <w:marLeft w:val="0"/>
                                          <w:marRight w:val="0"/>
                                          <w:marTop w:val="0"/>
                                          <w:marBottom w:val="0"/>
                                          <w:divBdr>
                                            <w:top w:val="none" w:sz="0" w:space="0" w:color="auto"/>
                                            <w:left w:val="none" w:sz="0" w:space="0" w:color="auto"/>
                                            <w:bottom w:val="none" w:sz="0" w:space="0" w:color="auto"/>
                                            <w:right w:val="none" w:sz="0" w:space="0" w:color="auto"/>
                                          </w:divBdr>
                                          <w:divsChild>
                                            <w:div w:id="15639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700097">
          <w:marLeft w:val="0"/>
          <w:marRight w:val="0"/>
          <w:marTop w:val="0"/>
          <w:marBottom w:val="0"/>
          <w:divBdr>
            <w:top w:val="none" w:sz="0" w:space="0" w:color="auto"/>
            <w:left w:val="none" w:sz="0" w:space="0" w:color="auto"/>
            <w:bottom w:val="none" w:sz="0" w:space="0" w:color="auto"/>
            <w:right w:val="none" w:sz="0" w:space="0" w:color="auto"/>
          </w:divBdr>
          <w:divsChild>
            <w:div w:id="96490269">
              <w:marLeft w:val="0"/>
              <w:marRight w:val="0"/>
              <w:marTop w:val="0"/>
              <w:marBottom w:val="0"/>
              <w:divBdr>
                <w:top w:val="none" w:sz="0" w:space="0" w:color="auto"/>
                <w:left w:val="none" w:sz="0" w:space="0" w:color="auto"/>
                <w:bottom w:val="none" w:sz="0" w:space="0" w:color="auto"/>
                <w:right w:val="none" w:sz="0" w:space="0" w:color="auto"/>
              </w:divBdr>
              <w:divsChild>
                <w:div w:id="648637111">
                  <w:marLeft w:val="0"/>
                  <w:marRight w:val="0"/>
                  <w:marTop w:val="0"/>
                  <w:marBottom w:val="0"/>
                  <w:divBdr>
                    <w:top w:val="none" w:sz="0" w:space="0" w:color="auto"/>
                    <w:left w:val="none" w:sz="0" w:space="0" w:color="auto"/>
                    <w:bottom w:val="none" w:sz="0" w:space="0" w:color="auto"/>
                    <w:right w:val="none" w:sz="0" w:space="0" w:color="auto"/>
                  </w:divBdr>
                  <w:divsChild>
                    <w:div w:id="1067728034">
                      <w:marLeft w:val="0"/>
                      <w:marRight w:val="0"/>
                      <w:marTop w:val="0"/>
                      <w:marBottom w:val="0"/>
                      <w:divBdr>
                        <w:top w:val="none" w:sz="0" w:space="0" w:color="auto"/>
                        <w:left w:val="none" w:sz="0" w:space="0" w:color="auto"/>
                        <w:bottom w:val="none" w:sz="0" w:space="0" w:color="auto"/>
                        <w:right w:val="none" w:sz="0" w:space="0" w:color="auto"/>
                      </w:divBdr>
                      <w:divsChild>
                        <w:div w:id="886985709">
                          <w:marLeft w:val="0"/>
                          <w:marRight w:val="0"/>
                          <w:marTop w:val="0"/>
                          <w:marBottom w:val="0"/>
                          <w:divBdr>
                            <w:top w:val="none" w:sz="0" w:space="0" w:color="auto"/>
                            <w:left w:val="none" w:sz="0" w:space="0" w:color="auto"/>
                            <w:bottom w:val="none" w:sz="0" w:space="0" w:color="auto"/>
                            <w:right w:val="none" w:sz="0" w:space="0" w:color="auto"/>
                          </w:divBdr>
                          <w:divsChild>
                            <w:div w:id="2023779864">
                              <w:marLeft w:val="0"/>
                              <w:marRight w:val="0"/>
                              <w:marTop w:val="0"/>
                              <w:marBottom w:val="0"/>
                              <w:divBdr>
                                <w:top w:val="none" w:sz="0" w:space="0" w:color="auto"/>
                                <w:left w:val="none" w:sz="0" w:space="0" w:color="auto"/>
                                <w:bottom w:val="none" w:sz="0" w:space="0" w:color="auto"/>
                                <w:right w:val="none" w:sz="0" w:space="0" w:color="auto"/>
                              </w:divBdr>
                              <w:divsChild>
                                <w:div w:id="599681054">
                                  <w:marLeft w:val="0"/>
                                  <w:marRight w:val="0"/>
                                  <w:marTop w:val="0"/>
                                  <w:marBottom w:val="0"/>
                                  <w:divBdr>
                                    <w:top w:val="none" w:sz="0" w:space="0" w:color="auto"/>
                                    <w:left w:val="none" w:sz="0" w:space="0" w:color="auto"/>
                                    <w:bottom w:val="none" w:sz="0" w:space="0" w:color="auto"/>
                                    <w:right w:val="none" w:sz="0" w:space="0" w:color="auto"/>
                                  </w:divBdr>
                                  <w:divsChild>
                                    <w:div w:id="674260983">
                                      <w:marLeft w:val="0"/>
                                      <w:marRight w:val="0"/>
                                      <w:marTop w:val="0"/>
                                      <w:marBottom w:val="0"/>
                                      <w:divBdr>
                                        <w:top w:val="none" w:sz="0" w:space="0" w:color="auto"/>
                                        <w:left w:val="none" w:sz="0" w:space="0" w:color="auto"/>
                                        <w:bottom w:val="none" w:sz="0" w:space="0" w:color="auto"/>
                                        <w:right w:val="none" w:sz="0" w:space="0" w:color="auto"/>
                                      </w:divBdr>
                                      <w:divsChild>
                                        <w:div w:id="1352032230">
                                          <w:marLeft w:val="0"/>
                                          <w:marRight w:val="0"/>
                                          <w:marTop w:val="0"/>
                                          <w:marBottom w:val="0"/>
                                          <w:divBdr>
                                            <w:top w:val="none" w:sz="0" w:space="0" w:color="auto"/>
                                            <w:left w:val="none" w:sz="0" w:space="0" w:color="auto"/>
                                            <w:bottom w:val="none" w:sz="0" w:space="0" w:color="auto"/>
                                            <w:right w:val="none" w:sz="0" w:space="0" w:color="auto"/>
                                          </w:divBdr>
                                          <w:divsChild>
                                            <w:div w:id="4280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951963">
          <w:marLeft w:val="0"/>
          <w:marRight w:val="0"/>
          <w:marTop w:val="0"/>
          <w:marBottom w:val="0"/>
          <w:divBdr>
            <w:top w:val="none" w:sz="0" w:space="0" w:color="auto"/>
            <w:left w:val="none" w:sz="0" w:space="0" w:color="auto"/>
            <w:bottom w:val="none" w:sz="0" w:space="0" w:color="auto"/>
            <w:right w:val="none" w:sz="0" w:space="0" w:color="auto"/>
          </w:divBdr>
          <w:divsChild>
            <w:div w:id="805242607">
              <w:marLeft w:val="0"/>
              <w:marRight w:val="0"/>
              <w:marTop w:val="0"/>
              <w:marBottom w:val="0"/>
              <w:divBdr>
                <w:top w:val="none" w:sz="0" w:space="0" w:color="auto"/>
                <w:left w:val="none" w:sz="0" w:space="0" w:color="auto"/>
                <w:bottom w:val="none" w:sz="0" w:space="0" w:color="auto"/>
                <w:right w:val="none" w:sz="0" w:space="0" w:color="auto"/>
              </w:divBdr>
              <w:divsChild>
                <w:div w:id="2006473916">
                  <w:marLeft w:val="0"/>
                  <w:marRight w:val="0"/>
                  <w:marTop w:val="0"/>
                  <w:marBottom w:val="0"/>
                  <w:divBdr>
                    <w:top w:val="none" w:sz="0" w:space="0" w:color="auto"/>
                    <w:left w:val="none" w:sz="0" w:space="0" w:color="auto"/>
                    <w:bottom w:val="none" w:sz="0" w:space="0" w:color="auto"/>
                    <w:right w:val="none" w:sz="0" w:space="0" w:color="auto"/>
                  </w:divBdr>
                  <w:divsChild>
                    <w:div w:id="1912617848">
                      <w:marLeft w:val="0"/>
                      <w:marRight w:val="0"/>
                      <w:marTop w:val="0"/>
                      <w:marBottom w:val="0"/>
                      <w:divBdr>
                        <w:top w:val="none" w:sz="0" w:space="0" w:color="auto"/>
                        <w:left w:val="none" w:sz="0" w:space="0" w:color="auto"/>
                        <w:bottom w:val="none" w:sz="0" w:space="0" w:color="auto"/>
                        <w:right w:val="none" w:sz="0" w:space="0" w:color="auto"/>
                      </w:divBdr>
                      <w:divsChild>
                        <w:div w:id="799300020">
                          <w:marLeft w:val="0"/>
                          <w:marRight w:val="0"/>
                          <w:marTop w:val="0"/>
                          <w:marBottom w:val="0"/>
                          <w:divBdr>
                            <w:top w:val="none" w:sz="0" w:space="0" w:color="auto"/>
                            <w:left w:val="none" w:sz="0" w:space="0" w:color="auto"/>
                            <w:bottom w:val="none" w:sz="0" w:space="0" w:color="auto"/>
                            <w:right w:val="none" w:sz="0" w:space="0" w:color="auto"/>
                          </w:divBdr>
                          <w:divsChild>
                            <w:div w:id="306672406">
                              <w:marLeft w:val="0"/>
                              <w:marRight w:val="0"/>
                              <w:marTop w:val="0"/>
                              <w:marBottom w:val="0"/>
                              <w:divBdr>
                                <w:top w:val="none" w:sz="0" w:space="0" w:color="auto"/>
                                <w:left w:val="none" w:sz="0" w:space="0" w:color="auto"/>
                                <w:bottom w:val="none" w:sz="0" w:space="0" w:color="auto"/>
                                <w:right w:val="none" w:sz="0" w:space="0" w:color="auto"/>
                              </w:divBdr>
                              <w:divsChild>
                                <w:div w:id="213810736">
                                  <w:marLeft w:val="0"/>
                                  <w:marRight w:val="0"/>
                                  <w:marTop w:val="0"/>
                                  <w:marBottom w:val="0"/>
                                  <w:divBdr>
                                    <w:top w:val="none" w:sz="0" w:space="0" w:color="auto"/>
                                    <w:left w:val="none" w:sz="0" w:space="0" w:color="auto"/>
                                    <w:bottom w:val="none" w:sz="0" w:space="0" w:color="auto"/>
                                    <w:right w:val="none" w:sz="0" w:space="0" w:color="auto"/>
                                  </w:divBdr>
                                  <w:divsChild>
                                    <w:div w:id="1063868793">
                                      <w:marLeft w:val="0"/>
                                      <w:marRight w:val="0"/>
                                      <w:marTop w:val="0"/>
                                      <w:marBottom w:val="0"/>
                                      <w:divBdr>
                                        <w:top w:val="none" w:sz="0" w:space="0" w:color="auto"/>
                                        <w:left w:val="none" w:sz="0" w:space="0" w:color="auto"/>
                                        <w:bottom w:val="none" w:sz="0" w:space="0" w:color="auto"/>
                                        <w:right w:val="none" w:sz="0" w:space="0" w:color="auto"/>
                                      </w:divBdr>
                                      <w:divsChild>
                                        <w:div w:id="346716970">
                                          <w:marLeft w:val="0"/>
                                          <w:marRight w:val="0"/>
                                          <w:marTop w:val="0"/>
                                          <w:marBottom w:val="0"/>
                                          <w:divBdr>
                                            <w:top w:val="none" w:sz="0" w:space="0" w:color="auto"/>
                                            <w:left w:val="none" w:sz="0" w:space="0" w:color="auto"/>
                                            <w:bottom w:val="none" w:sz="0" w:space="0" w:color="auto"/>
                                            <w:right w:val="none" w:sz="0" w:space="0" w:color="auto"/>
                                          </w:divBdr>
                                          <w:divsChild>
                                            <w:div w:id="1769546582">
                                              <w:marLeft w:val="0"/>
                                              <w:marRight w:val="0"/>
                                              <w:marTop w:val="0"/>
                                              <w:marBottom w:val="0"/>
                                              <w:divBdr>
                                                <w:top w:val="none" w:sz="0" w:space="0" w:color="auto"/>
                                                <w:left w:val="none" w:sz="0" w:space="0" w:color="auto"/>
                                                <w:bottom w:val="none" w:sz="0" w:space="0" w:color="auto"/>
                                                <w:right w:val="none" w:sz="0" w:space="0" w:color="auto"/>
                                              </w:divBdr>
                                            </w:div>
                                            <w:div w:id="38820068">
                                              <w:marLeft w:val="0"/>
                                              <w:marRight w:val="0"/>
                                              <w:marTop w:val="0"/>
                                              <w:marBottom w:val="0"/>
                                              <w:divBdr>
                                                <w:top w:val="none" w:sz="0" w:space="0" w:color="auto"/>
                                                <w:left w:val="none" w:sz="0" w:space="0" w:color="auto"/>
                                                <w:bottom w:val="none" w:sz="0" w:space="0" w:color="auto"/>
                                                <w:right w:val="none" w:sz="0" w:space="0" w:color="auto"/>
                                              </w:divBdr>
                                              <w:divsChild>
                                                <w:div w:id="333459616">
                                                  <w:marLeft w:val="0"/>
                                                  <w:marRight w:val="0"/>
                                                  <w:marTop w:val="0"/>
                                                  <w:marBottom w:val="0"/>
                                                  <w:divBdr>
                                                    <w:top w:val="none" w:sz="0" w:space="0" w:color="auto"/>
                                                    <w:left w:val="none" w:sz="0" w:space="0" w:color="auto"/>
                                                    <w:bottom w:val="none" w:sz="0" w:space="0" w:color="auto"/>
                                                    <w:right w:val="none" w:sz="0" w:space="0" w:color="auto"/>
                                                  </w:divBdr>
                                                  <w:divsChild>
                                                    <w:div w:id="48798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7845">
                                              <w:marLeft w:val="0"/>
                                              <w:marRight w:val="0"/>
                                              <w:marTop w:val="0"/>
                                              <w:marBottom w:val="0"/>
                                              <w:divBdr>
                                                <w:top w:val="none" w:sz="0" w:space="0" w:color="auto"/>
                                                <w:left w:val="none" w:sz="0" w:space="0" w:color="auto"/>
                                                <w:bottom w:val="none" w:sz="0" w:space="0" w:color="auto"/>
                                                <w:right w:val="none" w:sz="0" w:space="0" w:color="auto"/>
                                              </w:divBdr>
                                            </w:div>
                                          </w:divsChild>
                                        </w:div>
                                        <w:div w:id="125978048">
                                          <w:marLeft w:val="0"/>
                                          <w:marRight w:val="0"/>
                                          <w:marTop w:val="0"/>
                                          <w:marBottom w:val="0"/>
                                          <w:divBdr>
                                            <w:top w:val="none" w:sz="0" w:space="0" w:color="auto"/>
                                            <w:left w:val="none" w:sz="0" w:space="0" w:color="auto"/>
                                            <w:bottom w:val="none" w:sz="0" w:space="0" w:color="auto"/>
                                            <w:right w:val="none" w:sz="0" w:space="0" w:color="auto"/>
                                          </w:divBdr>
                                          <w:divsChild>
                                            <w:div w:id="1703899263">
                                              <w:marLeft w:val="0"/>
                                              <w:marRight w:val="0"/>
                                              <w:marTop w:val="0"/>
                                              <w:marBottom w:val="0"/>
                                              <w:divBdr>
                                                <w:top w:val="none" w:sz="0" w:space="0" w:color="auto"/>
                                                <w:left w:val="none" w:sz="0" w:space="0" w:color="auto"/>
                                                <w:bottom w:val="none" w:sz="0" w:space="0" w:color="auto"/>
                                                <w:right w:val="none" w:sz="0" w:space="0" w:color="auto"/>
                                              </w:divBdr>
                                            </w:div>
                                            <w:div w:id="918246531">
                                              <w:marLeft w:val="0"/>
                                              <w:marRight w:val="0"/>
                                              <w:marTop w:val="0"/>
                                              <w:marBottom w:val="0"/>
                                              <w:divBdr>
                                                <w:top w:val="none" w:sz="0" w:space="0" w:color="auto"/>
                                                <w:left w:val="none" w:sz="0" w:space="0" w:color="auto"/>
                                                <w:bottom w:val="none" w:sz="0" w:space="0" w:color="auto"/>
                                                <w:right w:val="none" w:sz="0" w:space="0" w:color="auto"/>
                                              </w:divBdr>
                                              <w:divsChild>
                                                <w:div w:id="1362051748">
                                                  <w:marLeft w:val="0"/>
                                                  <w:marRight w:val="0"/>
                                                  <w:marTop w:val="0"/>
                                                  <w:marBottom w:val="0"/>
                                                  <w:divBdr>
                                                    <w:top w:val="none" w:sz="0" w:space="0" w:color="auto"/>
                                                    <w:left w:val="none" w:sz="0" w:space="0" w:color="auto"/>
                                                    <w:bottom w:val="none" w:sz="0" w:space="0" w:color="auto"/>
                                                    <w:right w:val="none" w:sz="0" w:space="0" w:color="auto"/>
                                                  </w:divBdr>
                                                  <w:divsChild>
                                                    <w:div w:id="174260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78240">
                                              <w:marLeft w:val="0"/>
                                              <w:marRight w:val="0"/>
                                              <w:marTop w:val="0"/>
                                              <w:marBottom w:val="0"/>
                                              <w:divBdr>
                                                <w:top w:val="none" w:sz="0" w:space="0" w:color="auto"/>
                                                <w:left w:val="none" w:sz="0" w:space="0" w:color="auto"/>
                                                <w:bottom w:val="none" w:sz="0" w:space="0" w:color="auto"/>
                                                <w:right w:val="none" w:sz="0" w:space="0" w:color="auto"/>
                                              </w:divBdr>
                                            </w:div>
                                          </w:divsChild>
                                        </w:div>
                                        <w:div w:id="623537313">
                                          <w:marLeft w:val="0"/>
                                          <w:marRight w:val="0"/>
                                          <w:marTop w:val="0"/>
                                          <w:marBottom w:val="0"/>
                                          <w:divBdr>
                                            <w:top w:val="none" w:sz="0" w:space="0" w:color="auto"/>
                                            <w:left w:val="none" w:sz="0" w:space="0" w:color="auto"/>
                                            <w:bottom w:val="none" w:sz="0" w:space="0" w:color="auto"/>
                                            <w:right w:val="none" w:sz="0" w:space="0" w:color="auto"/>
                                          </w:divBdr>
                                          <w:divsChild>
                                            <w:div w:id="907499947">
                                              <w:marLeft w:val="0"/>
                                              <w:marRight w:val="0"/>
                                              <w:marTop w:val="0"/>
                                              <w:marBottom w:val="0"/>
                                              <w:divBdr>
                                                <w:top w:val="none" w:sz="0" w:space="0" w:color="auto"/>
                                                <w:left w:val="none" w:sz="0" w:space="0" w:color="auto"/>
                                                <w:bottom w:val="none" w:sz="0" w:space="0" w:color="auto"/>
                                                <w:right w:val="none" w:sz="0" w:space="0" w:color="auto"/>
                                              </w:divBdr>
                                            </w:div>
                                            <w:div w:id="158738519">
                                              <w:marLeft w:val="0"/>
                                              <w:marRight w:val="0"/>
                                              <w:marTop w:val="0"/>
                                              <w:marBottom w:val="0"/>
                                              <w:divBdr>
                                                <w:top w:val="none" w:sz="0" w:space="0" w:color="auto"/>
                                                <w:left w:val="none" w:sz="0" w:space="0" w:color="auto"/>
                                                <w:bottom w:val="none" w:sz="0" w:space="0" w:color="auto"/>
                                                <w:right w:val="none" w:sz="0" w:space="0" w:color="auto"/>
                                              </w:divBdr>
                                              <w:divsChild>
                                                <w:div w:id="281428039">
                                                  <w:marLeft w:val="0"/>
                                                  <w:marRight w:val="0"/>
                                                  <w:marTop w:val="0"/>
                                                  <w:marBottom w:val="0"/>
                                                  <w:divBdr>
                                                    <w:top w:val="none" w:sz="0" w:space="0" w:color="auto"/>
                                                    <w:left w:val="none" w:sz="0" w:space="0" w:color="auto"/>
                                                    <w:bottom w:val="none" w:sz="0" w:space="0" w:color="auto"/>
                                                    <w:right w:val="none" w:sz="0" w:space="0" w:color="auto"/>
                                                  </w:divBdr>
                                                  <w:divsChild>
                                                    <w:div w:id="1588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92956">
                                              <w:marLeft w:val="0"/>
                                              <w:marRight w:val="0"/>
                                              <w:marTop w:val="0"/>
                                              <w:marBottom w:val="0"/>
                                              <w:divBdr>
                                                <w:top w:val="none" w:sz="0" w:space="0" w:color="auto"/>
                                                <w:left w:val="none" w:sz="0" w:space="0" w:color="auto"/>
                                                <w:bottom w:val="none" w:sz="0" w:space="0" w:color="auto"/>
                                                <w:right w:val="none" w:sz="0" w:space="0" w:color="auto"/>
                                              </w:divBdr>
                                            </w:div>
                                          </w:divsChild>
                                        </w:div>
                                        <w:div w:id="1896551773">
                                          <w:marLeft w:val="0"/>
                                          <w:marRight w:val="0"/>
                                          <w:marTop w:val="0"/>
                                          <w:marBottom w:val="0"/>
                                          <w:divBdr>
                                            <w:top w:val="none" w:sz="0" w:space="0" w:color="auto"/>
                                            <w:left w:val="none" w:sz="0" w:space="0" w:color="auto"/>
                                            <w:bottom w:val="none" w:sz="0" w:space="0" w:color="auto"/>
                                            <w:right w:val="none" w:sz="0" w:space="0" w:color="auto"/>
                                          </w:divBdr>
                                          <w:divsChild>
                                            <w:div w:id="415253919">
                                              <w:marLeft w:val="0"/>
                                              <w:marRight w:val="0"/>
                                              <w:marTop w:val="0"/>
                                              <w:marBottom w:val="0"/>
                                              <w:divBdr>
                                                <w:top w:val="none" w:sz="0" w:space="0" w:color="auto"/>
                                                <w:left w:val="none" w:sz="0" w:space="0" w:color="auto"/>
                                                <w:bottom w:val="none" w:sz="0" w:space="0" w:color="auto"/>
                                                <w:right w:val="none" w:sz="0" w:space="0" w:color="auto"/>
                                              </w:divBdr>
                                            </w:div>
                                            <w:div w:id="546336424">
                                              <w:marLeft w:val="0"/>
                                              <w:marRight w:val="0"/>
                                              <w:marTop w:val="0"/>
                                              <w:marBottom w:val="0"/>
                                              <w:divBdr>
                                                <w:top w:val="none" w:sz="0" w:space="0" w:color="auto"/>
                                                <w:left w:val="none" w:sz="0" w:space="0" w:color="auto"/>
                                                <w:bottom w:val="none" w:sz="0" w:space="0" w:color="auto"/>
                                                <w:right w:val="none" w:sz="0" w:space="0" w:color="auto"/>
                                              </w:divBdr>
                                              <w:divsChild>
                                                <w:div w:id="506600748">
                                                  <w:marLeft w:val="0"/>
                                                  <w:marRight w:val="0"/>
                                                  <w:marTop w:val="0"/>
                                                  <w:marBottom w:val="0"/>
                                                  <w:divBdr>
                                                    <w:top w:val="none" w:sz="0" w:space="0" w:color="auto"/>
                                                    <w:left w:val="none" w:sz="0" w:space="0" w:color="auto"/>
                                                    <w:bottom w:val="none" w:sz="0" w:space="0" w:color="auto"/>
                                                    <w:right w:val="none" w:sz="0" w:space="0" w:color="auto"/>
                                                  </w:divBdr>
                                                  <w:divsChild>
                                                    <w:div w:id="19175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5184">
                                              <w:marLeft w:val="0"/>
                                              <w:marRight w:val="0"/>
                                              <w:marTop w:val="0"/>
                                              <w:marBottom w:val="0"/>
                                              <w:divBdr>
                                                <w:top w:val="none" w:sz="0" w:space="0" w:color="auto"/>
                                                <w:left w:val="none" w:sz="0" w:space="0" w:color="auto"/>
                                                <w:bottom w:val="none" w:sz="0" w:space="0" w:color="auto"/>
                                                <w:right w:val="none" w:sz="0" w:space="0" w:color="auto"/>
                                              </w:divBdr>
                                            </w:div>
                                          </w:divsChild>
                                        </w:div>
                                        <w:div w:id="659239535">
                                          <w:marLeft w:val="0"/>
                                          <w:marRight w:val="0"/>
                                          <w:marTop w:val="0"/>
                                          <w:marBottom w:val="0"/>
                                          <w:divBdr>
                                            <w:top w:val="none" w:sz="0" w:space="0" w:color="auto"/>
                                            <w:left w:val="none" w:sz="0" w:space="0" w:color="auto"/>
                                            <w:bottom w:val="none" w:sz="0" w:space="0" w:color="auto"/>
                                            <w:right w:val="none" w:sz="0" w:space="0" w:color="auto"/>
                                          </w:divBdr>
                                          <w:divsChild>
                                            <w:div w:id="2009165877">
                                              <w:marLeft w:val="0"/>
                                              <w:marRight w:val="0"/>
                                              <w:marTop w:val="0"/>
                                              <w:marBottom w:val="0"/>
                                              <w:divBdr>
                                                <w:top w:val="none" w:sz="0" w:space="0" w:color="auto"/>
                                                <w:left w:val="none" w:sz="0" w:space="0" w:color="auto"/>
                                                <w:bottom w:val="none" w:sz="0" w:space="0" w:color="auto"/>
                                                <w:right w:val="none" w:sz="0" w:space="0" w:color="auto"/>
                                              </w:divBdr>
                                            </w:div>
                                            <w:div w:id="1977252485">
                                              <w:marLeft w:val="0"/>
                                              <w:marRight w:val="0"/>
                                              <w:marTop w:val="0"/>
                                              <w:marBottom w:val="0"/>
                                              <w:divBdr>
                                                <w:top w:val="none" w:sz="0" w:space="0" w:color="auto"/>
                                                <w:left w:val="none" w:sz="0" w:space="0" w:color="auto"/>
                                                <w:bottom w:val="none" w:sz="0" w:space="0" w:color="auto"/>
                                                <w:right w:val="none" w:sz="0" w:space="0" w:color="auto"/>
                                              </w:divBdr>
                                              <w:divsChild>
                                                <w:div w:id="1830752864">
                                                  <w:marLeft w:val="0"/>
                                                  <w:marRight w:val="0"/>
                                                  <w:marTop w:val="0"/>
                                                  <w:marBottom w:val="0"/>
                                                  <w:divBdr>
                                                    <w:top w:val="none" w:sz="0" w:space="0" w:color="auto"/>
                                                    <w:left w:val="none" w:sz="0" w:space="0" w:color="auto"/>
                                                    <w:bottom w:val="none" w:sz="0" w:space="0" w:color="auto"/>
                                                    <w:right w:val="none" w:sz="0" w:space="0" w:color="auto"/>
                                                  </w:divBdr>
                                                  <w:divsChild>
                                                    <w:div w:id="12417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6633">
                                              <w:marLeft w:val="0"/>
                                              <w:marRight w:val="0"/>
                                              <w:marTop w:val="0"/>
                                              <w:marBottom w:val="0"/>
                                              <w:divBdr>
                                                <w:top w:val="none" w:sz="0" w:space="0" w:color="auto"/>
                                                <w:left w:val="none" w:sz="0" w:space="0" w:color="auto"/>
                                                <w:bottom w:val="none" w:sz="0" w:space="0" w:color="auto"/>
                                                <w:right w:val="none" w:sz="0" w:space="0" w:color="auto"/>
                                              </w:divBdr>
                                            </w:div>
                                          </w:divsChild>
                                        </w:div>
                                        <w:div w:id="1338340158">
                                          <w:marLeft w:val="0"/>
                                          <w:marRight w:val="0"/>
                                          <w:marTop w:val="0"/>
                                          <w:marBottom w:val="0"/>
                                          <w:divBdr>
                                            <w:top w:val="none" w:sz="0" w:space="0" w:color="auto"/>
                                            <w:left w:val="none" w:sz="0" w:space="0" w:color="auto"/>
                                            <w:bottom w:val="none" w:sz="0" w:space="0" w:color="auto"/>
                                            <w:right w:val="none" w:sz="0" w:space="0" w:color="auto"/>
                                          </w:divBdr>
                                          <w:divsChild>
                                            <w:div w:id="1953249094">
                                              <w:marLeft w:val="0"/>
                                              <w:marRight w:val="0"/>
                                              <w:marTop w:val="0"/>
                                              <w:marBottom w:val="0"/>
                                              <w:divBdr>
                                                <w:top w:val="none" w:sz="0" w:space="0" w:color="auto"/>
                                                <w:left w:val="none" w:sz="0" w:space="0" w:color="auto"/>
                                                <w:bottom w:val="none" w:sz="0" w:space="0" w:color="auto"/>
                                                <w:right w:val="none" w:sz="0" w:space="0" w:color="auto"/>
                                              </w:divBdr>
                                            </w:div>
                                            <w:div w:id="2364251">
                                              <w:marLeft w:val="0"/>
                                              <w:marRight w:val="0"/>
                                              <w:marTop w:val="0"/>
                                              <w:marBottom w:val="0"/>
                                              <w:divBdr>
                                                <w:top w:val="none" w:sz="0" w:space="0" w:color="auto"/>
                                                <w:left w:val="none" w:sz="0" w:space="0" w:color="auto"/>
                                                <w:bottom w:val="none" w:sz="0" w:space="0" w:color="auto"/>
                                                <w:right w:val="none" w:sz="0" w:space="0" w:color="auto"/>
                                              </w:divBdr>
                                              <w:divsChild>
                                                <w:div w:id="327174462">
                                                  <w:marLeft w:val="0"/>
                                                  <w:marRight w:val="0"/>
                                                  <w:marTop w:val="0"/>
                                                  <w:marBottom w:val="0"/>
                                                  <w:divBdr>
                                                    <w:top w:val="none" w:sz="0" w:space="0" w:color="auto"/>
                                                    <w:left w:val="none" w:sz="0" w:space="0" w:color="auto"/>
                                                    <w:bottom w:val="none" w:sz="0" w:space="0" w:color="auto"/>
                                                    <w:right w:val="none" w:sz="0" w:space="0" w:color="auto"/>
                                                  </w:divBdr>
                                                  <w:divsChild>
                                                    <w:div w:id="8835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6596">
                                              <w:marLeft w:val="0"/>
                                              <w:marRight w:val="0"/>
                                              <w:marTop w:val="0"/>
                                              <w:marBottom w:val="0"/>
                                              <w:divBdr>
                                                <w:top w:val="none" w:sz="0" w:space="0" w:color="auto"/>
                                                <w:left w:val="none" w:sz="0" w:space="0" w:color="auto"/>
                                                <w:bottom w:val="none" w:sz="0" w:space="0" w:color="auto"/>
                                                <w:right w:val="none" w:sz="0" w:space="0" w:color="auto"/>
                                              </w:divBdr>
                                            </w:div>
                                          </w:divsChild>
                                        </w:div>
                                        <w:div w:id="402725011">
                                          <w:marLeft w:val="0"/>
                                          <w:marRight w:val="0"/>
                                          <w:marTop w:val="0"/>
                                          <w:marBottom w:val="0"/>
                                          <w:divBdr>
                                            <w:top w:val="none" w:sz="0" w:space="0" w:color="auto"/>
                                            <w:left w:val="none" w:sz="0" w:space="0" w:color="auto"/>
                                            <w:bottom w:val="none" w:sz="0" w:space="0" w:color="auto"/>
                                            <w:right w:val="none" w:sz="0" w:space="0" w:color="auto"/>
                                          </w:divBdr>
                                          <w:divsChild>
                                            <w:div w:id="525752389">
                                              <w:marLeft w:val="0"/>
                                              <w:marRight w:val="0"/>
                                              <w:marTop w:val="0"/>
                                              <w:marBottom w:val="0"/>
                                              <w:divBdr>
                                                <w:top w:val="none" w:sz="0" w:space="0" w:color="auto"/>
                                                <w:left w:val="none" w:sz="0" w:space="0" w:color="auto"/>
                                                <w:bottom w:val="none" w:sz="0" w:space="0" w:color="auto"/>
                                                <w:right w:val="none" w:sz="0" w:space="0" w:color="auto"/>
                                              </w:divBdr>
                                            </w:div>
                                            <w:div w:id="1407798165">
                                              <w:marLeft w:val="0"/>
                                              <w:marRight w:val="0"/>
                                              <w:marTop w:val="0"/>
                                              <w:marBottom w:val="0"/>
                                              <w:divBdr>
                                                <w:top w:val="none" w:sz="0" w:space="0" w:color="auto"/>
                                                <w:left w:val="none" w:sz="0" w:space="0" w:color="auto"/>
                                                <w:bottom w:val="none" w:sz="0" w:space="0" w:color="auto"/>
                                                <w:right w:val="none" w:sz="0" w:space="0" w:color="auto"/>
                                              </w:divBdr>
                                              <w:divsChild>
                                                <w:div w:id="895311344">
                                                  <w:marLeft w:val="0"/>
                                                  <w:marRight w:val="0"/>
                                                  <w:marTop w:val="0"/>
                                                  <w:marBottom w:val="0"/>
                                                  <w:divBdr>
                                                    <w:top w:val="none" w:sz="0" w:space="0" w:color="auto"/>
                                                    <w:left w:val="none" w:sz="0" w:space="0" w:color="auto"/>
                                                    <w:bottom w:val="none" w:sz="0" w:space="0" w:color="auto"/>
                                                    <w:right w:val="none" w:sz="0" w:space="0" w:color="auto"/>
                                                  </w:divBdr>
                                                  <w:divsChild>
                                                    <w:div w:id="16993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9293">
                                              <w:marLeft w:val="0"/>
                                              <w:marRight w:val="0"/>
                                              <w:marTop w:val="0"/>
                                              <w:marBottom w:val="0"/>
                                              <w:divBdr>
                                                <w:top w:val="none" w:sz="0" w:space="0" w:color="auto"/>
                                                <w:left w:val="none" w:sz="0" w:space="0" w:color="auto"/>
                                                <w:bottom w:val="none" w:sz="0" w:space="0" w:color="auto"/>
                                                <w:right w:val="none" w:sz="0" w:space="0" w:color="auto"/>
                                              </w:divBdr>
                                            </w:div>
                                          </w:divsChild>
                                        </w:div>
                                        <w:div w:id="1795100394">
                                          <w:marLeft w:val="0"/>
                                          <w:marRight w:val="0"/>
                                          <w:marTop w:val="0"/>
                                          <w:marBottom w:val="0"/>
                                          <w:divBdr>
                                            <w:top w:val="none" w:sz="0" w:space="0" w:color="auto"/>
                                            <w:left w:val="none" w:sz="0" w:space="0" w:color="auto"/>
                                            <w:bottom w:val="none" w:sz="0" w:space="0" w:color="auto"/>
                                            <w:right w:val="none" w:sz="0" w:space="0" w:color="auto"/>
                                          </w:divBdr>
                                          <w:divsChild>
                                            <w:div w:id="260113692">
                                              <w:marLeft w:val="0"/>
                                              <w:marRight w:val="0"/>
                                              <w:marTop w:val="0"/>
                                              <w:marBottom w:val="0"/>
                                              <w:divBdr>
                                                <w:top w:val="none" w:sz="0" w:space="0" w:color="auto"/>
                                                <w:left w:val="none" w:sz="0" w:space="0" w:color="auto"/>
                                                <w:bottom w:val="none" w:sz="0" w:space="0" w:color="auto"/>
                                                <w:right w:val="none" w:sz="0" w:space="0" w:color="auto"/>
                                              </w:divBdr>
                                            </w:div>
                                            <w:div w:id="333609389">
                                              <w:marLeft w:val="0"/>
                                              <w:marRight w:val="0"/>
                                              <w:marTop w:val="0"/>
                                              <w:marBottom w:val="0"/>
                                              <w:divBdr>
                                                <w:top w:val="none" w:sz="0" w:space="0" w:color="auto"/>
                                                <w:left w:val="none" w:sz="0" w:space="0" w:color="auto"/>
                                                <w:bottom w:val="none" w:sz="0" w:space="0" w:color="auto"/>
                                                <w:right w:val="none" w:sz="0" w:space="0" w:color="auto"/>
                                              </w:divBdr>
                                              <w:divsChild>
                                                <w:div w:id="1206453866">
                                                  <w:marLeft w:val="0"/>
                                                  <w:marRight w:val="0"/>
                                                  <w:marTop w:val="0"/>
                                                  <w:marBottom w:val="0"/>
                                                  <w:divBdr>
                                                    <w:top w:val="none" w:sz="0" w:space="0" w:color="auto"/>
                                                    <w:left w:val="none" w:sz="0" w:space="0" w:color="auto"/>
                                                    <w:bottom w:val="none" w:sz="0" w:space="0" w:color="auto"/>
                                                    <w:right w:val="none" w:sz="0" w:space="0" w:color="auto"/>
                                                  </w:divBdr>
                                                  <w:divsChild>
                                                    <w:div w:id="25239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00060">
                                              <w:marLeft w:val="0"/>
                                              <w:marRight w:val="0"/>
                                              <w:marTop w:val="0"/>
                                              <w:marBottom w:val="0"/>
                                              <w:divBdr>
                                                <w:top w:val="none" w:sz="0" w:space="0" w:color="auto"/>
                                                <w:left w:val="none" w:sz="0" w:space="0" w:color="auto"/>
                                                <w:bottom w:val="none" w:sz="0" w:space="0" w:color="auto"/>
                                                <w:right w:val="none" w:sz="0" w:space="0" w:color="auto"/>
                                              </w:divBdr>
                                            </w:div>
                                          </w:divsChild>
                                        </w:div>
                                        <w:div w:id="472799024">
                                          <w:marLeft w:val="0"/>
                                          <w:marRight w:val="0"/>
                                          <w:marTop w:val="0"/>
                                          <w:marBottom w:val="0"/>
                                          <w:divBdr>
                                            <w:top w:val="none" w:sz="0" w:space="0" w:color="auto"/>
                                            <w:left w:val="none" w:sz="0" w:space="0" w:color="auto"/>
                                            <w:bottom w:val="none" w:sz="0" w:space="0" w:color="auto"/>
                                            <w:right w:val="none" w:sz="0" w:space="0" w:color="auto"/>
                                          </w:divBdr>
                                          <w:divsChild>
                                            <w:div w:id="707683955">
                                              <w:marLeft w:val="0"/>
                                              <w:marRight w:val="0"/>
                                              <w:marTop w:val="0"/>
                                              <w:marBottom w:val="0"/>
                                              <w:divBdr>
                                                <w:top w:val="none" w:sz="0" w:space="0" w:color="auto"/>
                                                <w:left w:val="none" w:sz="0" w:space="0" w:color="auto"/>
                                                <w:bottom w:val="none" w:sz="0" w:space="0" w:color="auto"/>
                                                <w:right w:val="none" w:sz="0" w:space="0" w:color="auto"/>
                                              </w:divBdr>
                                            </w:div>
                                            <w:div w:id="607083962">
                                              <w:marLeft w:val="0"/>
                                              <w:marRight w:val="0"/>
                                              <w:marTop w:val="0"/>
                                              <w:marBottom w:val="0"/>
                                              <w:divBdr>
                                                <w:top w:val="none" w:sz="0" w:space="0" w:color="auto"/>
                                                <w:left w:val="none" w:sz="0" w:space="0" w:color="auto"/>
                                                <w:bottom w:val="none" w:sz="0" w:space="0" w:color="auto"/>
                                                <w:right w:val="none" w:sz="0" w:space="0" w:color="auto"/>
                                              </w:divBdr>
                                              <w:divsChild>
                                                <w:div w:id="1904175052">
                                                  <w:marLeft w:val="0"/>
                                                  <w:marRight w:val="0"/>
                                                  <w:marTop w:val="0"/>
                                                  <w:marBottom w:val="0"/>
                                                  <w:divBdr>
                                                    <w:top w:val="none" w:sz="0" w:space="0" w:color="auto"/>
                                                    <w:left w:val="none" w:sz="0" w:space="0" w:color="auto"/>
                                                    <w:bottom w:val="none" w:sz="0" w:space="0" w:color="auto"/>
                                                    <w:right w:val="none" w:sz="0" w:space="0" w:color="auto"/>
                                                  </w:divBdr>
                                                  <w:divsChild>
                                                    <w:div w:id="196472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9535">
                                              <w:marLeft w:val="0"/>
                                              <w:marRight w:val="0"/>
                                              <w:marTop w:val="0"/>
                                              <w:marBottom w:val="0"/>
                                              <w:divBdr>
                                                <w:top w:val="none" w:sz="0" w:space="0" w:color="auto"/>
                                                <w:left w:val="none" w:sz="0" w:space="0" w:color="auto"/>
                                                <w:bottom w:val="none" w:sz="0" w:space="0" w:color="auto"/>
                                                <w:right w:val="none" w:sz="0" w:space="0" w:color="auto"/>
                                              </w:divBdr>
                                            </w:div>
                                          </w:divsChild>
                                        </w:div>
                                        <w:div w:id="209465658">
                                          <w:marLeft w:val="0"/>
                                          <w:marRight w:val="0"/>
                                          <w:marTop w:val="0"/>
                                          <w:marBottom w:val="0"/>
                                          <w:divBdr>
                                            <w:top w:val="none" w:sz="0" w:space="0" w:color="auto"/>
                                            <w:left w:val="none" w:sz="0" w:space="0" w:color="auto"/>
                                            <w:bottom w:val="none" w:sz="0" w:space="0" w:color="auto"/>
                                            <w:right w:val="none" w:sz="0" w:space="0" w:color="auto"/>
                                          </w:divBdr>
                                          <w:divsChild>
                                            <w:div w:id="1796289613">
                                              <w:marLeft w:val="0"/>
                                              <w:marRight w:val="0"/>
                                              <w:marTop w:val="0"/>
                                              <w:marBottom w:val="0"/>
                                              <w:divBdr>
                                                <w:top w:val="none" w:sz="0" w:space="0" w:color="auto"/>
                                                <w:left w:val="none" w:sz="0" w:space="0" w:color="auto"/>
                                                <w:bottom w:val="none" w:sz="0" w:space="0" w:color="auto"/>
                                                <w:right w:val="none" w:sz="0" w:space="0" w:color="auto"/>
                                              </w:divBdr>
                                            </w:div>
                                          </w:divsChild>
                                        </w:div>
                                        <w:div w:id="25760003">
                                          <w:marLeft w:val="0"/>
                                          <w:marRight w:val="0"/>
                                          <w:marTop w:val="0"/>
                                          <w:marBottom w:val="0"/>
                                          <w:divBdr>
                                            <w:top w:val="none" w:sz="0" w:space="0" w:color="auto"/>
                                            <w:left w:val="none" w:sz="0" w:space="0" w:color="auto"/>
                                            <w:bottom w:val="none" w:sz="0" w:space="0" w:color="auto"/>
                                            <w:right w:val="none" w:sz="0" w:space="0" w:color="auto"/>
                                          </w:divBdr>
                                          <w:divsChild>
                                            <w:div w:id="556938364">
                                              <w:marLeft w:val="0"/>
                                              <w:marRight w:val="0"/>
                                              <w:marTop w:val="0"/>
                                              <w:marBottom w:val="0"/>
                                              <w:divBdr>
                                                <w:top w:val="none" w:sz="0" w:space="0" w:color="auto"/>
                                                <w:left w:val="none" w:sz="0" w:space="0" w:color="auto"/>
                                                <w:bottom w:val="none" w:sz="0" w:space="0" w:color="auto"/>
                                                <w:right w:val="none" w:sz="0" w:space="0" w:color="auto"/>
                                              </w:divBdr>
                                            </w:div>
                                            <w:div w:id="1230310265">
                                              <w:marLeft w:val="0"/>
                                              <w:marRight w:val="0"/>
                                              <w:marTop w:val="0"/>
                                              <w:marBottom w:val="0"/>
                                              <w:divBdr>
                                                <w:top w:val="none" w:sz="0" w:space="0" w:color="auto"/>
                                                <w:left w:val="none" w:sz="0" w:space="0" w:color="auto"/>
                                                <w:bottom w:val="none" w:sz="0" w:space="0" w:color="auto"/>
                                                <w:right w:val="none" w:sz="0" w:space="0" w:color="auto"/>
                                              </w:divBdr>
                                              <w:divsChild>
                                                <w:div w:id="1087650492">
                                                  <w:marLeft w:val="0"/>
                                                  <w:marRight w:val="0"/>
                                                  <w:marTop w:val="0"/>
                                                  <w:marBottom w:val="0"/>
                                                  <w:divBdr>
                                                    <w:top w:val="none" w:sz="0" w:space="0" w:color="auto"/>
                                                    <w:left w:val="none" w:sz="0" w:space="0" w:color="auto"/>
                                                    <w:bottom w:val="none" w:sz="0" w:space="0" w:color="auto"/>
                                                    <w:right w:val="none" w:sz="0" w:space="0" w:color="auto"/>
                                                  </w:divBdr>
                                                  <w:divsChild>
                                                    <w:div w:id="25267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679731">
          <w:marLeft w:val="0"/>
          <w:marRight w:val="0"/>
          <w:marTop w:val="0"/>
          <w:marBottom w:val="0"/>
          <w:divBdr>
            <w:top w:val="none" w:sz="0" w:space="0" w:color="auto"/>
            <w:left w:val="none" w:sz="0" w:space="0" w:color="auto"/>
            <w:bottom w:val="none" w:sz="0" w:space="0" w:color="auto"/>
            <w:right w:val="none" w:sz="0" w:space="0" w:color="auto"/>
          </w:divBdr>
          <w:divsChild>
            <w:div w:id="1712461621">
              <w:marLeft w:val="0"/>
              <w:marRight w:val="0"/>
              <w:marTop w:val="0"/>
              <w:marBottom w:val="0"/>
              <w:divBdr>
                <w:top w:val="none" w:sz="0" w:space="0" w:color="auto"/>
                <w:left w:val="none" w:sz="0" w:space="0" w:color="auto"/>
                <w:bottom w:val="none" w:sz="0" w:space="0" w:color="auto"/>
                <w:right w:val="none" w:sz="0" w:space="0" w:color="auto"/>
              </w:divBdr>
              <w:divsChild>
                <w:div w:id="1606839226">
                  <w:marLeft w:val="0"/>
                  <w:marRight w:val="0"/>
                  <w:marTop w:val="0"/>
                  <w:marBottom w:val="0"/>
                  <w:divBdr>
                    <w:top w:val="none" w:sz="0" w:space="0" w:color="auto"/>
                    <w:left w:val="none" w:sz="0" w:space="0" w:color="auto"/>
                    <w:bottom w:val="none" w:sz="0" w:space="0" w:color="auto"/>
                    <w:right w:val="none" w:sz="0" w:space="0" w:color="auto"/>
                  </w:divBdr>
                  <w:divsChild>
                    <w:div w:id="641740299">
                      <w:marLeft w:val="0"/>
                      <w:marRight w:val="0"/>
                      <w:marTop w:val="0"/>
                      <w:marBottom w:val="0"/>
                      <w:divBdr>
                        <w:top w:val="none" w:sz="0" w:space="0" w:color="auto"/>
                        <w:left w:val="none" w:sz="0" w:space="0" w:color="auto"/>
                        <w:bottom w:val="none" w:sz="0" w:space="0" w:color="auto"/>
                        <w:right w:val="none" w:sz="0" w:space="0" w:color="auto"/>
                      </w:divBdr>
                      <w:divsChild>
                        <w:div w:id="1623606635">
                          <w:marLeft w:val="0"/>
                          <w:marRight w:val="0"/>
                          <w:marTop w:val="0"/>
                          <w:marBottom w:val="0"/>
                          <w:divBdr>
                            <w:top w:val="none" w:sz="0" w:space="0" w:color="auto"/>
                            <w:left w:val="none" w:sz="0" w:space="0" w:color="auto"/>
                            <w:bottom w:val="none" w:sz="0" w:space="0" w:color="auto"/>
                            <w:right w:val="none" w:sz="0" w:space="0" w:color="auto"/>
                          </w:divBdr>
                          <w:divsChild>
                            <w:div w:id="659381914">
                              <w:marLeft w:val="0"/>
                              <w:marRight w:val="0"/>
                              <w:marTop w:val="0"/>
                              <w:marBottom w:val="0"/>
                              <w:divBdr>
                                <w:top w:val="none" w:sz="0" w:space="0" w:color="auto"/>
                                <w:left w:val="none" w:sz="0" w:space="0" w:color="auto"/>
                                <w:bottom w:val="none" w:sz="0" w:space="0" w:color="auto"/>
                                <w:right w:val="none" w:sz="0" w:space="0" w:color="auto"/>
                              </w:divBdr>
                              <w:divsChild>
                                <w:div w:id="1974405515">
                                  <w:marLeft w:val="0"/>
                                  <w:marRight w:val="0"/>
                                  <w:marTop w:val="0"/>
                                  <w:marBottom w:val="0"/>
                                  <w:divBdr>
                                    <w:top w:val="none" w:sz="0" w:space="0" w:color="auto"/>
                                    <w:left w:val="none" w:sz="0" w:space="0" w:color="auto"/>
                                    <w:bottom w:val="none" w:sz="0" w:space="0" w:color="auto"/>
                                    <w:right w:val="none" w:sz="0" w:space="0" w:color="auto"/>
                                  </w:divBdr>
                                  <w:divsChild>
                                    <w:div w:id="179782126">
                                      <w:marLeft w:val="0"/>
                                      <w:marRight w:val="0"/>
                                      <w:marTop w:val="0"/>
                                      <w:marBottom w:val="0"/>
                                      <w:divBdr>
                                        <w:top w:val="none" w:sz="0" w:space="0" w:color="auto"/>
                                        <w:left w:val="none" w:sz="0" w:space="0" w:color="auto"/>
                                        <w:bottom w:val="none" w:sz="0" w:space="0" w:color="auto"/>
                                        <w:right w:val="none" w:sz="0" w:space="0" w:color="auto"/>
                                      </w:divBdr>
                                      <w:divsChild>
                                        <w:div w:id="261226686">
                                          <w:marLeft w:val="0"/>
                                          <w:marRight w:val="0"/>
                                          <w:marTop w:val="0"/>
                                          <w:marBottom w:val="0"/>
                                          <w:divBdr>
                                            <w:top w:val="none" w:sz="0" w:space="0" w:color="auto"/>
                                            <w:left w:val="none" w:sz="0" w:space="0" w:color="auto"/>
                                            <w:bottom w:val="none" w:sz="0" w:space="0" w:color="auto"/>
                                            <w:right w:val="none" w:sz="0" w:space="0" w:color="auto"/>
                                          </w:divBdr>
                                          <w:divsChild>
                                            <w:div w:id="3451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78291">
          <w:marLeft w:val="0"/>
          <w:marRight w:val="0"/>
          <w:marTop w:val="0"/>
          <w:marBottom w:val="0"/>
          <w:divBdr>
            <w:top w:val="none" w:sz="0" w:space="0" w:color="auto"/>
            <w:left w:val="none" w:sz="0" w:space="0" w:color="auto"/>
            <w:bottom w:val="none" w:sz="0" w:space="0" w:color="auto"/>
            <w:right w:val="none" w:sz="0" w:space="0" w:color="auto"/>
          </w:divBdr>
          <w:divsChild>
            <w:div w:id="2071153943">
              <w:marLeft w:val="0"/>
              <w:marRight w:val="0"/>
              <w:marTop w:val="0"/>
              <w:marBottom w:val="0"/>
              <w:divBdr>
                <w:top w:val="none" w:sz="0" w:space="0" w:color="auto"/>
                <w:left w:val="none" w:sz="0" w:space="0" w:color="auto"/>
                <w:bottom w:val="none" w:sz="0" w:space="0" w:color="auto"/>
                <w:right w:val="none" w:sz="0" w:space="0" w:color="auto"/>
              </w:divBdr>
              <w:divsChild>
                <w:div w:id="1452163510">
                  <w:marLeft w:val="0"/>
                  <w:marRight w:val="0"/>
                  <w:marTop w:val="0"/>
                  <w:marBottom w:val="0"/>
                  <w:divBdr>
                    <w:top w:val="none" w:sz="0" w:space="0" w:color="auto"/>
                    <w:left w:val="none" w:sz="0" w:space="0" w:color="auto"/>
                    <w:bottom w:val="none" w:sz="0" w:space="0" w:color="auto"/>
                    <w:right w:val="none" w:sz="0" w:space="0" w:color="auto"/>
                  </w:divBdr>
                  <w:divsChild>
                    <w:div w:id="532309775">
                      <w:marLeft w:val="0"/>
                      <w:marRight w:val="0"/>
                      <w:marTop w:val="0"/>
                      <w:marBottom w:val="0"/>
                      <w:divBdr>
                        <w:top w:val="none" w:sz="0" w:space="0" w:color="auto"/>
                        <w:left w:val="none" w:sz="0" w:space="0" w:color="auto"/>
                        <w:bottom w:val="none" w:sz="0" w:space="0" w:color="auto"/>
                        <w:right w:val="none" w:sz="0" w:space="0" w:color="auto"/>
                      </w:divBdr>
                      <w:divsChild>
                        <w:div w:id="542669836">
                          <w:marLeft w:val="0"/>
                          <w:marRight w:val="0"/>
                          <w:marTop w:val="0"/>
                          <w:marBottom w:val="0"/>
                          <w:divBdr>
                            <w:top w:val="none" w:sz="0" w:space="0" w:color="auto"/>
                            <w:left w:val="none" w:sz="0" w:space="0" w:color="auto"/>
                            <w:bottom w:val="none" w:sz="0" w:space="0" w:color="auto"/>
                            <w:right w:val="none" w:sz="0" w:space="0" w:color="auto"/>
                          </w:divBdr>
                          <w:divsChild>
                            <w:div w:id="1043214440">
                              <w:marLeft w:val="0"/>
                              <w:marRight w:val="0"/>
                              <w:marTop w:val="0"/>
                              <w:marBottom w:val="0"/>
                              <w:divBdr>
                                <w:top w:val="none" w:sz="0" w:space="0" w:color="auto"/>
                                <w:left w:val="none" w:sz="0" w:space="0" w:color="auto"/>
                                <w:bottom w:val="none" w:sz="0" w:space="0" w:color="auto"/>
                                <w:right w:val="none" w:sz="0" w:space="0" w:color="auto"/>
                              </w:divBdr>
                            </w:div>
                          </w:divsChild>
                        </w:div>
                        <w:div w:id="146751106">
                          <w:marLeft w:val="0"/>
                          <w:marRight w:val="0"/>
                          <w:marTop w:val="0"/>
                          <w:marBottom w:val="0"/>
                          <w:divBdr>
                            <w:top w:val="none" w:sz="0" w:space="0" w:color="auto"/>
                            <w:left w:val="none" w:sz="0" w:space="0" w:color="auto"/>
                            <w:bottom w:val="none" w:sz="0" w:space="0" w:color="auto"/>
                            <w:right w:val="none" w:sz="0" w:space="0" w:color="auto"/>
                          </w:divBdr>
                          <w:divsChild>
                            <w:div w:id="415631995">
                              <w:marLeft w:val="0"/>
                              <w:marRight w:val="0"/>
                              <w:marTop w:val="0"/>
                              <w:marBottom w:val="0"/>
                              <w:divBdr>
                                <w:top w:val="none" w:sz="0" w:space="0" w:color="auto"/>
                                <w:left w:val="none" w:sz="0" w:space="0" w:color="auto"/>
                                <w:bottom w:val="none" w:sz="0" w:space="0" w:color="auto"/>
                                <w:right w:val="none" w:sz="0" w:space="0" w:color="auto"/>
                              </w:divBdr>
                              <w:divsChild>
                                <w:div w:id="1229338515">
                                  <w:marLeft w:val="0"/>
                                  <w:marRight w:val="0"/>
                                  <w:marTop w:val="0"/>
                                  <w:marBottom w:val="0"/>
                                  <w:divBdr>
                                    <w:top w:val="none" w:sz="0" w:space="0" w:color="auto"/>
                                    <w:left w:val="none" w:sz="0" w:space="0" w:color="auto"/>
                                    <w:bottom w:val="none" w:sz="0" w:space="0" w:color="auto"/>
                                    <w:right w:val="none" w:sz="0" w:space="0" w:color="auto"/>
                                  </w:divBdr>
                                  <w:divsChild>
                                    <w:div w:id="1878663746">
                                      <w:marLeft w:val="0"/>
                                      <w:marRight w:val="0"/>
                                      <w:marTop w:val="0"/>
                                      <w:marBottom w:val="0"/>
                                      <w:divBdr>
                                        <w:top w:val="none" w:sz="0" w:space="0" w:color="auto"/>
                                        <w:left w:val="none" w:sz="0" w:space="0" w:color="auto"/>
                                        <w:bottom w:val="none" w:sz="0" w:space="0" w:color="auto"/>
                                        <w:right w:val="none" w:sz="0" w:space="0" w:color="auto"/>
                                      </w:divBdr>
                                      <w:divsChild>
                                        <w:div w:id="1880973896">
                                          <w:marLeft w:val="0"/>
                                          <w:marRight w:val="0"/>
                                          <w:marTop w:val="0"/>
                                          <w:marBottom w:val="0"/>
                                          <w:divBdr>
                                            <w:top w:val="none" w:sz="0" w:space="0" w:color="auto"/>
                                            <w:left w:val="none" w:sz="0" w:space="0" w:color="auto"/>
                                            <w:bottom w:val="none" w:sz="0" w:space="0" w:color="auto"/>
                                            <w:right w:val="none" w:sz="0" w:space="0" w:color="auto"/>
                                          </w:divBdr>
                                          <w:divsChild>
                                            <w:div w:id="252864290">
                                              <w:marLeft w:val="0"/>
                                              <w:marRight w:val="0"/>
                                              <w:marTop w:val="0"/>
                                              <w:marBottom w:val="0"/>
                                              <w:divBdr>
                                                <w:top w:val="none" w:sz="0" w:space="0" w:color="auto"/>
                                                <w:left w:val="none" w:sz="0" w:space="0" w:color="auto"/>
                                                <w:bottom w:val="none" w:sz="0" w:space="0" w:color="auto"/>
                                                <w:right w:val="none" w:sz="0" w:space="0" w:color="auto"/>
                                              </w:divBdr>
                                            </w:div>
                                            <w:div w:id="370113173">
                                              <w:marLeft w:val="0"/>
                                              <w:marRight w:val="0"/>
                                              <w:marTop w:val="0"/>
                                              <w:marBottom w:val="0"/>
                                              <w:divBdr>
                                                <w:top w:val="none" w:sz="0" w:space="0" w:color="auto"/>
                                                <w:left w:val="none" w:sz="0" w:space="0" w:color="auto"/>
                                                <w:bottom w:val="none" w:sz="0" w:space="0" w:color="auto"/>
                                                <w:right w:val="none" w:sz="0" w:space="0" w:color="auto"/>
                                              </w:divBdr>
                                              <w:divsChild>
                                                <w:div w:id="2048218976">
                                                  <w:marLeft w:val="0"/>
                                                  <w:marRight w:val="0"/>
                                                  <w:marTop w:val="0"/>
                                                  <w:marBottom w:val="0"/>
                                                  <w:divBdr>
                                                    <w:top w:val="none" w:sz="0" w:space="0" w:color="auto"/>
                                                    <w:left w:val="none" w:sz="0" w:space="0" w:color="auto"/>
                                                    <w:bottom w:val="none" w:sz="0" w:space="0" w:color="auto"/>
                                                    <w:right w:val="none" w:sz="0" w:space="0" w:color="auto"/>
                                                  </w:divBdr>
                                                  <w:divsChild>
                                                    <w:div w:id="4978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2180">
                                              <w:marLeft w:val="0"/>
                                              <w:marRight w:val="0"/>
                                              <w:marTop w:val="0"/>
                                              <w:marBottom w:val="0"/>
                                              <w:divBdr>
                                                <w:top w:val="none" w:sz="0" w:space="0" w:color="auto"/>
                                                <w:left w:val="none" w:sz="0" w:space="0" w:color="auto"/>
                                                <w:bottom w:val="none" w:sz="0" w:space="0" w:color="auto"/>
                                                <w:right w:val="none" w:sz="0" w:space="0" w:color="auto"/>
                                              </w:divBdr>
                                            </w:div>
                                          </w:divsChild>
                                        </w:div>
                                        <w:div w:id="1206794327">
                                          <w:marLeft w:val="0"/>
                                          <w:marRight w:val="0"/>
                                          <w:marTop w:val="0"/>
                                          <w:marBottom w:val="0"/>
                                          <w:divBdr>
                                            <w:top w:val="none" w:sz="0" w:space="0" w:color="auto"/>
                                            <w:left w:val="none" w:sz="0" w:space="0" w:color="auto"/>
                                            <w:bottom w:val="none" w:sz="0" w:space="0" w:color="auto"/>
                                            <w:right w:val="none" w:sz="0" w:space="0" w:color="auto"/>
                                          </w:divBdr>
                                          <w:divsChild>
                                            <w:div w:id="373969324">
                                              <w:marLeft w:val="0"/>
                                              <w:marRight w:val="0"/>
                                              <w:marTop w:val="0"/>
                                              <w:marBottom w:val="0"/>
                                              <w:divBdr>
                                                <w:top w:val="none" w:sz="0" w:space="0" w:color="auto"/>
                                                <w:left w:val="none" w:sz="0" w:space="0" w:color="auto"/>
                                                <w:bottom w:val="none" w:sz="0" w:space="0" w:color="auto"/>
                                                <w:right w:val="none" w:sz="0" w:space="0" w:color="auto"/>
                                              </w:divBdr>
                                            </w:div>
                                            <w:div w:id="1360081352">
                                              <w:marLeft w:val="0"/>
                                              <w:marRight w:val="0"/>
                                              <w:marTop w:val="0"/>
                                              <w:marBottom w:val="0"/>
                                              <w:divBdr>
                                                <w:top w:val="none" w:sz="0" w:space="0" w:color="auto"/>
                                                <w:left w:val="none" w:sz="0" w:space="0" w:color="auto"/>
                                                <w:bottom w:val="none" w:sz="0" w:space="0" w:color="auto"/>
                                                <w:right w:val="none" w:sz="0" w:space="0" w:color="auto"/>
                                              </w:divBdr>
                                              <w:divsChild>
                                                <w:div w:id="612244838">
                                                  <w:marLeft w:val="0"/>
                                                  <w:marRight w:val="0"/>
                                                  <w:marTop w:val="0"/>
                                                  <w:marBottom w:val="0"/>
                                                  <w:divBdr>
                                                    <w:top w:val="none" w:sz="0" w:space="0" w:color="auto"/>
                                                    <w:left w:val="none" w:sz="0" w:space="0" w:color="auto"/>
                                                    <w:bottom w:val="none" w:sz="0" w:space="0" w:color="auto"/>
                                                    <w:right w:val="none" w:sz="0" w:space="0" w:color="auto"/>
                                                  </w:divBdr>
                                                  <w:divsChild>
                                                    <w:div w:id="16683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4394">
                                              <w:marLeft w:val="0"/>
                                              <w:marRight w:val="0"/>
                                              <w:marTop w:val="0"/>
                                              <w:marBottom w:val="0"/>
                                              <w:divBdr>
                                                <w:top w:val="none" w:sz="0" w:space="0" w:color="auto"/>
                                                <w:left w:val="none" w:sz="0" w:space="0" w:color="auto"/>
                                                <w:bottom w:val="none" w:sz="0" w:space="0" w:color="auto"/>
                                                <w:right w:val="none" w:sz="0" w:space="0" w:color="auto"/>
                                              </w:divBdr>
                                            </w:div>
                                          </w:divsChild>
                                        </w:div>
                                        <w:div w:id="189535066">
                                          <w:marLeft w:val="0"/>
                                          <w:marRight w:val="0"/>
                                          <w:marTop w:val="0"/>
                                          <w:marBottom w:val="0"/>
                                          <w:divBdr>
                                            <w:top w:val="none" w:sz="0" w:space="0" w:color="auto"/>
                                            <w:left w:val="none" w:sz="0" w:space="0" w:color="auto"/>
                                            <w:bottom w:val="none" w:sz="0" w:space="0" w:color="auto"/>
                                            <w:right w:val="none" w:sz="0" w:space="0" w:color="auto"/>
                                          </w:divBdr>
                                          <w:divsChild>
                                            <w:div w:id="64568641">
                                              <w:marLeft w:val="0"/>
                                              <w:marRight w:val="0"/>
                                              <w:marTop w:val="0"/>
                                              <w:marBottom w:val="0"/>
                                              <w:divBdr>
                                                <w:top w:val="none" w:sz="0" w:space="0" w:color="auto"/>
                                                <w:left w:val="none" w:sz="0" w:space="0" w:color="auto"/>
                                                <w:bottom w:val="none" w:sz="0" w:space="0" w:color="auto"/>
                                                <w:right w:val="none" w:sz="0" w:space="0" w:color="auto"/>
                                              </w:divBdr>
                                            </w:div>
                                            <w:div w:id="1414283749">
                                              <w:marLeft w:val="0"/>
                                              <w:marRight w:val="0"/>
                                              <w:marTop w:val="0"/>
                                              <w:marBottom w:val="0"/>
                                              <w:divBdr>
                                                <w:top w:val="none" w:sz="0" w:space="0" w:color="auto"/>
                                                <w:left w:val="none" w:sz="0" w:space="0" w:color="auto"/>
                                                <w:bottom w:val="none" w:sz="0" w:space="0" w:color="auto"/>
                                                <w:right w:val="none" w:sz="0" w:space="0" w:color="auto"/>
                                              </w:divBdr>
                                              <w:divsChild>
                                                <w:div w:id="758058984">
                                                  <w:marLeft w:val="0"/>
                                                  <w:marRight w:val="0"/>
                                                  <w:marTop w:val="0"/>
                                                  <w:marBottom w:val="0"/>
                                                  <w:divBdr>
                                                    <w:top w:val="none" w:sz="0" w:space="0" w:color="auto"/>
                                                    <w:left w:val="none" w:sz="0" w:space="0" w:color="auto"/>
                                                    <w:bottom w:val="none" w:sz="0" w:space="0" w:color="auto"/>
                                                    <w:right w:val="none" w:sz="0" w:space="0" w:color="auto"/>
                                                  </w:divBdr>
                                                  <w:divsChild>
                                                    <w:div w:id="4005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2458">
                                              <w:marLeft w:val="0"/>
                                              <w:marRight w:val="0"/>
                                              <w:marTop w:val="0"/>
                                              <w:marBottom w:val="0"/>
                                              <w:divBdr>
                                                <w:top w:val="none" w:sz="0" w:space="0" w:color="auto"/>
                                                <w:left w:val="none" w:sz="0" w:space="0" w:color="auto"/>
                                                <w:bottom w:val="none" w:sz="0" w:space="0" w:color="auto"/>
                                                <w:right w:val="none" w:sz="0" w:space="0" w:color="auto"/>
                                              </w:divBdr>
                                            </w:div>
                                          </w:divsChild>
                                        </w:div>
                                        <w:div w:id="1005011952">
                                          <w:marLeft w:val="0"/>
                                          <w:marRight w:val="0"/>
                                          <w:marTop w:val="0"/>
                                          <w:marBottom w:val="0"/>
                                          <w:divBdr>
                                            <w:top w:val="none" w:sz="0" w:space="0" w:color="auto"/>
                                            <w:left w:val="none" w:sz="0" w:space="0" w:color="auto"/>
                                            <w:bottom w:val="none" w:sz="0" w:space="0" w:color="auto"/>
                                            <w:right w:val="none" w:sz="0" w:space="0" w:color="auto"/>
                                          </w:divBdr>
                                          <w:divsChild>
                                            <w:div w:id="384447216">
                                              <w:marLeft w:val="0"/>
                                              <w:marRight w:val="0"/>
                                              <w:marTop w:val="0"/>
                                              <w:marBottom w:val="0"/>
                                              <w:divBdr>
                                                <w:top w:val="none" w:sz="0" w:space="0" w:color="auto"/>
                                                <w:left w:val="none" w:sz="0" w:space="0" w:color="auto"/>
                                                <w:bottom w:val="none" w:sz="0" w:space="0" w:color="auto"/>
                                                <w:right w:val="none" w:sz="0" w:space="0" w:color="auto"/>
                                              </w:divBdr>
                                            </w:div>
                                            <w:div w:id="317805067">
                                              <w:marLeft w:val="0"/>
                                              <w:marRight w:val="0"/>
                                              <w:marTop w:val="0"/>
                                              <w:marBottom w:val="0"/>
                                              <w:divBdr>
                                                <w:top w:val="none" w:sz="0" w:space="0" w:color="auto"/>
                                                <w:left w:val="none" w:sz="0" w:space="0" w:color="auto"/>
                                                <w:bottom w:val="none" w:sz="0" w:space="0" w:color="auto"/>
                                                <w:right w:val="none" w:sz="0" w:space="0" w:color="auto"/>
                                              </w:divBdr>
                                              <w:divsChild>
                                                <w:div w:id="489445589">
                                                  <w:marLeft w:val="0"/>
                                                  <w:marRight w:val="0"/>
                                                  <w:marTop w:val="0"/>
                                                  <w:marBottom w:val="0"/>
                                                  <w:divBdr>
                                                    <w:top w:val="none" w:sz="0" w:space="0" w:color="auto"/>
                                                    <w:left w:val="none" w:sz="0" w:space="0" w:color="auto"/>
                                                    <w:bottom w:val="none" w:sz="0" w:space="0" w:color="auto"/>
                                                    <w:right w:val="none" w:sz="0" w:space="0" w:color="auto"/>
                                                  </w:divBdr>
                                                  <w:divsChild>
                                                    <w:div w:id="123890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6719">
                                              <w:marLeft w:val="0"/>
                                              <w:marRight w:val="0"/>
                                              <w:marTop w:val="0"/>
                                              <w:marBottom w:val="0"/>
                                              <w:divBdr>
                                                <w:top w:val="none" w:sz="0" w:space="0" w:color="auto"/>
                                                <w:left w:val="none" w:sz="0" w:space="0" w:color="auto"/>
                                                <w:bottom w:val="none" w:sz="0" w:space="0" w:color="auto"/>
                                                <w:right w:val="none" w:sz="0" w:space="0" w:color="auto"/>
                                              </w:divBdr>
                                            </w:div>
                                          </w:divsChild>
                                        </w:div>
                                        <w:div w:id="41637752">
                                          <w:marLeft w:val="0"/>
                                          <w:marRight w:val="0"/>
                                          <w:marTop w:val="0"/>
                                          <w:marBottom w:val="0"/>
                                          <w:divBdr>
                                            <w:top w:val="none" w:sz="0" w:space="0" w:color="auto"/>
                                            <w:left w:val="none" w:sz="0" w:space="0" w:color="auto"/>
                                            <w:bottom w:val="none" w:sz="0" w:space="0" w:color="auto"/>
                                            <w:right w:val="none" w:sz="0" w:space="0" w:color="auto"/>
                                          </w:divBdr>
                                          <w:divsChild>
                                            <w:div w:id="1014066377">
                                              <w:marLeft w:val="0"/>
                                              <w:marRight w:val="0"/>
                                              <w:marTop w:val="0"/>
                                              <w:marBottom w:val="0"/>
                                              <w:divBdr>
                                                <w:top w:val="none" w:sz="0" w:space="0" w:color="auto"/>
                                                <w:left w:val="none" w:sz="0" w:space="0" w:color="auto"/>
                                                <w:bottom w:val="none" w:sz="0" w:space="0" w:color="auto"/>
                                                <w:right w:val="none" w:sz="0" w:space="0" w:color="auto"/>
                                              </w:divBdr>
                                            </w:div>
                                            <w:div w:id="1049962708">
                                              <w:marLeft w:val="0"/>
                                              <w:marRight w:val="0"/>
                                              <w:marTop w:val="0"/>
                                              <w:marBottom w:val="0"/>
                                              <w:divBdr>
                                                <w:top w:val="none" w:sz="0" w:space="0" w:color="auto"/>
                                                <w:left w:val="none" w:sz="0" w:space="0" w:color="auto"/>
                                                <w:bottom w:val="none" w:sz="0" w:space="0" w:color="auto"/>
                                                <w:right w:val="none" w:sz="0" w:space="0" w:color="auto"/>
                                              </w:divBdr>
                                              <w:divsChild>
                                                <w:div w:id="663556819">
                                                  <w:marLeft w:val="0"/>
                                                  <w:marRight w:val="0"/>
                                                  <w:marTop w:val="0"/>
                                                  <w:marBottom w:val="0"/>
                                                  <w:divBdr>
                                                    <w:top w:val="none" w:sz="0" w:space="0" w:color="auto"/>
                                                    <w:left w:val="none" w:sz="0" w:space="0" w:color="auto"/>
                                                    <w:bottom w:val="none" w:sz="0" w:space="0" w:color="auto"/>
                                                    <w:right w:val="none" w:sz="0" w:space="0" w:color="auto"/>
                                                  </w:divBdr>
                                                  <w:divsChild>
                                                    <w:div w:id="19740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2568">
                                              <w:marLeft w:val="0"/>
                                              <w:marRight w:val="0"/>
                                              <w:marTop w:val="0"/>
                                              <w:marBottom w:val="0"/>
                                              <w:divBdr>
                                                <w:top w:val="none" w:sz="0" w:space="0" w:color="auto"/>
                                                <w:left w:val="none" w:sz="0" w:space="0" w:color="auto"/>
                                                <w:bottom w:val="none" w:sz="0" w:space="0" w:color="auto"/>
                                                <w:right w:val="none" w:sz="0" w:space="0" w:color="auto"/>
                                              </w:divBdr>
                                            </w:div>
                                          </w:divsChild>
                                        </w:div>
                                        <w:div w:id="703481754">
                                          <w:marLeft w:val="0"/>
                                          <w:marRight w:val="0"/>
                                          <w:marTop w:val="0"/>
                                          <w:marBottom w:val="0"/>
                                          <w:divBdr>
                                            <w:top w:val="none" w:sz="0" w:space="0" w:color="auto"/>
                                            <w:left w:val="none" w:sz="0" w:space="0" w:color="auto"/>
                                            <w:bottom w:val="none" w:sz="0" w:space="0" w:color="auto"/>
                                            <w:right w:val="none" w:sz="0" w:space="0" w:color="auto"/>
                                          </w:divBdr>
                                          <w:divsChild>
                                            <w:div w:id="1982732199">
                                              <w:marLeft w:val="0"/>
                                              <w:marRight w:val="0"/>
                                              <w:marTop w:val="0"/>
                                              <w:marBottom w:val="0"/>
                                              <w:divBdr>
                                                <w:top w:val="none" w:sz="0" w:space="0" w:color="auto"/>
                                                <w:left w:val="none" w:sz="0" w:space="0" w:color="auto"/>
                                                <w:bottom w:val="none" w:sz="0" w:space="0" w:color="auto"/>
                                                <w:right w:val="none" w:sz="0" w:space="0" w:color="auto"/>
                                              </w:divBdr>
                                            </w:div>
                                            <w:div w:id="1276137584">
                                              <w:marLeft w:val="0"/>
                                              <w:marRight w:val="0"/>
                                              <w:marTop w:val="0"/>
                                              <w:marBottom w:val="0"/>
                                              <w:divBdr>
                                                <w:top w:val="none" w:sz="0" w:space="0" w:color="auto"/>
                                                <w:left w:val="none" w:sz="0" w:space="0" w:color="auto"/>
                                                <w:bottom w:val="none" w:sz="0" w:space="0" w:color="auto"/>
                                                <w:right w:val="none" w:sz="0" w:space="0" w:color="auto"/>
                                              </w:divBdr>
                                              <w:divsChild>
                                                <w:div w:id="669259536">
                                                  <w:marLeft w:val="0"/>
                                                  <w:marRight w:val="0"/>
                                                  <w:marTop w:val="0"/>
                                                  <w:marBottom w:val="0"/>
                                                  <w:divBdr>
                                                    <w:top w:val="none" w:sz="0" w:space="0" w:color="auto"/>
                                                    <w:left w:val="none" w:sz="0" w:space="0" w:color="auto"/>
                                                    <w:bottom w:val="none" w:sz="0" w:space="0" w:color="auto"/>
                                                    <w:right w:val="none" w:sz="0" w:space="0" w:color="auto"/>
                                                  </w:divBdr>
                                                  <w:divsChild>
                                                    <w:div w:id="199807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3594">
                                              <w:marLeft w:val="0"/>
                                              <w:marRight w:val="0"/>
                                              <w:marTop w:val="0"/>
                                              <w:marBottom w:val="0"/>
                                              <w:divBdr>
                                                <w:top w:val="none" w:sz="0" w:space="0" w:color="auto"/>
                                                <w:left w:val="none" w:sz="0" w:space="0" w:color="auto"/>
                                                <w:bottom w:val="none" w:sz="0" w:space="0" w:color="auto"/>
                                                <w:right w:val="none" w:sz="0" w:space="0" w:color="auto"/>
                                              </w:divBdr>
                                            </w:div>
                                          </w:divsChild>
                                        </w:div>
                                        <w:div w:id="1215240082">
                                          <w:marLeft w:val="0"/>
                                          <w:marRight w:val="0"/>
                                          <w:marTop w:val="0"/>
                                          <w:marBottom w:val="0"/>
                                          <w:divBdr>
                                            <w:top w:val="none" w:sz="0" w:space="0" w:color="auto"/>
                                            <w:left w:val="none" w:sz="0" w:space="0" w:color="auto"/>
                                            <w:bottom w:val="none" w:sz="0" w:space="0" w:color="auto"/>
                                            <w:right w:val="none" w:sz="0" w:space="0" w:color="auto"/>
                                          </w:divBdr>
                                          <w:divsChild>
                                            <w:div w:id="1967733526">
                                              <w:marLeft w:val="0"/>
                                              <w:marRight w:val="0"/>
                                              <w:marTop w:val="0"/>
                                              <w:marBottom w:val="0"/>
                                              <w:divBdr>
                                                <w:top w:val="none" w:sz="0" w:space="0" w:color="auto"/>
                                                <w:left w:val="none" w:sz="0" w:space="0" w:color="auto"/>
                                                <w:bottom w:val="none" w:sz="0" w:space="0" w:color="auto"/>
                                                <w:right w:val="none" w:sz="0" w:space="0" w:color="auto"/>
                                              </w:divBdr>
                                            </w:div>
                                            <w:div w:id="548147772">
                                              <w:marLeft w:val="0"/>
                                              <w:marRight w:val="0"/>
                                              <w:marTop w:val="0"/>
                                              <w:marBottom w:val="0"/>
                                              <w:divBdr>
                                                <w:top w:val="none" w:sz="0" w:space="0" w:color="auto"/>
                                                <w:left w:val="none" w:sz="0" w:space="0" w:color="auto"/>
                                                <w:bottom w:val="none" w:sz="0" w:space="0" w:color="auto"/>
                                                <w:right w:val="none" w:sz="0" w:space="0" w:color="auto"/>
                                              </w:divBdr>
                                              <w:divsChild>
                                                <w:div w:id="91174363">
                                                  <w:marLeft w:val="0"/>
                                                  <w:marRight w:val="0"/>
                                                  <w:marTop w:val="0"/>
                                                  <w:marBottom w:val="0"/>
                                                  <w:divBdr>
                                                    <w:top w:val="none" w:sz="0" w:space="0" w:color="auto"/>
                                                    <w:left w:val="none" w:sz="0" w:space="0" w:color="auto"/>
                                                    <w:bottom w:val="none" w:sz="0" w:space="0" w:color="auto"/>
                                                    <w:right w:val="none" w:sz="0" w:space="0" w:color="auto"/>
                                                  </w:divBdr>
                                                  <w:divsChild>
                                                    <w:div w:id="148885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3111">
                                              <w:marLeft w:val="0"/>
                                              <w:marRight w:val="0"/>
                                              <w:marTop w:val="0"/>
                                              <w:marBottom w:val="0"/>
                                              <w:divBdr>
                                                <w:top w:val="none" w:sz="0" w:space="0" w:color="auto"/>
                                                <w:left w:val="none" w:sz="0" w:space="0" w:color="auto"/>
                                                <w:bottom w:val="none" w:sz="0" w:space="0" w:color="auto"/>
                                                <w:right w:val="none" w:sz="0" w:space="0" w:color="auto"/>
                                              </w:divBdr>
                                            </w:div>
                                          </w:divsChild>
                                        </w:div>
                                        <w:div w:id="1008874783">
                                          <w:marLeft w:val="0"/>
                                          <w:marRight w:val="0"/>
                                          <w:marTop w:val="0"/>
                                          <w:marBottom w:val="0"/>
                                          <w:divBdr>
                                            <w:top w:val="none" w:sz="0" w:space="0" w:color="auto"/>
                                            <w:left w:val="none" w:sz="0" w:space="0" w:color="auto"/>
                                            <w:bottom w:val="none" w:sz="0" w:space="0" w:color="auto"/>
                                            <w:right w:val="none" w:sz="0" w:space="0" w:color="auto"/>
                                          </w:divBdr>
                                          <w:divsChild>
                                            <w:div w:id="1406681318">
                                              <w:marLeft w:val="0"/>
                                              <w:marRight w:val="0"/>
                                              <w:marTop w:val="0"/>
                                              <w:marBottom w:val="0"/>
                                              <w:divBdr>
                                                <w:top w:val="none" w:sz="0" w:space="0" w:color="auto"/>
                                                <w:left w:val="none" w:sz="0" w:space="0" w:color="auto"/>
                                                <w:bottom w:val="none" w:sz="0" w:space="0" w:color="auto"/>
                                                <w:right w:val="none" w:sz="0" w:space="0" w:color="auto"/>
                                              </w:divBdr>
                                            </w:div>
                                            <w:div w:id="453328313">
                                              <w:marLeft w:val="0"/>
                                              <w:marRight w:val="0"/>
                                              <w:marTop w:val="0"/>
                                              <w:marBottom w:val="0"/>
                                              <w:divBdr>
                                                <w:top w:val="none" w:sz="0" w:space="0" w:color="auto"/>
                                                <w:left w:val="none" w:sz="0" w:space="0" w:color="auto"/>
                                                <w:bottom w:val="none" w:sz="0" w:space="0" w:color="auto"/>
                                                <w:right w:val="none" w:sz="0" w:space="0" w:color="auto"/>
                                              </w:divBdr>
                                              <w:divsChild>
                                                <w:div w:id="1586113450">
                                                  <w:marLeft w:val="0"/>
                                                  <w:marRight w:val="0"/>
                                                  <w:marTop w:val="0"/>
                                                  <w:marBottom w:val="0"/>
                                                  <w:divBdr>
                                                    <w:top w:val="none" w:sz="0" w:space="0" w:color="auto"/>
                                                    <w:left w:val="none" w:sz="0" w:space="0" w:color="auto"/>
                                                    <w:bottom w:val="none" w:sz="0" w:space="0" w:color="auto"/>
                                                    <w:right w:val="none" w:sz="0" w:space="0" w:color="auto"/>
                                                  </w:divBdr>
                                                  <w:divsChild>
                                                    <w:div w:id="11980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6455">
                                              <w:marLeft w:val="0"/>
                                              <w:marRight w:val="0"/>
                                              <w:marTop w:val="0"/>
                                              <w:marBottom w:val="0"/>
                                              <w:divBdr>
                                                <w:top w:val="none" w:sz="0" w:space="0" w:color="auto"/>
                                                <w:left w:val="none" w:sz="0" w:space="0" w:color="auto"/>
                                                <w:bottom w:val="none" w:sz="0" w:space="0" w:color="auto"/>
                                                <w:right w:val="none" w:sz="0" w:space="0" w:color="auto"/>
                                              </w:divBdr>
                                            </w:div>
                                          </w:divsChild>
                                        </w:div>
                                        <w:div w:id="1128548401">
                                          <w:marLeft w:val="0"/>
                                          <w:marRight w:val="0"/>
                                          <w:marTop w:val="0"/>
                                          <w:marBottom w:val="0"/>
                                          <w:divBdr>
                                            <w:top w:val="none" w:sz="0" w:space="0" w:color="auto"/>
                                            <w:left w:val="none" w:sz="0" w:space="0" w:color="auto"/>
                                            <w:bottom w:val="none" w:sz="0" w:space="0" w:color="auto"/>
                                            <w:right w:val="none" w:sz="0" w:space="0" w:color="auto"/>
                                          </w:divBdr>
                                          <w:divsChild>
                                            <w:div w:id="253634796">
                                              <w:marLeft w:val="0"/>
                                              <w:marRight w:val="0"/>
                                              <w:marTop w:val="0"/>
                                              <w:marBottom w:val="0"/>
                                              <w:divBdr>
                                                <w:top w:val="none" w:sz="0" w:space="0" w:color="auto"/>
                                                <w:left w:val="none" w:sz="0" w:space="0" w:color="auto"/>
                                                <w:bottom w:val="none" w:sz="0" w:space="0" w:color="auto"/>
                                                <w:right w:val="none" w:sz="0" w:space="0" w:color="auto"/>
                                              </w:divBdr>
                                            </w:div>
                                            <w:div w:id="1952006183">
                                              <w:marLeft w:val="0"/>
                                              <w:marRight w:val="0"/>
                                              <w:marTop w:val="0"/>
                                              <w:marBottom w:val="0"/>
                                              <w:divBdr>
                                                <w:top w:val="none" w:sz="0" w:space="0" w:color="auto"/>
                                                <w:left w:val="none" w:sz="0" w:space="0" w:color="auto"/>
                                                <w:bottom w:val="none" w:sz="0" w:space="0" w:color="auto"/>
                                                <w:right w:val="none" w:sz="0" w:space="0" w:color="auto"/>
                                              </w:divBdr>
                                              <w:divsChild>
                                                <w:div w:id="435297512">
                                                  <w:marLeft w:val="0"/>
                                                  <w:marRight w:val="0"/>
                                                  <w:marTop w:val="0"/>
                                                  <w:marBottom w:val="0"/>
                                                  <w:divBdr>
                                                    <w:top w:val="none" w:sz="0" w:space="0" w:color="auto"/>
                                                    <w:left w:val="none" w:sz="0" w:space="0" w:color="auto"/>
                                                    <w:bottom w:val="none" w:sz="0" w:space="0" w:color="auto"/>
                                                    <w:right w:val="none" w:sz="0" w:space="0" w:color="auto"/>
                                                  </w:divBdr>
                                                  <w:divsChild>
                                                    <w:div w:id="179825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16647">
                                              <w:marLeft w:val="0"/>
                                              <w:marRight w:val="0"/>
                                              <w:marTop w:val="0"/>
                                              <w:marBottom w:val="0"/>
                                              <w:divBdr>
                                                <w:top w:val="none" w:sz="0" w:space="0" w:color="auto"/>
                                                <w:left w:val="none" w:sz="0" w:space="0" w:color="auto"/>
                                                <w:bottom w:val="none" w:sz="0" w:space="0" w:color="auto"/>
                                                <w:right w:val="none" w:sz="0" w:space="0" w:color="auto"/>
                                              </w:divBdr>
                                            </w:div>
                                          </w:divsChild>
                                        </w:div>
                                        <w:div w:id="1823546350">
                                          <w:marLeft w:val="0"/>
                                          <w:marRight w:val="0"/>
                                          <w:marTop w:val="0"/>
                                          <w:marBottom w:val="0"/>
                                          <w:divBdr>
                                            <w:top w:val="none" w:sz="0" w:space="0" w:color="auto"/>
                                            <w:left w:val="none" w:sz="0" w:space="0" w:color="auto"/>
                                            <w:bottom w:val="none" w:sz="0" w:space="0" w:color="auto"/>
                                            <w:right w:val="none" w:sz="0" w:space="0" w:color="auto"/>
                                          </w:divBdr>
                                          <w:divsChild>
                                            <w:div w:id="346834240">
                                              <w:marLeft w:val="0"/>
                                              <w:marRight w:val="0"/>
                                              <w:marTop w:val="0"/>
                                              <w:marBottom w:val="0"/>
                                              <w:divBdr>
                                                <w:top w:val="none" w:sz="0" w:space="0" w:color="auto"/>
                                                <w:left w:val="none" w:sz="0" w:space="0" w:color="auto"/>
                                                <w:bottom w:val="none" w:sz="0" w:space="0" w:color="auto"/>
                                                <w:right w:val="none" w:sz="0" w:space="0" w:color="auto"/>
                                              </w:divBdr>
                                            </w:div>
                                            <w:div w:id="1957566989">
                                              <w:marLeft w:val="0"/>
                                              <w:marRight w:val="0"/>
                                              <w:marTop w:val="0"/>
                                              <w:marBottom w:val="0"/>
                                              <w:divBdr>
                                                <w:top w:val="none" w:sz="0" w:space="0" w:color="auto"/>
                                                <w:left w:val="none" w:sz="0" w:space="0" w:color="auto"/>
                                                <w:bottom w:val="none" w:sz="0" w:space="0" w:color="auto"/>
                                                <w:right w:val="none" w:sz="0" w:space="0" w:color="auto"/>
                                              </w:divBdr>
                                              <w:divsChild>
                                                <w:div w:id="1504319095">
                                                  <w:marLeft w:val="0"/>
                                                  <w:marRight w:val="0"/>
                                                  <w:marTop w:val="0"/>
                                                  <w:marBottom w:val="0"/>
                                                  <w:divBdr>
                                                    <w:top w:val="none" w:sz="0" w:space="0" w:color="auto"/>
                                                    <w:left w:val="none" w:sz="0" w:space="0" w:color="auto"/>
                                                    <w:bottom w:val="none" w:sz="0" w:space="0" w:color="auto"/>
                                                    <w:right w:val="none" w:sz="0" w:space="0" w:color="auto"/>
                                                  </w:divBdr>
                                                  <w:divsChild>
                                                    <w:div w:id="9428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3005">
                                              <w:marLeft w:val="0"/>
                                              <w:marRight w:val="0"/>
                                              <w:marTop w:val="0"/>
                                              <w:marBottom w:val="0"/>
                                              <w:divBdr>
                                                <w:top w:val="none" w:sz="0" w:space="0" w:color="auto"/>
                                                <w:left w:val="none" w:sz="0" w:space="0" w:color="auto"/>
                                                <w:bottom w:val="none" w:sz="0" w:space="0" w:color="auto"/>
                                                <w:right w:val="none" w:sz="0" w:space="0" w:color="auto"/>
                                              </w:divBdr>
                                            </w:div>
                                          </w:divsChild>
                                        </w:div>
                                        <w:div w:id="1455831694">
                                          <w:marLeft w:val="0"/>
                                          <w:marRight w:val="0"/>
                                          <w:marTop w:val="0"/>
                                          <w:marBottom w:val="0"/>
                                          <w:divBdr>
                                            <w:top w:val="none" w:sz="0" w:space="0" w:color="auto"/>
                                            <w:left w:val="none" w:sz="0" w:space="0" w:color="auto"/>
                                            <w:bottom w:val="none" w:sz="0" w:space="0" w:color="auto"/>
                                            <w:right w:val="none" w:sz="0" w:space="0" w:color="auto"/>
                                          </w:divBdr>
                                          <w:divsChild>
                                            <w:div w:id="59325445">
                                              <w:marLeft w:val="0"/>
                                              <w:marRight w:val="0"/>
                                              <w:marTop w:val="0"/>
                                              <w:marBottom w:val="0"/>
                                              <w:divBdr>
                                                <w:top w:val="none" w:sz="0" w:space="0" w:color="auto"/>
                                                <w:left w:val="none" w:sz="0" w:space="0" w:color="auto"/>
                                                <w:bottom w:val="none" w:sz="0" w:space="0" w:color="auto"/>
                                                <w:right w:val="none" w:sz="0" w:space="0" w:color="auto"/>
                                              </w:divBdr>
                                            </w:div>
                                            <w:div w:id="474489492">
                                              <w:marLeft w:val="0"/>
                                              <w:marRight w:val="0"/>
                                              <w:marTop w:val="0"/>
                                              <w:marBottom w:val="0"/>
                                              <w:divBdr>
                                                <w:top w:val="none" w:sz="0" w:space="0" w:color="auto"/>
                                                <w:left w:val="none" w:sz="0" w:space="0" w:color="auto"/>
                                                <w:bottom w:val="none" w:sz="0" w:space="0" w:color="auto"/>
                                                <w:right w:val="none" w:sz="0" w:space="0" w:color="auto"/>
                                              </w:divBdr>
                                              <w:divsChild>
                                                <w:div w:id="1562985224">
                                                  <w:marLeft w:val="0"/>
                                                  <w:marRight w:val="0"/>
                                                  <w:marTop w:val="0"/>
                                                  <w:marBottom w:val="0"/>
                                                  <w:divBdr>
                                                    <w:top w:val="none" w:sz="0" w:space="0" w:color="auto"/>
                                                    <w:left w:val="none" w:sz="0" w:space="0" w:color="auto"/>
                                                    <w:bottom w:val="none" w:sz="0" w:space="0" w:color="auto"/>
                                                    <w:right w:val="none" w:sz="0" w:space="0" w:color="auto"/>
                                                  </w:divBdr>
                                                  <w:divsChild>
                                                    <w:div w:id="45229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41922">
                                              <w:marLeft w:val="0"/>
                                              <w:marRight w:val="0"/>
                                              <w:marTop w:val="0"/>
                                              <w:marBottom w:val="0"/>
                                              <w:divBdr>
                                                <w:top w:val="none" w:sz="0" w:space="0" w:color="auto"/>
                                                <w:left w:val="none" w:sz="0" w:space="0" w:color="auto"/>
                                                <w:bottom w:val="none" w:sz="0" w:space="0" w:color="auto"/>
                                                <w:right w:val="none" w:sz="0" w:space="0" w:color="auto"/>
                                              </w:divBdr>
                                            </w:div>
                                          </w:divsChild>
                                        </w:div>
                                        <w:div w:id="188298548">
                                          <w:marLeft w:val="0"/>
                                          <w:marRight w:val="0"/>
                                          <w:marTop w:val="0"/>
                                          <w:marBottom w:val="0"/>
                                          <w:divBdr>
                                            <w:top w:val="none" w:sz="0" w:space="0" w:color="auto"/>
                                            <w:left w:val="none" w:sz="0" w:space="0" w:color="auto"/>
                                            <w:bottom w:val="none" w:sz="0" w:space="0" w:color="auto"/>
                                            <w:right w:val="none" w:sz="0" w:space="0" w:color="auto"/>
                                          </w:divBdr>
                                          <w:divsChild>
                                            <w:div w:id="1852599070">
                                              <w:marLeft w:val="0"/>
                                              <w:marRight w:val="0"/>
                                              <w:marTop w:val="0"/>
                                              <w:marBottom w:val="0"/>
                                              <w:divBdr>
                                                <w:top w:val="none" w:sz="0" w:space="0" w:color="auto"/>
                                                <w:left w:val="none" w:sz="0" w:space="0" w:color="auto"/>
                                                <w:bottom w:val="none" w:sz="0" w:space="0" w:color="auto"/>
                                                <w:right w:val="none" w:sz="0" w:space="0" w:color="auto"/>
                                              </w:divBdr>
                                            </w:div>
                                            <w:div w:id="1645230685">
                                              <w:marLeft w:val="0"/>
                                              <w:marRight w:val="0"/>
                                              <w:marTop w:val="0"/>
                                              <w:marBottom w:val="0"/>
                                              <w:divBdr>
                                                <w:top w:val="none" w:sz="0" w:space="0" w:color="auto"/>
                                                <w:left w:val="none" w:sz="0" w:space="0" w:color="auto"/>
                                                <w:bottom w:val="none" w:sz="0" w:space="0" w:color="auto"/>
                                                <w:right w:val="none" w:sz="0" w:space="0" w:color="auto"/>
                                              </w:divBdr>
                                              <w:divsChild>
                                                <w:div w:id="1893735332">
                                                  <w:marLeft w:val="0"/>
                                                  <w:marRight w:val="0"/>
                                                  <w:marTop w:val="0"/>
                                                  <w:marBottom w:val="0"/>
                                                  <w:divBdr>
                                                    <w:top w:val="none" w:sz="0" w:space="0" w:color="auto"/>
                                                    <w:left w:val="none" w:sz="0" w:space="0" w:color="auto"/>
                                                    <w:bottom w:val="none" w:sz="0" w:space="0" w:color="auto"/>
                                                    <w:right w:val="none" w:sz="0" w:space="0" w:color="auto"/>
                                                  </w:divBdr>
                                                  <w:divsChild>
                                                    <w:div w:id="28023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10372">
                                              <w:marLeft w:val="0"/>
                                              <w:marRight w:val="0"/>
                                              <w:marTop w:val="0"/>
                                              <w:marBottom w:val="0"/>
                                              <w:divBdr>
                                                <w:top w:val="none" w:sz="0" w:space="0" w:color="auto"/>
                                                <w:left w:val="none" w:sz="0" w:space="0" w:color="auto"/>
                                                <w:bottom w:val="none" w:sz="0" w:space="0" w:color="auto"/>
                                                <w:right w:val="none" w:sz="0" w:space="0" w:color="auto"/>
                                              </w:divBdr>
                                            </w:div>
                                          </w:divsChild>
                                        </w:div>
                                        <w:div w:id="1287664429">
                                          <w:marLeft w:val="0"/>
                                          <w:marRight w:val="0"/>
                                          <w:marTop w:val="0"/>
                                          <w:marBottom w:val="0"/>
                                          <w:divBdr>
                                            <w:top w:val="none" w:sz="0" w:space="0" w:color="auto"/>
                                            <w:left w:val="none" w:sz="0" w:space="0" w:color="auto"/>
                                            <w:bottom w:val="none" w:sz="0" w:space="0" w:color="auto"/>
                                            <w:right w:val="none" w:sz="0" w:space="0" w:color="auto"/>
                                          </w:divBdr>
                                          <w:divsChild>
                                            <w:div w:id="782923991">
                                              <w:marLeft w:val="0"/>
                                              <w:marRight w:val="0"/>
                                              <w:marTop w:val="0"/>
                                              <w:marBottom w:val="0"/>
                                              <w:divBdr>
                                                <w:top w:val="none" w:sz="0" w:space="0" w:color="auto"/>
                                                <w:left w:val="none" w:sz="0" w:space="0" w:color="auto"/>
                                                <w:bottom w:val="none" w:sz="0" w:space="0" w:color="auto"/>
                                                <w:right w:val="none" w:sz="0" w:space="0" w:color="auto"/>
                                              </w:divBdr>
                                            </w:div>
                                            <w:div w:id="761335666">
                                              <w:marLeft w:val="0"/>
                                              <w:marRight w:val="0"/>
                                              <w:marTop w:val="0"/>
                                              <w:marBottom w:val="0"/>
                                              <w:divBdr>
                                                <w:top w:val="none" w:sz="0" w:space="0" w:color="auto"/>
                                                <w:left w:val="none" w:sz="0" w:space="0" w:color="auto"/>
                                                <w:bottom w:val="none" w:sz="0" w:space="0" w:color="auto"/>
                                                <w:right w:val="none" w:sz="0" w:space="0" w:color="auto"/>
                                              </w:divBdr>
                                              <w:divsChild>
                                                <w:div w:id="1394818610">
                                                  <w:marLeft w:val="0"/>
                                                  <w:marRight w:val="0"/>
                                                  <w:marTop w:val="0"/>
                                                  <w:marBottom w:val="0"/>
                                                  <w:divBdr>
                                                    <w:top w:val="none" w:sz="0" w:space="0" w:color="auto"/>
                                                    <w:left w:val="none" w:sz="0" w:space="0" w:color="auto"/>
                                                    <w:bottom w:val="none" w:sz="0" w:space="0" w:color="auto"/>
                                                    <w:right w:val="none" w:sz="0" w:space="0" w:color="auto"/>
                                                  </w:divBdr>
                                                  <w:divsChild>
                                                    <w:div w:id="1324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5699">
                                              <w:marLeft w:val="0"/>
                                              <w:marRight w:val="0"/>
                                              <w:marTop w:val="0"/>
                                              <w:marBottom w:val="0"/>
                                              <w:divBdr>
                                                <w:top w:val="none" w:sz="0" w:space="0" w:color="auto"/>
                                                <w:left w:val="none" w:sz="0" w:space="0" w:color="auto"/>
                                                <w:bottom w:val="none" w:sz="0" w:space="0" w:color="auto"/>
                                                <w:right w:val="none" w:sz="0" w:space="0" w:color="auto"/>
                                              </w:divBdr>
                                            </w:div>
                                          </w:divsChild>
                                        </w:div>
                                        <w:div w:id="1437560363">
                                          <w:marLeft w:val="0"/>
                                          <w:marRight w:val="0"/>
                                          <w:marTop w:val="0"/>
                                          <w:marBottom w:val="0"/>
                                          <w:divBdr>
                                            <w:top w:val="none" w:sz="0" w:space="0" w:color="auto"/>
                                            <w:left w:val="none" w:sz="0" w:space="0" w:color="auto"/>
                                            <w:bottom w:val="none" w:sz="0" w:space="0" w:color="auto"/>
                                            <w:right w:val="none" w:sz="0" w:space="0" w:color="auto"/>
                                          </w:divBdr>
                                          <w:divsChild>
                                            <w:div w:id="1374576376">
                                              <w:marLeft w:val="0"/>
                                              <w:marRight w:val="0"/>
                                              <w:marTop w:val="0"/>
                                              <w:marBottom w:val="0"/>
                                              <w:divBdr>
                                                <w:top w:val="none" w:sz="0" w:space="0" w:color="auto"/>
                                                <w:left w:val="none" w:sz="0" w:space="0" w:color="auto"/>
                                                <w:bottom w:val="none" w:sz="0" w:space="0" w:color="auto"/>
                                                <w:right w:val="none" w:sz="0" w:space="0" w:color="auto"/>
                                              </w:divBdr>
                                            </w:div>
                                            <w:div w:id="519508095">
                                              <w:marLeft w:val="0"/>
                                              <w:marRight w:val="0"/>
                                              <w:marTop w:val="0"/>
                                              <w:marBottom w:val="0"/>
                                              <w:divBdr>
                                                <w:top w:val="none" w:sz="0" w:space="0" w:color="auto"/>
                                                <w:left w:val="none" w:sz="0" w:space="0" w:color="auto"/>
                                                <w:bottom w:val="none" w:sz="0" w:space="0" w:color="auto"/>
                                                <w:right w:val="none" w:sz="0" w:space="0" w:color="auto"/>
                                              </w:divBdr>
                                              <w:divsChild>
                                                <w:div w:id="138814107">
                                                  <w:marLeft w:val="0"/>
                                                  <w:marRight w:val="0"/>
                                                  <w:marTop w:val="0"/>
                                                  <w:marBottom w:val="0"/>
                                                  <w:divBdr>
                                                    <w:top w:val="none" w:sz="0" w:space="0" w:color="auto"/>
                                                    <w:left w:val="none" w:sz="0" w:space="0" w:color="auto"/>
                                                    <w:bottom w:val="none" w:sz="0" w:space="0" w:color="auto"/>
                                                    <w:right w:val="none" w:sz="0" w:space="0" w:color="auto"/>
                                                  </w:divBdr>
                                                  <w:divsChild>
                                                    <w:div w:id="184539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1589">
                                              <w:marLeft w:val="0"/>
                                              <w:marRight w:val="0"/>
                                              <w:marTop w:val="0"/>
                                              <w:marBottom w:val="0"/>
                                              <w:divBdr>
                                                <w:top w:val="none" w:sz="0" w:space="0" w:color="auto"/>
                                                <w:left w:val="none" w:sz="0" w:space="0" w:color="auto"/>
                                                <w:bottom w:val="none" w:sz="0" w:space="0" w:color="auto"/>
                                                <w:right w:val="none" w:sz="0" w:space="0" w:color="auto"/>
                                              </w:divBdr>
                                            </w:div>
                                          </w:divsChild>
                                        </w:div>
                                        <w:div w:id="1595163941">
                                          <w:marLeft w:val="0"/>
                                          <w:marRight w:val="0"/>
                                          <w:marTop w:val="0"/>
                                          <w:marBottom w:val="0"/>
                                          <w:divBdr>
                                            <w:top w:val="none" w:sz="0" w:space="0" w:color="auto"/>
                                            <w:left w:val="none" w:sz="0" w:space="0" w:color="auto"/>
                                            <w:bottom w:val="none" w:sz="0" w:space="0" w:color="auto"/>
                                            <w:right w:val="none" w:sz="0" w:space="0" w:color="auto"/>
                                          </w:divBdr>
                                          <w:divsChild>
                                            <w:div w:id="158156048">
                                              <w:marLeft w:val="0"/>
                                              <w:marRight w:val="0"/>
                                              <w:marTop w:val="0"/>
                                              <w:marBottom w:val="0"/>
                                              <w:divBdr>
                                                <w:top w:val="none" w:sz="0" w:space="0" w:color="auto"/>
                                                <w:left w:val="none" w:sz="0" w:space="0" w:color="auto"/>
                                                <w:bottom w:val="none" w:sz="0" w:space="0" w:color="auto"/>
                                                <w:right w:val="none" w:sz="0" w:space="0" w:color="auto"/>
                                              </w:divBdr>
                                            </w:div>
                                            <w:div w:id="498080012">
                                              <w:marLeft w:val="0"/>
                                              <w:marRight w:val="0"/>
                                              <w:marTop w:val="0"/>
                                              <w:marBottom w:val="0"/>
                                              <w:divBdr>
                                                <w:top w:val="none" w:sz="0" w:space="0" w:color="auto"/>
                                                <w:left w:val="none" w:sz="0" w:space="0" w:color="auto"/>
                                                <w:bottom w:val="none" w:sz="0" w:space="0" w:color="auto"/>
                                                <w:right w:val="none" w:sz="0" w:space="0" w:color="auto"/>
                                              </w:divBdr>
                                              <w:divsChild>
                                                <w:div w:id="1478381938">
                                                  <w:marLeft w:val="0"/>
                                                  <w:marRight w:val="0"/>
                                                  <w:marTop w:val="0"/>
                                                  <w:marBottom w:val="0"/>
                                                  <w:divBdr>
                                                    <w:top w:val="none" w:sz="0" w:space="0" w:color="auto"/>
                                                    <w:left w:val="none" w:sz="0" w:space="0" w:color="auto"/>
                                                    <w:bottom w:val="none" w:sz="0" w:space="0" w:color="auto"/>
                                                    <w:right w:val="none" w:sz="0" w:space="0" w:color="auto"/>
                                                  </w:divBdr>
                                                  <w:divsChild>
                                                    <w:div w:id="8974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09192">
                                              <w:marLeft w:val="0"/>
                                              <w:marRight w:val="0"/>
                                              <w:marTop w:val="0"/>
                                              <w:marBottom w:val="0"/>
                                              <w:divBdr>
                                                <w:top w:val="none" w:sz="0" w:space="0" w:color="auto"/>
                                                <w:left w:val="none" w:sz="0" w:space="0" w:color="auto"/>
                                                <w:bottom w:val="none" w:sz="0" w:space="0" w:color="auto"/>
                                                <w:right w:val="none" w:sz="0" w:space="0" w:color="auto"/>
                                              </w:divBdr>
                                            </w:div>
                                          </w:divsChild>
                                        </w:div>
                                        <w:div w:id="65035916">
                                          <w:marLeft w:val="0"/>
                                          <w:marRight w:val="0"/>
                                          <w:marTop w:val="0"/>
                                          <w:marBottom w:val="0"/>
                                          <w:divBdr>
                                            <w:top w:val="none" w:sz="0" w:space="0" w:color="auto"/>
                                            <w:left w:val="none" w:sz="0" w:space="0" w:color="auto"/>
                                            <w:bottom w:val="none" w:sz="0" w:space="0" w:color="auto"/>
                                            <w:right w:val="none" w:sz="0" w:space="0" w:color="auto"/>
                                          </w:divBdr>
                                          <w:divsChild>
                                            <w:div w:id="1078013825">
                                              <w:marLeft w:val="0"/>
                                              <w:marRight w:val="0"/>
                                              <w:marTop w:val="0"/>
                                              <w:marBottom w:val="0"/>
                                              <w:divBdr>
                                                <w:top w:val="none" w:sz="0" w:space="0" w:color="auto"/>
                                                <w:left w:val="none" w:sz="0" w:space="0" w:color="auto"/>
                                                <w:bottom w:val="none" w:sz="0" w:space="0" w:color="auto"/>
                                                <w:right w:val="none" w:sz="0" w:space="0" w:color="auto"/>
                                              </w:divBdr>
                                            </w:div>
                                            <w:div w:id="2121951391">
                                              <w:marLeft w:val="0"/>
                                              <w:marRight w:val="0"/>
                                              <w:marTop w:val="0"/>
                                              <w:marBottom w:val="0"/>
                                              <w:divBdr>
                                                <w:top w:val="none" w:sz="0" w:space="0" w:color="auto"/>
                                                <w:left w:val="none" w:sz="0" w:space="0" w:color="auto"/>
                                                <w:bottom w:val="none" w:sz="0" w:space="0" w:color="auto"/>
                                                <w:right w:val="none" w:sz="0" w:space="0" w:color="auto"/>
                                              </w:divBdr>
                                              <w:divsChild>
                                                <w:div w:id="1741782879">
                                                  <w:marLeft w:val="0"/>
                                                  <w:marRight w:val="0"/>
                                                  <w:marTop w:val="0"/>
                                                  <w:marBottom w:val="0"/>
                                                  <w:divBdr>
                                                    <w:top w:val="none" w:sz="0" w:space="0" w:color="auto"/>
                                                    <w:left w:val="none" w:sz="0" w:space="0" w:color="auto"/>
                                                    <w:bottom w:val="none" w:sz="0" w:space="0" w:color="auto"/>
                                                    <w:right w:val="none" w:sz="0" w:space="0" w:color="auto"/>
                                                  </w:divBdr>
                                                  <w:divsChild>
                                                    <w:div w:id="24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5958">
                                              <w:marLeft w:val="0"/>
                                              <w:marRight w:val="0"/>
                                              <w:marTop w:val="0"/>
                                              <w:marBottom w:val="0"/>
                                              <w:divBdr>
                                                <w:top w:val="none" w:sz="0" w:space="0" w:color="auto"/>
                                                <w:left w:val="none" w:sz="0" w:space="0" w:color="auto"/>
                                                <w:bottom w:val="none" w:sz="0" w:space="0" w:color="auto"/>
                                                <w:right w:val="none" w:sz="0" w:space="0" w:color="auto"/>
                                              </w:divBdr>
                                            </w:div>
                                          </w:divsChild>
                                        </w:div>
                                        <w:div w:id="1407341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295905">
          <w:marLeft w:val="0"/>
          <w:marRight w:val="0"/>
          <w:marTop w:val="0"/>
          <w:marBottom w:val="0"/>
          <w:divBdr>
            <w:top w:val="none" w:sz="0" w:space="0" w:color="auto"/>
            <w:left w:val="none" w:sz="0" w:space="0" w:color="auto"/>
            <w:bottom w:val="none" w:sz="0" w:space="0" w:color="auto"/>
            <w:right w:val="none" w:sz="0" w:space="0" w:color="auto"/>
          </w:divBdr>
          <w:divsChild>
            <w:div w:id="1910650759">
              <w:marLeft w:val="0"/>
              <w:marRight w:val="0"/>
              <w:marTop w:val="0"/>
              <w:marBottom w:val="0"/>
              <w:divBdr>
                <w:top w:val="none" w:sz="0" w:space="0" w:color="auto"/>
                <w:left w:val="none" w:sz="0" w:space="0" w:color="auto"/>
                <w:bottom w:val="none" w:sz="0" w:space="0" w:color="auto"/>
                <w:right w:val="none" w:sz="0" w:space="0" w:color="auto"/>
              </w:divBdr>
              <w:divsChild>
                <w:div w:id="677192109">
                  <w:marLeft w:val="0"/>
                  <w:marRight w:val="0"/>
                  <w:marTop w:val="0"/>
                  <w:marBottom w:val="0"/>
                  <w:divBdr>
                    <w:top w:val="none" w:sz="0" w:space="0" w:color="auto"/>
                    <w:left w:val="none" w:sz="0" w:space="0" w:color="auto"/>
                    <w:bottom w:val="none" w:sz="0" w:space="0" w:color="auto"/>
                    <w:right w:val="none" w:sz="0" w:space="0" w:color="auto"/>
                  </w:divBdr>
                  <w:divsChild>
                    <w:div w:id="916474336">
                      <w:marLeft w:val="0"/>
                      <w:marRight w:val="0"/>
                      <w:marTop w:val="0"/>
                      <w:marBottom w:val="0"/>
                      <w:divBdr>
                        <w:top w:val="none" w:sz="0" w:space="0" w:color="auto"/>
                        <w:left w:val="none" w:sz="0" w:space="0" w:color="auto"/>
                        <w:bottom w:val="none" w:sz="0" w:space="0" w:color="auto"/>
                        <w:right w:val="none" w:sz="0" w:space="0" w:color="auto"/>
                      </w:divBdr>
                      <w:divsChild>
                        <w:div w:id="622152764">
                          <w:marLeft w:val="0"/>
                          <w:marRight w:val="0"/>
                          <w:marTop w:val="0"/>
                          <w:marBottom w:val="0"/>
                          <w:divBdr>
                            <w:top w:val="none" w:sz="0" w:space="0" w:color="auto"/>
                            <w:left w:val="none" w:sz="0" w:space="0" w:color="auto"/>
                            <w:bottom w:val="none" w:sz="0" w:space="0" w:color="auto"/>
                            <w:right w:val="none" w:sz="0" w:space="0" w:color="auto"/>
                          </w:divBdr>
                          <w:divsChild>
                            <w:div w:id="63837480">
                              <w:marLeft w:val="0"/>
                              <w:marRight w:val="0"/>
                              <w:marTop w:val="0"/>
                              <w:marBottom w:val="0"/>
                              <w:divBdr>
                                <w:top w:val="none" w:sz="0" w:space="0" w:color="auto"/>
                                <w:left w:val="none" w:sz="0" w:space="0" w:color="auto"/>
                                <w:bottom w:val="none" w:sz="0" w:space="0" w:color="auto"/>
                                <w:right w:val="none" w:sz="0" w:space="0" w:color="auto"/>
                              </w:divBdr>
                              <w:divsChild>
                                <w:div w:id="1922369230">
                                  <w:marLeft w:val="0"/>
                                  <w:marRight w:val="0"/>
                                  <w:marTop w:val="0"/>
                                  <w:marBottom w:val="0"/>
                                  <w:divBdr>
                                    <w:top w:val="none" w:sz="0" w:space="0" w:color="auto"/>
                                    <w:left w:val="none" w:sz="0" w:space="0" w:color="auto"/>
                                    <w:bottom w:val="none" w:sz="0" w:space="0" w:color="auto"/>
                                    <w:right w:val="none" w:sz="0" w:space="0" w:color="auto"/>
                                  </w:divBdr>
                                  <w:divsChild>
                                    <w:div w:id="974682961">
                                      <w:marLeft w:val="0"/>
                                      <w:marRight w:val="0"/>
                                      <w:marTop w:val="0"/>
                                      <w:marBottom w:val="0"/>
                                      <w:divBdr>
                                        <w:top w:val="none" w:sz="0" w:space="0" w:color="auto"/>
                                        <w:left w:val="none" w:sz="0" w:space="0" w:color="auto"/>
                                        <w:bottom w:val="none" w:sz="0" w:space="0" w:color="auto"/>
                                        <w:right w:val="none" w:sz="0" w:space="0" w:color="auto"/>
                                      </w:divBdr>
                                      <w:divsChild>
                                        <w:div w:id="406269871">
                                          <w:marLeft w:val="0"/>
                                          <w:marRight w:val="0"/>
                                          <w:marTop w:val="0"/>
                                          <w:marBottom w:val="0"/>
                                          <w:divBdr>
                                            <w:top w:val="none" w:sz="0" w:space="0" w:color="auto"/>
                                            <w:left w:val="none" w:sz="0" w:space="0" w:color="auto"/>
                                            <w:bottom w:val="none" w:sz="0" w:space="0" w:color="auto"/>
                                            <w:right w:val="none" w:sz="0" w:space="0" w:color="auto"/>
                                          </w:divBdr>
                                          <w:divsChild>
                                            <w:div w:id="940995249">
                                              <w:marLeft w:val="0"/>
                                              <w:marRight w:val="0"/>
                                              <w:marTop w:val="0"/>
                                              <w:marBottom w:val="0"/>
                                              <w:divBdr>
                                                <w:top w:val="none" w:sz="0" w:space="0" w:color="auto"/>
                                                <w:left w:val="none" w:sz="0" w:space="0" w:color="auto"/>
                                                <w:bottom w:val="none" w:sz="0" w:space="0" w:color="auto"/>
                                                <w:right w:val="none" w:sz="0" w:space="0" w:color="auto"/>
                                              </w:divBdr>
                                              <w:divsChild>
                                                <w:div w:id="260113737">
                                                  <w:marLeft w:val="0"/>
                                                  <w:marRight w:val="0"/>
                                                  <w:marTop w:val="0"/>
                                                  <w:marBottom w:val="0"/>
                                                  <w:divBdr>
                                                    <w:top w:val="none" w:sz="0" w:space="0" w:color="auto"/>
                                                    <w:left w:val="none" w:sz="0" w:space="0" w:color="auto"/>
                                                    <w:bottom w:val="none" w:sz="0" w:space="0" w:color="auto"/>
                                                    <w:right w:val="none" w:sz="0" w:space="0" w:color="auto"/>
                                                  </w:divBdr>
                                                  <w:divsChild>
                                                    <w:div w:id="13591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027145">
                                          <w:marLeft w:val="0"/>
                                          <w:marRight w:val="0"/>
                                          <w:marTop w:val="0"/>
                                          <w:marBottom w:val="0"/>
                                          <w:divBdr>
                                            <w:top w:val="none" w:sz="0" w:space="0" w:color="auto"/>
                                            <w:left w:val="none" w:sz="0" w:space="0" w:color="auto"/>
                                            <w:bottom w:val="none" w:sz="0" w:space="0" w:color="auto"/>
                                            <w:right w:val="none" w:sz="0" w:space="0" w:color="auto"/>
                                          </w:divBdr>
                                          <w:divsChild>
                                            <w:div w:id="143701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199441">
          <w:marLeft w:val="0"/>
          <w:marRight w:val="0"/>
          <w:marTop w:val="0"/>
          <w:marBottom w:val="0"/>
          <w:divBdr>
            <w:top w:val="none" w:sz="0" w:space="0" w:color="auto"/>
            <w:left w:val="none" w:sz="0" w:space="0" w:color="auto"/>
            <w:bottom w:val="none" w:sz="0" w:space="0" w:color="auto"/>
            <w:right w:val="none" w:sz="0" w:space="0" w:color="auto"/>
          </w:divBdr>
          <w:divsChild>
            <w:div w:id="1421021527">
              <w:marLeft w:val="0"/>
              <w:marRight w:val="0"/>
              <w:marTop w:val="0"/>
              <w:marBottom w:val="0"/>
              <w:divBdr>
                <w:top w:val="none" w:sz="0" w:space="0" w:color="auto"/>
                <w:left w:val="none" w:sz="0" w:space="0" w:color="auto"/>
                <w:bottom w:val="none" w:sz="0" w:space="0" w:color="auto"/>
                <w:right w:val="none" w:sz="0" w:space="0" w:color="auto"/>
              </w:divBdr>
              <w:divsChild>
                <w:div w:id="1473785851">
                  <w:marLeft w:val="0"/>
                  <w:marRight w:val="0"/>
                  <w:marTop w:val="0"/>
                  <w:marBottom w:val="0"/>
                  <w:divBdr>
                    <w:top w:val="none" w:sz="0" w:space="0" w:color="auto"/>
                    <w:left w:val="none" w:sz="0" w:space="0" w:color="auto"/>
                    <w:bottom w:val="none" w:sz="0" w:space="0" w:color="auto"/>
                    <w:right w:val="none" w:sz="0" w:space="0" w:color="auto"/>
                  </w:divBdr>
                  <w:divsChild>
                    <w:div w:id="609361684">
                      <w:marLeft w:val="0"/>
                      <w:marRight w:val="0"/>
                      <w:marTop w:val="0"/>
                      <w:marBottom w:val="0"/>
                      <w:divBdr>
                        <w:top w:val="none" w:sz="0" w:space="0" w:color="auto"/>
                        <w:left w:val="none" w:sz="0" w:space="0" w:color="auto"/>
                        <w:bottom w:val="none" w:sz="0" w:space="0" w:color="auto"/>
                        <w:right w:val="none" w:sz="0" w:space="0" w:color="auto"/>
                      </w:divBdr>
                      <w:divsChild>
                        <w:div w:id="1034039704">
                          <w:marLeft w:val="0"/>
                          <w:marRight w:val="0"/>
                          <w:marTop w:val="0"/>
                          <w:marBottom w:val="0"/>
                          <w:divBdr>
                            <w:top w:val="none" w:sz="0" w:space="0" w:color="auto"/>
                            <w:left w:val="none" w:sz="0" w:space="0" w:color="auto"/>
                            <w:bottom w:val="none" w:sz="0" w:space="0" w:color="auto"/>
                            <w:right w:val="none" w:sz="0" w:space="0" w:color="auto"/>
                          </w:divBdr>
                          <w:divsChild>
                            <w:div w:id="1577780881">
                              <w:marLeft w:val="0"/>
                              <w:marRight w:val="0"/>
                              <w:marTop w:val="0"/>
                              <w:marBottom w:val="0"/>
                              <w:divBdr>
                                <w:top w:val="none" w:sz="0" w:space="0" w:color="auto"/>
                                <w:left w:val="none" w:sz="0" w:space="0" w:color="auto"/>
                                <w:bottom w:val="none" w:sz="0" w:space="0" w:color="auto"/>
                                <w:right w:val="none" w:sz="0" w:space="0" w:color="auto"/>
                              </w:divBdr>
                              <w:divsChild>
                                <w:div w:id="703289626">
                                  <w:marLeft w:val="0"/>
                                  <w:marRight w:val="0"/>
                                  <w:marTop w:val="0"/>
                                  <w:marBottom w:val="0"/>
                                  <w:divBdr>
                                    <w:top w:val="none" w:sz="0" w:space="0" w:color="auto"/>
                                    <w:left w:val="none" w:sz="0" w:space="0" w:color="auto"/>
                                    <w:bottom w:val="none" w:sz="0" w:space="0" w:color="auto"/>
                                    <w:right w:val="none" w:sz="0" w:space="0" w:color="auto"/>
                                  </w:divBdr>
                                  <w:divsChild>
                                    <w:div w:id="1968125366">
                                      <w:marLeft w:val="0"/>
                                      <w:marRight w:val="0"/>
                                      <w:marTop w:val="0"/>
                                      <w:marBottom w:val="0"/>
                                      <w:divBdr>
                                        <w:top w:val="none" w:sz="0" w:space="0" w:color="auto"/>
                                        <w:left w:val="none" w:sz="0" w:space="0" w:color="auto"/>
                                        <w:bottom w:val="none" w:sz="0" w:space="0" w:color="auto"/>
                                        <w:right w:val="none" w:sz="0" w:space="0" w:color="auto"/>
                                      </w:divBdr>
                                      <w:divsChild>
                                        <w:div w:id="2750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806355">
                              <w:marLeft w:val="0"/>
                              <w:marRight w:val="0"/>
                              <w:marTop w:val="0"/>
                              <w:marBottom w:val="0"/>
                              <w:divBdr>
                                <w:top w:val="none" w:sz="0" w:space="0" w:color="auto"/>
                                <w:left w:val="none" w:sz="0" w:space="0" w:color="auto"/>
                                <w:bottom w:val="none" w:sz="0" w:space="0" w:color="auto"/>
                                <w:right w:val="none" w:sz="0" w:space="0" w:color="auto"/>
                              </w:divBdr>
                              <w:divsChild>
                                <w:div w:id="1814323110">
                                  <w:marLeft w:val="0"/>
                                  <w:marRight w:val="0"/>
                                  <w:marTop w:val="0"/>
                                  <w:marBottom w:val="0"/>
                                  <w:divBdr>
                                    <w:top w:val="none" w:sz="0" w:space="0" w:color="auto"/>
                                    <w:left w:val="none" w:sz="0" w:space="0" w:color="auto"/>
                                    <w:bottom w:val="none" w:sz="0" w:space="0" w:color="auto"/>
                                    <w:right w:val="none" w:sz="0" w:space="0" w:color="auto"/>
                                  </w:divBdr>
                                  <w:divsChild>
                                    <w:div w:id="412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427456">
          <w:marLeft w:val="0"/>
          <w:marRight w:val="0"/>
          <w:marTop w:val="0"/>
          <w:marBottom w:val="0"/>
          <w:divBdr>
            <w:top w:val="none" w:sz="0" w:space="0" w:color="auto"/>
            <w:left w:val="none" w:sz="0" w:space="0" w:color="auto"/>
            <w:bottom w:val="none" w:sz="0" w:space="0" w:color="auto"/>
            <w:right w:val="none" w:sz="0" w:space="0" w:color="auto"/>
          </w:divBdr>
          <w:divsChild>
            <w:div w:id="444811135">
              <w:marLeft w:val="0"/>
              <w:marRight w:val="0"/>
              <w:marTop w:val="0"/>
              <w:marBottom w:val="0"/>
              <w:divBdr>
                <w:top w:val="none" w:sz="0" w:space="0" w:color="auto"/>
                <w:left w:val="none" w:sz="0" w:space="0" w:color="auto"/>
                <w:bottom w:val="none" w:sz="0" w:space="0" w:color="auto"/>
                <w:right w:val="none" w:sz="0" w:space="0" w:color="auto"/>
              </w:divBdr>
              <w:divsChild>
                <w:div w:id="1331833005">
                  <w:marLeft w:val="0"/>
                  <w:marRight w:val="0"/>
                  <w:marTop w:val="0"/>
                  <w:marBottom w:val="0"/>
                  <w:divBdr>
                    <w:top w:val="none" w:sz="0" w:space="0" w:color="auto"/>
                    <w:left w:val="none" w:sz="0" w:space="0" w:color="auto"/>
                    <w:bottom w:val="none" w:sz="0" w:space="0" w:color="auto"/>
                    <w:right w:val="none" w:sz="0" w:space="0" w:color="auto"/>
                  </w:divBdr>
                  <w:divsChild>
                    <w:div w:id="1127043330">
                      <w:marLeft w:val="0"/>
                      <w:marRight w:val="0"/>
                      <w:marTop w:val="0"/>
                      <w:marBottom w:val="0"/>
                      <w:divBdr>
                        <w:top w:val="none" w:sz="0" w:space="0" w:color="auto"/>
                        <w:left w:val="none" w:sz="0" w:space="0" w:color="auto"/>
                        <w:bottom w:val="none" w:sz="0" w:space="0" w:color="auto"/>
                        <w:right w:val="none" w:sz="0" w:space="0" w:color="auto"/>
                      </w:divBdr>
                      <w:divsChild>
                        <w:div w:id="1109928661">
                          <w:marLeft w:val="0"/>
                          <w:marRight w:val="0"/>
                          <w:marTop w:val="0"/>
                          <w:marBottom w:val="0"/>
                          <w:divBdr>
                            <w:top w:val="none" w:sz="0" w:space="0" w:color="auto"/>
                            <w:left w:val="none" w:sz="0" w:space="0" w:color="auto"/>
                            <w:bottom w:val="none" w:sz="0" w:space="0" w:color="auto"/>
                            <w:right w:val="none" w:sz="0" w:space="0" w:color="auto"/>
                          </w:divBdr>
                          <w:divsChild>
                            <w:div w:id="1179853264">
                              <w:marLeft w:val="0"/>
                              <w:marRight w:val="0"/>
                              <w:marTop w:val="0"/>
                              <w:marBottom w:val="0"/>
                              <w:divBdr>
                                <w:top w:val="none" w:sz="0" w:space="0" w:color="auto"/>
                                <w:left w:val="none" w:sz="0" w:space="0" w:color="auto"/>
                                <w:bottom w:val="none" w:sz="0" w:space="0" w:color="auto"/>
                                <w:right w:val="none" w:sz="0" w:space="0" w:color="auto"/>
                              </w:divBdr>
                              <w:divsChild>
                                <w:div w:id="177814197">
                                  <w:marLeft w:val="0"/>
                                  <w:marRight w:val="0"/>
                                  <w:marTop w:val="0"/>
                                  <w:marBottom w:val="0"/>
                                  <w:divBdr>
                                    <w:top w:val="none" w:sz="0" w:space="0" w:color="auto"/>
                                    <w:left w:val="none" w:sz="0" w:space="0" w:color="auto"/>
                                    <w:bottom w:val="none" w:sz="0" w:space="0" w:color="auto"/>
                                    <w:right w:val="none" w:sz="0" w:space="0" w:color="auto"/>
                                  </w:divBdr>
                                  <w:divsChild>
                                    <w:div w:id="549924697">
                                      <w:marLeft w:val="0"/>
                                      <w:marRight w:val="0"/>
                                      <w:marTop w:val="0"/>
                                      <w:marBottom w:val="0"/>
                                      <w:divBdr>
                                        <w:top w:val="none" w:sz="0" w:space="0" w:color="auto"/>
                                        <w:left w:val="none" w:sz="0" w:space="0" w:color="auto"/>
                                        <w:bottom w:val="none" w:sz="0" w:space="0" w:color="auto"/>
                                        <w:right w:val="none" w:sz="0" w:space="0" w:color="auto"/>
                                      </w:divBdr>
                                      <w:divsChild>
                                        <w:div w:id="499661185">
                                          <w:marLeft w:val="0"/>
                                          <w:marRight w:val="0"/>
                                          <w:marTop w:val="0"/>
                                          <w:marBottom w:val="0"/>
                                          <w:divBdr>
                                            <w:top w:val="none" w:sz="0" w:space="0" w:color="auto"/>
                                            <w:left w:val="none" w:sz="0" w:space="0" w:color="auto"/>
                                            <w:bottom w:val="none" w:sz="0" w:space="0" w:color="auto"/>
                                            <w:right w:val="none" w:sz="0" w:space="0" w:color="auto"/>
                                          </w:divBdr>
                                          <w:divsChild>
                                            <w:div w:id="214187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5245376">
          <w:marLeft w:val="0"/>
          <w:marRight w:val="0"/>
          <w:marTop w:val="0"/>
          <w:marBottom w:val="0"/>
          <w:divBdr>
            <w:top w:val="none" w:sz="0" w:space="0" w:color="auto"/>
            <w:left w:val="none" w:sz="0" w:space="0" w:color="auto"/>
            <w:bottom w:val="none" w:sz="0" w:space="0" w:color="auto"/>
            <w:right w:val="none" w:sz="0" w:space="0" w:color="auto"/>
          </w:divBdr>
          <w:divsChild>
            <w:div w:id="1755736571">
              <w:marLeft w:val="0"/>
              <w:marRight w:val="0"/>
              <w:marTop w:val="0"/>
              <w:marBottom w:val="0"/>
              <w:divBdr>
                <w:top w:val="none" w:sz="0" w:space="0" w:color="auto"/>
                <w:left w:val="none" w:sz="0" w:space="0" w:color="auto"/>
                <w:bottom w:val="none" w:sz="0" w:space="0" w:color="auto"/>
                <w:right w:val="none" w:sz="0" w:space="0" w:color="auto"/>
              </w:divBdr>
              <w:divsChild>
                <w:div w:id="1436635968">
                  <w:marLeft w:val="0"/>
                  <w:marRight w:val="0"/>
                  <w:marTop w:val="0"/>
                  <w:marBottom w:val="0"/>
                  <w:divBdr>
                    <w:top w:val="none" w:sz="0" w:space="0" w:color="auto"/>
                    <w:left w:val="none" w:sz="0" w:space="0" w:color="auto"/>
                    <w:bottom w:val="none" w:sz="0" w:space="0" w:color="auto"/>
                    <w:right w:val="none" w:sz="0" w:space="0" w:color="auto"/>
                  </w:divBdr>
                  <w:divsChild>
                    <w:div w:id="1420642044">
                      <w:marLeft w:val="0"/>
                      <w:marRight w:val="0"/>
                      <w:marTop w:val="0"/>
                      <w:marBottom w:val="0"/>
                      <w:divBdr>
                        <w:top w:val="none" w:sz="0" w:space="0" w:color="auto"/>
                        <w:left w:val="none" w:sz="0" w:space="0" w:color="auto"/>
                        <w:bottom w:val="none" w:sz="0" w:space="0" w:color="auto"/>
                        <w:right w:val="none" w:sz="0" w:space="0" w:color="auto"/>
                      </w:divBdr>
                      <w:divsChild>
                        <w:div w:id="1798328301">
                          <w:marLeft w:val="0"/>
                          <w:marRight w:val="0"/>
                          <w:marTop w:val="0"/>
                          <w:marBottom w:val="0"/>
                          <w:divBdr>
                            <w:top w:val="none" w:sz="0" w:space="0" w:color="auto"/>
                            <w:left w:val="none" w:sz="0" w:space="0" w:color="auto"/>
                            <w:bottom w:val="none" w:sz="0" w:space="0" w:color="auto"/>
                            <w:right w:val="none" w:sz="0" w:space="0" w:color="auto"/>
                          </w:divBdr>
                          <w:divsChild>
                            <w:div w:id="1867677099">
                              <w:marLeft w:val="0"/>
                              <w:marRight w:val="0"/>
                              <w:marTop w:val="0"/>
                              <w:marBottom w:val="0"/>
                              <w:divBdr>
                                <w:top w:val="none" w:sz="0" w:space="0" w:color="auto"/>
                                <w:left w:val="none" w:sz="0" w:space="0" w:color="auto"/>
                                <w:bottom w:val="none" w:sz="0" w:space="0" w:color="auto"/>
                                <w:right w:val="none" w:sz="0" w:space="0" w:color="auto"/>
                              </w:divBdr>
                            </w:div>
                            <w:div w:id="58676693">
                              <w:marLeft w:val="0"/>
                              <w:marRight w:val="0"/>
                              <w:marTop w:val="0"/>
                              <w:marBottom w:val="0"/>
                              <w:divBdr>
                                <w:top w:val="none" w:sz="0" w:space="0" w:color="auto"/>
                                <w:left w:val="none" w:sz="0" w:space="0" w:color="auto"/>
                                <w:bottom w:val="none" w:sz="0" w:space="0" w:color="auto"/>
                                <w:right w:val="none" w:sz="0" w:space="0" w:color="auto"/>
                              </w:divBdr>
                              <w:divsChild>
                                <w:div w:id="2138331626">
                                  <w:marLeft w:val="0"/>
                                  <w:marRight w:val="0"/>
                                  <w:marTop w:val="0"/>
                                  <w:marBottom w:val="0"/>
                                  <w:divBdr>
                                    <w:top w:val="none" w:sz="0" w:space="0" w:color="auto"/>
                                    <w:left w:val="none" w:sz="0" w:space="0" w:color="auto"/>
                                    <w:bottom w:val="none" w:sz="0" w:space="0" w:color="auto"/>
                                    <w:right w:val="none" w:sz="0" w:space="0" w:color="auto"/>
                                  </w:divBdr>
                                  <w:divsChild>
                                    <w:div w:id="8449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995381">
          <w:marLeft w:val="0"/>
          <w:marRight w:val="0"/>
          <w:marTop w:val="0"/>
          <w:marBottom w:val="0"/>
          <w:divBdr>
            <w:top w:val="none" w:sz="0" w:space="0" w:color="auto"/>
            <w:left w:val="none" w:sz="0" w:space="0" w:color="auto"/>
            <w:bottom w:val="none" w:sz="0" w:space="0" w:color="auto"/>
            <w:right w:val="none" w:sz="0" w:space="0" w:color="auto"/>
          </w:divBdr>
          <w:divsChild>
            <w:div w:id="653802057">
              <w:marLeft w:val="0"/>
              <w:marRight w:val="0"/>
              <w:marTop w:val="0"/>
              <w:marBottom w:val="0"/>
              <w:divBdr>
                <w:top w:val="none" w:sz="0" w:space="0" w:color="auto"/>
                <w:left w:val="none" w:sz="0" w:space="0" w:color="auto"/>
                <w:bottom w:val="none" w:sz="0" w:space="0" w:color="auto"/>
                <w:right w:val="none" w:sz="0" w:space="0" w:color="auto"/>
              </w:divBdr>
              <w:divsChild>
                <w:div w:id="1673684129">
                  <w:marLeft w:val="0"/>
                  <w:marRight w:val="0"/>
                  <w:marTop w:val="0"/>
                  <w:marBottom w:val="0"/>
                  <w:divBdr>
                    <w:top w:val="none" w:sz="0" w:space="0" w:color="auto"/>
                    <w:left w:val="none" w:sz="0" w:space="0" w:color="auto"/>
                    <w:bottom w:val="none" w:sz="0" w:space="0" w:color="auto"/>
                    <w:right w:val="none" w:sz="0" w:space="0" w:color="auto"/>
                  </w:divBdr>
                  <w:divsChild>
                    <w:div w:id="211157188">
                      <w:marLeft w:val="0"/>
                      <w:marRight w:val="0"/>
                      <w:marTop w:val="0"/>
                      <w:marBottom w:val="0"/>
                      <w:divBdr>
                        <w:top w:val="none" w:sz="0" w:space="0" w:color="auto"/>
                        <w:left w:val="none" w:sz="0" w:space="0" w:color="auto"/>
                        <w:bottom w:val="none" w:sz="0" w:space="0" w:color="auto"/>
                        <w:right w:val="none" w:sz="0" w:space="0" w:color="auto"/>
                      </w:divBdr>
                      <w:divsChild>
                        <w:div w:id="1067531575">
                          <w:marLeft w:val="0"/>
                          <w:marRight w:val="0"/>
                          <w:marTop w:val="0"/>
                          <w:marBottom w:val="0"/>
                          <w:divBdr>
                            <w:top w:val="none" w:sz="0" w:space="0" w:color="auto"/>
                            <w:left w:val="none" w:sz="0" w:space="0" w:color="auto"/>
                            <w:bottom w:val="none" w:sz="0" w:space="0" w:color="auto"/>
                            <w:right w:val="none" w:sz="0" w:space="0" w:color="auto"/>
                          </w:divBdr>
                          <w:divsChild>
                            <w:div w:id="1841458135">
                              <w:marLeft w:val="0"/>
                              <w:marRight w:val="0"/>
                              <w:marTop w:val="0"/>
                              <w:marBottom w:val="0"/>
                              <w:divBdr>
                                <w:top w:val="none" w:sz="0" w:space="0" w:color="auto"/>
                                <w:left w:val="none" w:sz="0" w:space="0" w:color="auto"/>
                                <w:bottom w:val="none" w:sz="0" w:space="0" w:color="auto"/>
                                <w:right w:val="none" w:sz="0" w:space="0" w:color="auto"/>
                              </w:divBdr>
                              <w:divsChild>
                                <w:div w:id="1416780886">
                                  <w:marLeft w:val="0"/>
                                  <w:marRight w:val="0"/>
                                  <w:marTop w:val="0"/>
                                  <w:marBottom w:val="0"/>
                                  <w:divBdr>
                                    <w:top w:val="none" w:sz="0" w:space="0" w:color="auto"/>
                                    <w:left w:val="none" w:sz="0" w:space="0" w:color="auto"/>
                                    <w:bottom w:val="none" w:sz="0" w:space="0" w:color="auto"/>
                                    <w:right w:val="none" w:sz="0" w:space="0" w:color="auto"/>
                                  </w:divBdr>
                                  <w:divsChild>
                                    <w:div w:id="1159728988">
                                      <w:marLeft w:val="0"/>
                                      <w:marRight w:val="0"/>
                                      <w:marTop w:val="0"/>
                                      <w:marBottom w:val="0"/>
                                      <w:divBdr>
                                        <w:top w:val="none" w:sz="0" w:space="0" w:color="auto"/>
                                        <w:left w:val="none" w:sz="0" w:space="0" w:color="auto"/>
                                        <w:bottom w:val="none" w:sz="0" w:space="0" w:color="auto"/>
                                        <w:right w:val="none" w:sz="0" w:space="0" w:color="auto"/>
                                      </w:divBdr>
                                      <w:divsChild>
                                        <w:div w:id="1233656055">
                                          <w:marLeft w:val="0"/>
                                          <w:marRight w:val="0"/>
                                          <w:marTop w:val="0"/>
                                          <w:marBottom w:val="0"/>
                                          <w:divBdr>
                                            <w:top w:val="none" w:sz="0" w:space="0" w:color="auto"/>
                                            <w:left w:val="none" w:sz="0" w:space="0" w:color="auto"/>
                                            <w:bottom w:val="none" w:sz="0" w:space="0" w:color="auto"/>
                                            <w:right w:val="none" w:sz="0" w:space="0" w:color="auto"/>
                                          </w:divBdr>
                                          <w:divsChild>
                                            <w:div w:id="78646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582135">
          <w:marLeft w:val="0"/>
          <w:marRight w:val="0"/>
          <w:marTop w:val="0"/>
          <w:marBottom w:val="0"/>
          <w:divBdr>
            <w:top w:val="none" w:sz="0" w:space="0" w:color="auto"/>
            <w:left w:val="none" w:sz="0" w:space="0" w:color="auto"/>
            <w:bottom w:val="none" w:sz="0" w:space="0" w:color="auto"/>
            <w:right w:val="none" w:sz="0" w:space="0" w:color="auto"/>
          </w:divBdr>
          <w:divsChild>
            <w:div w:id="289678098">
              <w:marLeft w:val="0"/>
              <w:marRight w:val="0"/>
              <w:marTop w:val="0"/>
              <w:marBottom w:val="0"/>
              <w:divBdr>
                <w:top w:val="none" w:sz="0" w:space="0" w:color="auto"/>
                <w:left w:val="none" w:sz="0" w:space="0" w:color="auto"/>
                <w:bottom w:val="none" w:sz="0" w:space="0" w:color="auto"/>
                <w:right w:val="none" w:sz="0" w:space="0" w:color="auto"/>
              </w:divBdr>
              <w:divsChild>
                <w:div w:id="1128358189">
                  <w:marLeft w:val="0"/>
                  <w:marRight w:val="0"/>
                  <w:marTop w:val="0"/>
                  <w:marBottom w:val="0"/>
                  <w:divBdr>
                    <w:top w:val="none" w:sz="0" w:space="0" w:color="auto"/>
                    <w:left w:val="none" w:sz="0" w:space="0" w:color="auto"/>
                    <w:bottom w:val="none" w:sz="0" w:space="0" w:color="auto"/>
                    <w:right w:val="none" w:sz="0" w:space="0" w:color="auto"/>
                  </w:divBdr>
                  <w:divsChild>
                    <w:div w:id="1450782038">
                      <w:marLeft w:val="0"/>
                      <w:marRight w:val="0"/>
                      <w:marTop w:val="0"/>
                      <w:marBottom w:val="0"/>
                      <w:divBdr>
                        <w:top w:val="none" w:sz="0" w:space="0" w:color="auto"/>
                        <w:left w:val="none" w:sz="0" w:space="0" w:color="auto"/>
                        <w:bottom w:val="none" w:sz="0" w:space="0" w:color="auto"/>
                        <w:right w:val="none" w:sz="0" w:space="0" w:color="auto"/>
                      </w:divBdr>
                      <w:divsChild>
                        <w:div w:id="1293827662">
                          <w:marLeft w:val="0"/>
                          <w:marRight w:val="0"/>
                          <w:marTop w:val="0"/>
                          <w:marBottom w:val="0"/>
                          <w:divBdr>
                            <w:top w:val="none" w:sz="0" w:space="0" w:color="auto"/>
                            <w:left w:val="none" w:sz="0" w:space="0" w:color="auto"/>
                            <w:bottom w:val="none" w:sz="0" w:space="0" w:color="auto"/>
                            <w:right w:val="none" w:sz="0" w:space="0" w:color="auto"/>
                          </w:divBdr>
                          <w:divsChild>
                            <w:div w:id="1341348125">
                              <w:marLeft w:val="0"/>
                              <w:marRight w:val="0"/>
                              <w:marTop w:val="0"/>
                              <w:marBottom w:val="0"/>
                              <w:divBdr>
                                <w:top w:val="none" w:sz="0" w:space="0" w:color="auto"/>
                                <w:left w:val="none" w:sz="0" w:space="0" w:color="auto"/>
                                <w:bottom w:val="none" w:sz="0" w:space="0" w:color="auto"/>
                                <w:right w:val="none" w:sz="0" w:space="0" w:color="auto"/>
                              </w:divBdr>
                              <w:divsChild>
                                <w:div w:id="1614363884">
                                  <w:marLeft w:val="0"/>
                                  <w:marRight w:val="0"/>
                                  <w:marTop w:val="0"/>
                                  <w:marBottom w:val="0"/>
                                  <w:divBdr>
                                    <w:top w:val="none" w:sz="0" w:space="0" w:color="auto"/>
                                    <w:left w:val="none" w:sz="0" w:space="0" w:color="auto"/>
                                    <w:bottom w:val="none" w:sz="0" w:space="0" w:color="auto"/>
                                    <w:right w:val="none" w:sz="0" w:space="0" w:color="auto"/>
                                  </w:divBdr>
                                  <w:divsChild>
                                    <w:div w:id="128400247">
                                      <w:marLeft w:val="0"/>
                                      <w:marRight w:val="0"/>
                                      <w:marTop w:val="0"/>
                                      <w:marBottom w:val="0"/>
                                      <w:divBdr>
                                        <w:top w:val="none" w:sz="0" w:space="0" w:color="auto"/>
                                        <w:left w:val="none" w:sz="0" w:space="0" w:color="auto"/>
                                        <w:bottom w:val="none" w:sz="0" w:space="0" w:color="auto"/>
                                        <w:right w:val="none" w:sz="0" w:space="0" w:color="auto"/>
                                      </w:divBdr>
                                      <w:divsChild>
                                        <w:div w:id="13915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22227952">
                                          <w:blockQuote w:val="1"/>
                                          <w:marLeft w:val="720"/>
                                          <w:marRight w:val="720"/>
                                          <w:marTop w:val="100"/>
                                          <w:marBottom w:val="100"/>
                                          <w:divBdr>
                                            <w:top w:val="none" w:sz="0" w:space="0" w:color="auto"/>
                                            <w:left w:val="none" w:sz="0" w:space="0" w:color="auto"/>
                                            <w:bottom w:val="none" w:sz="0" w:space="0" w:color="auto"/>
                                            <w:right w:val="none" w:sz="0" w:space="0" w:color="auto"/>
                                          </w:divBdr>
                                        </w:div>
                                        <w:div w:id="796066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814103">
                                          <w:blockQuote w:val="1"/>
                                          <w:marLeft w:val="720"/>
                                          <w:marRight w:val="720"/>
                                          <w:marTop w:val="100"/>
                                          <w:marBottom w:val="100"/>
                                          <w:divBdr>
                                            <w:top w:val="none" w:sz="0" w:space="0" w:color="auto"/>
                                            <w:left w:val="none" w:sz="0" w:space="0" w:color="auto"/>
                                            <w:bottom w:val="none" w:sz="0" w:space="0" w:color="auto"/>
                                            <w:right w:val="none" w:sz="0" w:space="0" w:color="auto"/>
                                          </w:divBdr>
                                        </w:div>
                                        <w:div w:id="223182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746801">
          <w:marLeft w:val="0"/>
          <w:marRight w:val="0"/>
          <w:marTop w:val="0"/>
          <w:marBottom w:val="0"/>
          <w:divBdr>
            <w:top w:val="none" w:sz="0" w:space="0" w:color="auto"/>
            <w:left w:val="none" w:sz="0" w:space="0" w:color="auto"/>
            <w:bottom w:val="none" w:sz="0" w:space="0" w:color="auto"/>
            <w:right w:val="none" w:sz="0" w:space="0" w:color="auto"/>
          </w:divBdr>
          <w:divsChild>
            <w:div w:id="967663354">
              <w:marLeft w:val="0"/>
              <w:marRight w:val="0"/>
              <w:marTop w:val="0"/>
              <w:marBottom w:val="0"/>
              <w:divBdr>
                <w:top w:val="none" w:sz="0" w:space="0" w:color="auto"/>
                <w:left w:val="none" w:sz="0" w:space="0" w:color="auto"/>
                <w:bottom w:val="none" w:sz="0" w:space="0" w:color="auto"/>
                <w:right w:val="none" w:sz="0" w:space="0" w:color="auto"/>
              </w:divBdr>
              <w:divsChild>
                <w:div w:id="1890797951">
                  <w:marLeft w:val="0"/>
                  <w:marRight w:val="0"/>
                  <w:marTop w:val="0"/>
                  <w:marBottom w:val="0"/>
                  <w:divBdr>
                    <w:top w:val="none" w:sz="0" w:space="0" w:color="auto"/>
                    <w:left w:val="none" w:sz="0" w:space="0" w:color="auto"/>
                    <w:bottom w:val="none" w:sz="0" w:space="0" w:color="auto"/>
                    <w:right w:val="none" w:sz="0" w:space="0" w:color="auto"/>
                  </w:divBdr>
                  <w:divsChild>
                    <w:div w:id="621807272">
                      <w:marLeft w:val="0"/>
                      <w:marRight w:val="0"/>
                      <w:marTop w:val="0"/>
                      <w:marBottom w:val="0"/>
                      <w:divBdr>
                        <w:top w:val="none" w:sz="0" w:space="0" w:color="auto"/>
                        <w:left w:val="none" w:sz="0" w:space="0" w:color="auto"/>
                        <w:bottom w:val="none" w:sz="0" w:space="0" w:color="auto"/>
                        <w:right w:val="none" w:sz="0" w:space="0" w:color="auto"/>
                      </w:divBdr>
                      <w:divsChild>
                        <w:div w:id="672490981">
                          <w:marLeft w:val="0"/>
                          <w:marRight w:val="0"/>
                          <w:marTop w:val="0"/>
                          <w:marBottom w:val="0"/>
                          <w:divBdr>
                            <w:top w:val="none" w:sz="0" w:space="0" w:color="auto"/>
                            <w:left w:val="none" w:sz="0" w:space="0" w:color="auto"/>
                            <w:bottom w:val="none" w:sz="0" w:space="0" w:color="auto"/>
                            <w:right w:val="none" w:sz="0" w:space="0" w:color="auto"/>
                          </w:divBdr>
                          <w:divsChild>
                            <w:div w:id="717165423">
                              <w:marLeft w:val="0"/>
                              <w:marRight w:val="0"/>
                              <w:marTop w:val="0"/>
                              <w:marBottom w:val="0"/>
                              <w:divBdr>
                                <w:top w:val="none" w:sz="0" w:space="0" w:color="auto"/>
                                <w:left w:val="none" w:sz="0" w:space="0" w:color="auto"/>
                                <w:bottom w:val="none" w:sz="0" w:space="0" w:color="auto"/>
                                <w:right w:val="none" w:sz="0" w:space="0" w:color="auto"/>
                              </w:divBdr>
                              <w:divsChild>
                                <w:div w:id="780875080">
                                  <w:marLeft w:val="0"/>
                                  <w:marRight w:val="0"/>
                                  <w:marTop w:val="0"/>
                                  <w:marBottom w:val="0"/>
                                  <w:divBdr>
                                    <w:top w:val="none" w:sz="0" w:space="0" w:color="auto"/>
                                    <w:left w:val="none" w:sz="0" w:space="0" w:color="auto"/>
                                    <w:bottom w:val="none" w:sz="0" w:space="0" w:color="auto"/>
                                    <w:right w:val="none" w:sz="0" w:space="0" w:color="auto"/>
                                  </w:divBdr>
                                  <w:divsChild>
                                    <w:div w:id="1399745301">
                                      <w:marLeft w:val="0"/>
                                      <w:marRight w:val="0"/>
                                      <w:marTop w:val="0"/>
                                      <w:marBottom w:val="0"/>
                                      <w:divBdr>
                                        <w:top w:val="none" w:sz="0" w:space="0" w:color="auto"/>
                                        <w:left w:val="none" w:sz="0" w:space="0" w:color="auto"/>
                                        <w:bottom w:val="none" w:sz="0" w:space="0" w:color="auto"/>
                                        <w:right w:val="none" w:sz="0" w:space="0" w:color="auto"/>
                                      </w:divBdr>
                                      <w:divsChild>
                                        <w:div w:id="279800508">
                                          <w:marLeft w:val="0"/>
                                          <w:marRight w:val="0"/>
                                          <w:marTop w:val="0"/>
                                          <w:marBottom w:val="0"/>
                                          <w:divBdr>
                                            <w:top w:val="none" w:sz="0" w:space="0" w:color="auto"/>
                                            <w:left w:val="none" w:sz="0" w:space="0" w:color="auto"/>
                                            <w:bottom w:val="none" w:sz="0" w:space="0" w:color="auto"/>
                                            <w:right w:val="none" w:sz="0" w:space="0" w:color="auto"/>
                                          </w:divBdr>
                                          <w:divsChild>
                                            <w:div w:id="474686817">
                                              <w:marLeft w:val="0"/>
                                              <w:marRight w:val="0"/>
                                              <w:marTop w:val="0"/>
                                              <w:marBottom w:val="0"/>
                                              <w:divBdr>
                                                <w:top w:val="none" w:sz="0" w:space="0" w:color="auto"/>
                                                <w:left w:val="none" w:sz="0" w:space="0" w:color="auto"/>
                                                <w:bottom w:val="none" w:sz="0" w:space="0" w:color="auto"/>
                                                <w:right w:val="none" w:sz="0" w:space="0" w:color="auto"/>
                                              </w:divBdr>
                                              <w:divsChild>
                                                <w:div w:id="1798646200">
                                                  <w:marLeft w:val="0"/>
                                                  <w:marRight w:val="0"/>
                                                  <w:marTop w:val="0"/>
                                                  <w:marBottom w:val="0"/>
                                                  <w:divBdr>
                                                    <w:top w:val="none" w:sz="0" w:space="0" w:color="auto"/>
                                                    <w:left w:val="none" w:sz="0" w:space="0" w:color="auto"/>
                                                    <w:bottom w:val="none" w:sz="0" w:space="0" w:color="auto"/>
                                                    <w:right w:val="none" w:sz="0" w:space="0" w:color="auto"/>
                                                  </w:divBdr>
                                                  <w:divsChild>
                                                    <w:div w:id="608123100">
                                                      <w:marLeft w:val="0"/>
                                                      <w:marRight w:val="0"/>
                                                      <w:marTop w:val="0"/>
                                                      <w:marBottom w:val="0"/>
                                                      <w:divBdr>
                                                        <w:top w:val="none" w:sz="0" w:space="0" w:color="auto"/>
                                                        <w:left w:val="none" w:sz="0" w:space="0" w:color="auto"/>
                                                        <w:bottom w:val="none" w:sz="0" w:space="0" w:color="auto"/>
                                                        <w:right w:val="none" w:sz="0" w:space="0" w:color="auto"/>
                                                      </w:divBdr>
                                                      <w:divsChild>
                                                        <w:div w:id="1452171308">
                                                          <w:marLeft w:val="0"/>
                                                          <w:marRight w:val="0"/>
                                                          <w:marTop w:val="0"/>
                                                          <w:marBottom w:val="0"/>
                                                          <w:divBdr>
                                                            <w:top w:val="none" w:sz="0" w:space="0" w:color="auto"/>
                                                            <w:left w:val="none" w:sz="0" w:space="0" w:color="auto"/>
                                                            <w:bottom w:val="none" w:sz="0" w:space="0" w:color="auto"/>
                                                            <w:right w:val="none" w:sz="0" w:space="0" w:color="auto"/>
                                                          </w:divBdr>
                                                          <w:divsChild>
                                                            <w:div w:id="587884650">
                                                              <w:marLeft w:val="0"/>
                                                              <w:marRight w:val="0"/>
                                                              <w:marTop w:val="0"/>
                                                              <w:marBottom w:val="0"/>
                                                              <w:divBdr>
                                                                <w:top w:val="none" w:sz="0" w:space="0" w:color="auto"/>
                                                                <w:left w:val="none" w:sz="0" w:space="0" w:color="auto"/>
                                                                <w:bottom w:val="none" w:sz="0" w:space="0" w:color="auto"/>
                                                                <w:right w:val="none" w:sz="0" w:space="0" w:color="auto"/>
                                                              </w:divBdr>
                                                              <w:divsChild>
                                                                <w:div w:id="1002589151">
                                                                  <w:marLeft w:val="0"/>
                                                                  <w:marRight w:val="0"/>
                                                                  <w:marTop w:val="0"/>
                                                                  <w:marBottom w:val="0"/>
                                                                  <w:divBdr>
                                                                    <w:top w:val="none" w:sz="0" w:space="0" w:color="auto"/>
                                                                    <w:left w:val="none" w:sz="0" w:space="0" w:color="auto"/>
                                                                    <w:bottom w:val="none" w:sz="0" w:space="0" w:color="auto"/>
                                                                    <w:right w:val="none" w:sz="0" w:space="0" w:color="auto"/>
                                                                  </w:divBdr>
                                                                </w:div>
                                                                <w:div w:id="92191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583748">
                                          <w:marLeft w:val="0"/>
                                          <w:marRight w:val="0"/>
                                          <w:marTop w:val="0"/>
                                          <w:marBottom w:val="0"/>
                                          <w:divBdr>
                                            <w:top w:val="none" w:sz="0" w:space="0" w:color="auto"/>
                                            <w:left w:val="none" w:sz="0" w:space="0" w:color="auto"/>
                                            <w:bottom w:val="none" w:sz="0" w:space="0" w:color="auto"/>
                                            <w:right w:val="none" w:sz="0" w:space="0" w:color="auto"/>
                                          </w:divBdr>
                                          <w:divsChild>
                                            <w:div w:id="14981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299076">
          <w:marLeft w:val="0"/>
          <w:marRight w:val="0"/>
          <w:marTop w:val="0"/>
          <w:marBottom w:val="0"/>
          <w:divBdr>
            <w:top w:val="none" w:sz="0" w:space="0" w:color="auto"/>
            <w:left w:val="none" w:sz="0" w:space="0" w:color="auto"/>
            <w:bottom w:val="none" w:sz="0" w:space="0" w:color="auto"/>
            <w:right w:val="none" w:sz="0" w:space="0" w:color="auto"/>
          </w:divBdr>
          <w:divsChild>
            <w:div w:id="987901507">
              <w:marLeft w:val="0"/>
              <w:marRight w:val="0"/>
              <w:marTop w:val="0"/>
              <w:marBottom w:val="0"/>
              <w:divBdr>
                <w:top w:val="none" w:sz="0" w:space="0" w:color="auto"/>
                <w:left w:val="none" w:sz="0" w:space="0" w:color="auto"/>
                <w:bottom w:val="none" w:sz="0" w:space="0" w:color="auto"/>
                <w:right w:val="none" w:sz="0" w:space="0" w:color="auto"/>
              </w:divBdr>
              <w:divsChild>
                <w:div w:id="1604071185">
                  <w:marLeft w:val="0"/>
                  <w:marRight w:val="0"/>
                  <w:marTop w:val="0"/>
                  <w:marBottom w:val="0"/>
                  <w:divBdr>
                    <w:top w:val="none" w:sz="0" w:space="0" w:color="auto"/>
                    <w:left w:val="none" w:sz="0" w:space="0" w:color="auto"/>
                    <w:bottom w:val="none" w:sz="0" w:space="0" w:color="auto"/>
                    <w:right w:val="none" w:sz="0" w:space="0" w:color="auto"/>
                  </w:divBdr>
                  <w:divsChild>
                    <w:div w:id="1528563321">
                      <w:marLeft w:val="0"/>
                      <w:marRight w:val="0"/>
                      <w:marTop w:val="0"/>
                      <w:marBottom w:val="0"/>
                      <w:divBdr>
                        <w:top w:val="none" w:sz="0" w:space="0" w:color="auto"/>
                        <w:left w:val="none" w:sz="0" w:space="0" w:color="auto"/>
                        <w:bottom w:val="none" w:sz="0" w:space="0" w:color="auto"/>
                        <w:right w:val="none" w:sz="0" w:space="0" w:color="auto"/>
                      </w:divBdr>
                      <w:divsChild>
                        <w:div w:id="1165393734">
                          <w:marLeft w:val="0"/>
                          <w:marRight w:val="0"/>
                          <w:marTop w:val="0"/>
                          <w:marBottom w:val="0"/>
                          <w:divBdr>
                            <w:top w:val="none" w:sz="0" w:space="0" w:color="auto"/>
                            <w:left w:val="none" w:sz="0" w:space="0" w:color="auto"/>
                            <w:bottom w:val="none" w:sz="0" w:space="0" w:color="auto"/>
                            <w:right w:val="none" w:sz="0" w:space="0" w:color="auto"/>
                          </w:divBdr>
                          <w:divsChild>
                            <w:div w:id="664162741">
                              <w:marLeft w:val="0"/>
                              <w:marRight w:val="0"/>
                              <w:marTop w:val="0"/>
                              <w:marBottom w:val="0"/>
                              <w:divBdr>
                                <w:top w:val="none" w:sz="0" w:space="0" w:color="auto"/>
                                <w:left w:val="none" w:sz="0" w:space="0" w:color="auto"/>
                                <w:bottom w:val="none" w:sz="0" w:space="0" w:color="auto"/>
                                <w:right w:val="none" w:sz="0" w:space="0" w:color="auto"/>
                              </w:divBdr>
                              <w:divsChild>
                                <w:div w:id="1570385604">
                                  <w:marLeft w:val="0"/>
                                  <w:marRight w:val="0"/>
                                  <w:marTop w:val="0"/>
                                  <w:marBottom w:val="0"/>
                                  <w:divBdr>
                                    <w:top w:val="none" w:sz="0" w:space="0" w:color="auto"/>
                                    <w:left w:val="none" w:sz="0" w:space="0" w:color="auto"/>
                                    <w:bottom w:val="none" w:sz="0" w:space="0" w:color="auto"/>
                                    <w:right w:val="none" w:sz="0" w:space="0" w:color="auto"/>
                                  </w:divBdr>
                                  <w:divsChild>
                                    <w:div w:id="1327631643">
                                      <w:marLeft w:val="0"/>
                                      <w:marRight w:val="0"/>
                                      <w:marTop w:val="0"/>
                                      <w:marBottom w:val="0"/>
                                      <w:divBdr>
                                        <w:top w:val="none" w:sz="0" w:space="0" w:color="auto"/>
                                        <w:left w:val="none" w:sz="0" w:space="0" w:color="auto"/>
                                        <w:bottom w:val="none" w:sz="0" w:space="0" w:color="auto"/>
                                        <w:right w:val="none" w:sz="0" w:space="0" w:color="auto"/>
                                      </w:divBdr>
                                      <w:divsChild>
                                        <w:div w:id="1002125043">
                                          <w:marLeft w:val="0"/>
                                          <w:marRight w:val="0"/>
                                          <w:marTop w:val="0"/>
                                          <w:marBottom w:val="0"/>
                                          <w:divBdr>
                                            <w:top w:val="none" w:sz="0" w:space="0" w:color="auto"/>
                                            <w:left w:val="none" w:sz="0" w:space="0" w:color="auto"/>
                                            <w:bottom w:val="none" w:sz="0" w:space="0" w:color="auto"/>
                                            <w:right w:val="none" w:sz="0" w:space="0" w:color="auto"/>
                                          </w:divBdr>
                                          <w:divsChild>
                                            <w:div w:id="2000500798">
                                              <w:marLeft w:val="0"/>
                                              <w:marRight w:val="0"/>
                                              <w:marTop w:val="0"/>
                                              <w:marBottom w:val="0"/>
                                              <w:divBdr>
                                                <w:top w:val="none" w:sz="0" w:space="0" w:color="auto"/>
                                                <w:left w:val="none" w:sz="0" w:space="0" w:color="auto"/>
                                                <w:bottom w:val="none" w:sz="0" w:space="0" w:color="auto"/>
                                                <w:right w:val="none" w:sz="0" w:space="0" w:color="auto"/>
                                              </w:divBdr>
                                            </w:div>
                                          </w:divsChild>
                                        </w:div>
                                        <w:div w:id="1779058154">
                                          <w:marLeft w:val="0"/>
                                          <w:marRight w:val="0"/>
                                          <w:marTop w:val="0"/>
                                          <w:marBottom w:val="0"/>
                                          <w:divBdr>
                                            <w:top w:val="none" w:sz="0" w:space="0" w:color="auto"/>
                                            <w:left w:val="none" w:sz="0" w:space="0" w:color="auto"/>
                                            <w:bottom w:val="none" w:sz="0" w:space="0" w:color="auto"/>
                                            <w:right w:val="none" w:sz="0" w:space="0" w:color="auto"/>
                                          </w:divBdr>
                                          <w:divsChild>
                                            <w:div w:id="1108083244">
                                              <w:marLeft w:val="0"/>
                                              <w:marRight w:val="0"/>
                                              <w:marTop w:val="0"/>
                                              <w:marBottom w:val="0"/>
                                              <w:divBdr>
                                                <w:top w:val="none" w:sz="0" w:space="0" w:color="auto"/>
                                                <w:left w:val="none" w:sz="0" w:space="0" w:color="auto"/>
                                                <w:bottom w:val="none" w:sz="0" w:space="0" w:color="auto"/>
                                                <w:right w:val="none" w:sz="0" w:space="0" w:color="auto"/>
                                              </w:divBdr>
                                              <w:divsChild>
                                                <w:div w:id="1763606105">
                                                  <w:marLeft w:val="0"/>
                                                  <w:marRight w:val="0"/>
                                                  <w:marTop w:val="0"/>
                                                  <w:marBottom w:val="0"/>
                                                  <w:divBdr>
                                                    <w:top w:val="none" w:sz="0" w:space="0" w:color="auto"/>
                                                    <w:left w:val="none" w:sz="0" w:space="0" w:color="auto"/>
                                                    <w:bottom w:val="none" w:sz="0" w:space="0" w:color="auto"/>
                                                    <w:right w:val="none" w:sz="0" w:space="0" w:color="auto"/>
                                                  </w:divBdr>
                                                  <w:divsChild>
                                                    <w:div w:id="2042128754">
                                                      <w:marLeft w:val="0"/>
                                                      <w:marRight w:val="0"/>
                                                      <w:marTop w:val="0"/>
                                                      <w:marBottom w:val="0"/>
                                                      <w:divBdr>
                                                        <w:top w:val="none" w:sz="0" w:space="0" w:color="auto"/>
                                                        <w:left w:val="none" w:sz="0" w:space="0" w:color="auto"/>
                                                        <w:bottom w:val="none" w:sz="0" w:space="0" w:color="auto"/>
                                                        <w:right w:val="none" w:sz="0" w:space="0" w:color="auto"/>
                                                      </w:divBdr>
                                                      <w:divsChild>
                                                        <w:div w:id="149636414">
                                                          <w:marLeft w:val="0"/>
                                                          <w:marRight w:val="0"/>
                                                          <w:marTop w:val="0"/>
                                                          <w:marBottom w:val="0"/>
                                                          <w:divBdr>
                                                            <w:top w:val="none" w:sz="0" w:space="0" w:color="auto"/>
                                                            <w:left w:val="none" w:sz="0" w:space="0" w:color="auto"/>
                                                            <w:bottom w:val="none" w:sz="0" w:space="0" w:color="auto"/>
                                                            <w:right w:val="none" w:sz="0" w:space="0" w:color="auto"/>
                                                          </w:divBdr>
                                                          <w:divsChild>
                                                            <w:div w:id="545413080">
                                                              <w:marLeft w:val="0"/>
                                                              <w:marRight w:val="0"/>
                                                              <w:marTop w:val="0"/>
                                                              <w:marBottom w:val="0"/>
                                                              <w:divBdr>
                                                                <w:top w:val="none" w:sz="0" w:space="0" w:color="auto"/>
                                                                <w:left w:val="none" w:sz="0" w:space="0" w:color="auto"/>
                                                                <w:bottom w:val="none" w:sz="0" w:space="0" w:color="auto"/>
                                                                <w:right w:val="none" w:sz="0" w:space="0" w:color="auto"/>
                                                              </w:divBdr>
                                                              <w:divsChild>
                                                                <w:div w:id="2104908914">
                                                                  <w:marLeft w:val="0"/>
                                                                  <w:marRight w:val="0"/>
                                                                  <w:marTop w:val="0"/>
                                                                  <w:marBottom w:val="0"/>
                                                                  <w:divBdr>
                                                                    <w:top w:val="none" w:sz="0" w:space="0" w:color="auto"/>
                                                                    <w:left w:val="none" w:sz="0" w:space="0" w:color="auto"/>
                                                                    <w:bottom w:val="none" w:sz="0" w:space="0" w:color="auto"/>
                                                                    <w:right w:val="none" w:sz="0" w:space="0" w:color="auto"/>
                                                                  </w:divBdr>
                                                                  <w:divsChild>
                                                                    <w:div w:id="715618519">
                                                                      <w:marLeft w:val="0"/>
                                                                      <w:marRight w:val="0"/>
                                                                      <w:marTop w:val="0"/>
                                                                      <w:marBottom w:val="0"/>
                                                                      <w:divBdr>
                                                                        <w:top w:val="none" w:sz="0" w:space="0" w:color="auto"/>
                                                                        <w:left w:val="none" w:sz="0" w:space="0" w:color="auto"/>
                                                                        <w:bottom w:val="none" w:sz="0" w:space="0" w:color="auto"/>
                                                                        <w:right w:val="none" w:sz="0" w:space="0" w:color="auto"/>
                                                                      </w:divBdr>
                                                                      <w:divsChild>
                                                                        <w:div w:id="1860266983">
                                                                          <w:marLeft w:val="0"/>
                                                                          <w:marRight w:val="0"/>
                                                                          <w:marTop w:val="0"/>
                                                                          <w:marBottom w:val="0"/>
                                                                          <w:divBdr>
                                                                            <w:top w:val="none" w:sz="0" w:space="0" w:color="auto"/>
                                                                            <w:left w:val="none" w:sz="0" w:space="0" w:color="auto"/>
                                                                            <w:bottom w:val="none" w:sz="0" w:space="0" w:color="auto"/>
                                                                            <w:right w:val="none" w:sz="0" w:space="0" w:color="auto"/>
                                                                          </w:divBdr>
                                                                          <w:divsChild>
                                                                            <w:div w:id="617445711">
                                                                              <w:marLeft w:val="0"/>
                                                                              <w:marRight w:val="0"/>
                                                                              <w:marTop w:val="0"/>
                                                                              <w:marBottom w:val="0"/>
                                                                              <w:divBdr>
                                                                                <w:top w:val="none" w:sz="0" w:space="0" w:color="auto"/>
                                                                                <w:left w:val="none" w:sz="0" w:space="0" w:color="auto"/>
                                                                                <w:bottom w:val="none" w:sz="0" w:space="0" w:color="auto"/>
                                                                                <w:right w:val="none" w:sz="0" w:space="0" w:color="auto"/>
                                                                              </w:divBdr>
                                                                              <w:divsChild>
                                                                                <w:div w:id="290013701">
                                                                                  <w:marLeft w:val="0"/>
                                                                                  <w:marRight w:val="0"/>
                                                                                  <w:marTop w:val="0"/>
                                                                                  <w:marBottom w:val="0"/>
                                                                                  <w:divBdr>
                                                                                    <w:top w:val="none" w:sz="0" w:space="0" w:color="auto"/>
                                                                                    <w:left w:val="none" w:sz="0" w:space="0" w:color="auto"/>
                                                                                    <w:bottom w:val="none" w:sz="0" w:space="0" w:color="auto"/>
                                                                                    <w:right w:val="none" w:sz="0" w:space="0" w:color="auto"/>
                                                                                  </w:divBdr>
                                                                                </w:div>
                                                                                <w:div w:id="1623342656">
                                                                                  <w:marLeft w:val="0"/>
                                                                                  <w:marRight w:val="0"/>
                                                                                  <w:marTop w:val="0"/>
                                                                                  <w:marBottom w:val="0"/>
                                                                                  <w:divBdr>
                                                                                    <w:top w:val="none" w:sz="0" w:space="0" w:color="auto"/>
                                                                                    <w:left w:val="none" w:sz="0" w:space="0" w:color="auto"/>
                                                                                    <w:bottom w:val="none" w:sz="0" w:space="0" w:color="auto"/>
                                                                                    <w:right w:val="none" w:sz="0" w:space="0" w:color="auto"/>
                                                                                  </w:divBdr>
                                                                                </w:div>
                                                                                <w:div w:id="938761453">
                                                                                  <w:marLeft w:val="0"/>
                                                                                  <w:marRight w:val="0"/>
                                                                                  <w:marTop w:val="0"/>
                                                                                  <w:marBottom w:val="0"/>
                                                                                  <w:divBdr>
                                                                                    <w:top w:val="none" w:sz="0" w:space="0" w:color="auto"/>
                                                                                    <w:left w:val="none" w:sz="0" w:space="0" w:color="auto"/>
                                                                                    <w:bottom w:val="none" w:sz="0" w:space="0" w:color="auto"/>
                                                                                    <w:right w:val="none" w:sz="0" w:space="0" w:color="auto"/>
                                                                                  </w:divBdr>
                                                                                </w:div>
                                                                                <w:div w:id="210462370">
                                                                                  <w:marLeft w:val="0"/>
                                                                                  <w:marRight w:val="0"/>
                                                                                  <w:marTop w:val="0"/>
                                                                                  <w:marBottom w:val="0"/>
                                                                                  <w:divBdr>
                                                                                    <w:top w:val="none" w:sz="0" w:space="0" w:color="auto"/>
                                                                                    <w:left w:val="none" w:sz="0" w:space="0" w:color="auto"/>
                                                                                    <w:bottom w:val="none" w:sz="0" w:space="0" w:color="auto"/>
                                                                                    <w:right w:val="none" w:sz="0" w:space="0" w:color="auto"/>
                                                                                  </w:divBdr>
                                                                                </w:div>
                                                                                <w:div w:id="2780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2040487">
                              <w:marLeft w:val="0"/>
                              <w:marRight w:val="0"/>
                              <w:marTop w:val="0"/>
                              <w:marBottom w:val="0"/>
                              <w:divBdr>
                                <w:top w:val="none" w:sz="0" w:space="0" w:color="auto"/>
                                <w:left w:val="none" w:sz="0" w:space="0" w:color="auto"/>
                                <w:bottom w:val="none" w:sz="0" w:space="0" w:color="auto"/>
                                <w:right w:val="none" w:sz="0" w:space="0" w:color="auto"/>
                              </w:divBdr>
                              <w:divsChild>
                                <w:div w:id="1488085470">
                                  <w:marLeft w:val="0"/>
                                  <w:marRight w:val="0"/>
                                  <w:marTop w:val="0"/>
                                  <w:marBottom w:val="0"/>
                                  <w:divBdr>
                                    <w:top w:val="none" w:sz="0" w:space="0" w:color="auto"/>
                                    <w:left w:val="none" w:sz="0" w:space="0" w:color="auto"/>
                                    <w:bottom w:val="none" w:sz="0" w:space="0" w:color="auto"/>
                                    <w:right w:val="none" w:sz="0" w:space="0" w:color="auto"/>
                                  </w:divBdr>
                                  <w:divsChild>
                                    <w:div w:id="15525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831951">
          <w:marLeft w:val="0"/>
          <w:marRight w:val="0"/>
          <w:marTop w:val="0"/>
          <w:marBottom w:val="0"/>
          <w:divBdr>
            <w:top w:val="none" w:sz="0" w:space="0" w:color="auto"/>
            <w:left w:val="none" w:sz="0" w:space="0" w:color="auto"/>
            <w:bottom w:val="none" w:sz="0" w:space="0" w:color="auto"/>
            <w:right w:val="none" w:sz="0" w:space="0" w:color="auto"/>
          </w:divBdr>
          <w:divsChild>
            <w:div w:id="1283340041">
              <w:marLeft w:val="0"/>
              <w:marRight w:val="0"/>
              <w:marTop w:val="0"/>
              <w:marBottom w:val="0"/>
              <w:divBdr>
                <w:top w:val="none" w:sz="0" w:space="0" w:color="auto"/>
                <w:left w:val="none" w:sz="0" w:space="0" w:color="auto"/>
                <w:bottom w:val="none" w:sz="0" w:space="0" w:color="auto"/>
                <w:right w:val="none" w:sz="0" w:space="0" w:color="auto"/>
              </w:divBdr>
              <w:divsChild>
                <w:div w:id="857426361">
                  <w:marLeft w:val="0"/>
                  <w:marRight w:val="0"/>
                  <w:marTop w:val="0"/>
                  <w:marBottom w:val="0"/>
                  <w:divBdr>
                    <w:top w:val="none" w:sz="0" w:space="0" w:color="auto"/>
                    <w:left w:val="none" w:sz="0" w:space="0" w:color="auto"/>
                    <w:bottom w:val="none" w:sz="0" w:space="0" w:color="auto"/>
                    <w:right w:val="none" w:sz="0" w:space="0" w:color="auto"/>
                  </w:divBdr>
                  <w:divsChild>
                    <w:div w:id="181550372">
                      <w:marLeft w:val="0"/>
                      <w:marRight w:val="0"/>
                      <w:marTop w:val="0"/>
                      <w:marBottom w:val="0"/>
                      <w:divBdr>
                        <w:top w:val="none" w:sz="0" w:space="0" w:color="auto"/>
                        <w:left w:val="none" w:sz="0" w:space="0" w:color="auto"/>
                        <w:bottom w:val="none" w:sz="0" w:space="0" w:color="auto"/>
                        <w:right w:val="none" w:sz="0" w:space="0" w:color="auto"/>
                      </w:divBdr>
                      <w:divsChild>
                        <w:div w:id="1237668193">
                          <w:marLeft w:val="0"/>
                          <w:marRight w:val="0"/>
                          <w:marTop w:val="0"/>
                          <w:marBottom w:val="0"/>
                          <w:divBdr>
                            <w:top w:val="none" w:sz="0" w:space="0" w:color="auto"/>
                            <w:left w:val="none" w:sz="0" w:space="0" w:color="auto"/>
                            <w:bottom w:val="none" w:sz="0" w:space="0" w:color="auto"/>
                            <w:right w:val="none" w:sz="0" w:space="0" w:color="auto"/>
                          </w:divBdr>
                          <w:divsChild>
                            <w:div w:id="955258967">
                              <w:marLeft w:val="0"/>
                              <w:marRight w:val="0"/>
                              <w:marTop w:val="0"/>
                              <w:marBottom w:val="0"/>
                              <w:divBdr>
                                <w:top w:val="none" w:sz="0" w:space="0" w:color="auto"/>
                                <w:left w:val="none" w:sz="0" w:space="0" w:color="auto"/>
                                <w:bottom w:val="none" w:sz="0" w:space="0" w:color="auto"/>
                                <w:right w:val="none" w:sz="0" w:space="0" w:color="auto"/>
                              </w:divBdr>
                              <w:divsChild>
                                <w:div w:id="1487166188">
                                  <w:marLeft w:val="0"/>
                                  <w:marRight w:val="0"/>
                                  <w:marTop w:val="0"/>
                                  <w:marBottom w:val="0"/>
                                  <w:divBdr>
                                    <w:top w:val="none" w:sz="0" w:space="0" w:color="auto"/>
                                    <w:left w:val="none" w:sz="0" w:space="0" w:color="auto"/>
                                    <w:bottom w:val="none" w:sz="0" w:space="0" w:color="auto"/>
                                    <w:right w:val="none" w:sz="0" w:space="0" w:color="auto"/>
                                  </w:divBdr>
                                  <w:divsChild>
                                    <w:div w:id="815990490">
                                      <w:marLeft w:val="0"/>
                                      <w:marRight w:val="0"/>
                                      <w:marTop w:val="0"/>
                                      <w:marBottom w:val="0"/>
                                      <w:divBdr>
                                        <w:top w:val="none" w:sz="0" w:space="0" w:color="auto"/>
                                        <w:left w:val="none" w:sz="0" w:space="0" w:color="auto"/>
                                        <w:bottom w:val="none" w:sz="0" w:space="0" w:color="auto"/>
                                        <w:right w:val="none" w:sz="0" w:space="0" w:color="auto"/>
                                      </w:divBdr>
                                      <w:divsChild>
                                        <w:div w:id="79565249">
                                          <w:marLeft w:val="0"/>
                                          <w:marRight w:val="0"/>
                                          <w:marTop w:val="0"/>
                                          <w:marBottom w:val="0"/>
                                          <w:divBdr>
                                            <w:top w:val="none" w:sz="0" w:space="0" w:color="auto"/>
                                            <w:left w:val="none" w:sz="0" w:space="0" w:color="auto"/>
                                            <w:bottom w:val="none" w:sz="0" w:space="0" w:color="auto"/>
                                            <w:right w:val="none" w:sz="0" w:space="0" w:color="auto"/>
                                          </w:divBdr>
                                          <w:divsChild>
                                            <w:div w:id="19870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863529">
          <w:marLeft w:val="0"/>
          <w:marRight w:val="0"/>
          <w:marTop w:val="0"/>
          <w:marBottom w:val="0"/>
          <w:divBdr>
            <w:top w:val="none" w:sz="0" w:space="0" w:color="auto"/>
            <w:left w:val="none" w:sz="0" w:space="0" w:color="auto"/>
            <w:bottom w:val="none" w:sz="0" w:space="0" w:color="auto"/>
            <w:right w:val="none" w:sz="0" w:space="0" w:color="auto"/>
          </w:divBdr>
          <w:divsChild>
            <w:div w:id="22946521">
              <w:marLeft w:val="0"/>
              <w:marRight w:val="0"/>
              <w:marTop w:val="0"/>
              <w:marBottom w:val="0"/>
              <w:divBdr>
                <w:top w:val="none" w:sz="0" w:space="0" w:color="auto"/>
                <w:left w:val="none" w:sz="0" w:space="0" w:color="auto"/>
                <w:bottom w:val="none" w:sz="0" w:space="0" w:color="auto"/>
                <w:right w:val="none" w:sz="0" w:space="0" w:color="auto"/>
              </w:divBdr>
              <w:divsChild>
                <w:div w:id="1566526102">
                  <w:marLeft w:val="0"/>
                  <w:marRight w:val="0"/>
                  <w:marTop w:val="0"/>
                  <w:marBottom w:val="0"/>
                  <w:divBdr>
                    <w:top w:val="none" w:sz="0" w:space="0" w:color="auto"/>
                    <w:left w:val="none" w:sz="0" w:space="0" w:color="auto"/>
                    <w:bottom w:val="none" w:sz="0" w:space="0" w:color="auto"/>
                    <w:right w:val="none" w:sz="0" w:space="0" w:color="auto"/>
                  </w:divBdr>
                  <w:divsChild>
                    <w:div w:id="1560555899">
                      <w:marLeft w:val="0"/>
                      <w:marRight w:val="0"/>
                      <w:marTop w:val="0"/>
                      <w:marBottom w:val="0"/>
                      <w:divBdr>
                        <w:top w:val="none" w:sz="0" w:space="0" w:color="auto"/>
                        <w:left w:val="none" w:sz="0" w:space="0" w:color="auto"/>
                        <w:bottom w:val="none" w:sz="0" w:space="0" w:color="auto"/>
                        <w:right w:val="none" w:sz="0" w:space="0" w:color="auto"/>
                      </w:divBdr>
                      <w:divsChild>
                        <w:div w:id="1241602884">
                          <w:marLeft w:val="0"/>
                          <w:marRight w:val="0"/>
                          <w:marTop w:val="0"/>
                          <w:marBottom w:val="0"/>
                          <w:divBdr>
                            <w:top w:val="none" w:sz="0" w:space="0" w:color="auto"/>
                            <w:left w:val="none" w:sz="0" w:space="0" w:color="auto"/>
                            <w:bottom w:val="none" w:sz="0" w:space="0" w:color="auto"/>
                            <w:right w:val="none" w:sz="0" w:space="0" w:color="auto"/>
                          </w:divBdr>
                          <w:divsChild>
                            <w:div w:id="1961952538">
                              <w:marLeft w:val="0"/>
                              <w:marRight w:val="0"/>
                              <w:marTop w:val="0"/>
                              <w:marBottom w:val="0"/>
                              <w:divBdr>
                                <w:top w:val="none" w:sz="0" w:space="0" w:color="auto"/>
                                <w:left w:val="none" w:sz="0" w:space="0" w:color="auto"/>
                                <w:bottom w:val="none" w:sz="0" w:space="0" w:color="auto"/>
                                <w:right w:val="none" w:sz="0" w:space="0" w:color="auto"/>
                              </w:divBdr>
                              <w:divsChild>
                                <w:div w:id="679546597">
                                  <w:marLeft w:val="0"/>
                                  <w:marRight w:val="0"/>
                                  <w:marTop w:val="0"/>
                                  <w:marBottom w:val="0"/>
                                  <w:divBdr>
                                    <w:top w:val="none" w:sz="0" w:space="0" w:color="auto"/>
                                    <w:left w:val="none" w:sz="0" w:space="0" w:color="auto"/>
                                    <w:bottom w:val="none" w:sz="0" w:space="0" w:color="auto"/>
                                    <w:right w:val="none" w:sz="0" w:space="0" w:color="auto"/>
                                  </w:divBdr>
                                  <w:divsChild>
                                    <w:div w:id="80014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609663">
          <w:marLeft w:val="0"/>
          <w:marRight w:val="0"/>
          <w:marTop w:val="0"/>
          <w:marBottom w:val="0"/>
          <w:divBdr>
            <w:top w:val="none" w:sz="0" w:space="0" w:color="auto"/>
            <w:left w:val="none" w:sz="0" w:space="0" w:color="auto"/>
            <w:bottom w:val="none" w:sz="0" w:space="0" w:color="auto"/>
            <w:right w:val="none" w:sz="0" w:space="0" w:color="auto"/>
          </w:divBdr>
          <w:divsChild>
            <w:div w:id="185490551">
              <w:marLeft w:val="0"/>
              <w:marRight w:val="0"/>
              <w:marTop w:val="0"/>
              <w:marBottom w:val="0"/>
              <w:divBdr>
                <w:top w:val="none" w:sz="0" w:space="0" w:color="auto"/>
                <w:left w:val="none" w:sz="0" w:space="0" w:color="auto"/>
                <w:bottom w:val="none" w:sz="0" w:space="0" w:color="auto"/>
                <w:right w:val="none" w:sz="0" w:space="0" w:color="auto"/>
              </w:divBdr>
              <w:divsChild>
                <w:div w:id="507477655">
                  <w:marLeft w:val="0"/>
                  <w:marRight w:val="0"/>
                  <w:marTop w:val="0"/>
                  <w:marBottom w:val="0"/>
                  <w:divBdr>
                    <w:top w:val="none" w:sz="0" w:space="0" w:color="auto"/>
                    <w:left w:val="none" w:sz="0" w:space="0" w:color="auto"/>
                    <w:bottom w:val="none" w:sz="0" w:space="0" w:color="auto"/>
                    <w:right w:val="none" w:sz="0" w:space="0" w:color="auto"/>
                  </w:divBdr>
                  <w:divsChild>
                    <w:div w:id="1348751306">
                      <w:marLeft w:val="0"/>
                      <w:marRight w:val="0"/>
                      <w:marTop w:val="0"/>
                      <w:marBottom w:val="0"/>
                      <w:divBdr>
                        <w:top w:val="none" w:sz="0" w:space="0" w:color="auto"/>
                        <w:left w:val="none" w:sz="0" w:space="0" w:color="auto"/>
                        <w:bottom w:val="none" w:sz="0" w:space="0" w:color="auto"/>
                        <w:right w:val="none" w:sz="0" w:space="0" w:color="auto"/>
                      </w:divBdr>
                      <w:divsChild>
                        <w:div w:id="2057655220">
                          <w:marLeft w:val="0"/>
                          <w:marRight w:val="0"/>
                          <w:marTop w:val="0"/>
                          <w:marBottom w:val="0"/>
                          <w:divBdr>
                            <w:top w:val="none" w:sz="0" w:space="0" w:color="auto"/>
                            <w:left w:val="none" w:sz="0" w:space="0" w:color="auto"/>
                            <w:bottom w:val="none" w:sz="0" w:space="0" w:color="auto"/>
                            <w:right w:val="none" w:sz="0" w:space="0" w:color="auto"/>
                          </w:divBdr>
                          <w:divsChild>
                            <w:div w:id="328797745">
                              <w:marLeft w:val="0"/>
                              <w:marRight w:val="0"/>
                              <w:marTop w:val="0"/>
                              <w:marBottom w:val="0"/>
                              <w:divBdr>
                                <w:top w:val="none" w:sz="0" w:space="0" w:color="auto"/>
                                <w:left w:val="none" w:sz="0" w:space="0" w:color="auto"/>
                                <w:bottom w:val="none" w:sz="0" w:space="0" w:color="auto"/>
                                <w:right w:val="none" w:sz="0" w:space="0" w:color="auto"/>
                              </w:divBdr>
                              <w:divsChild>
                                <w:div w:id="82453654">
                                  <w:marLeft w:val="0"/>
                                  <w:marRight w:val="0"/>
                                  <w:marTop w:val="0"/>
                                  <w:marBottom w:val="0"/>
                                  <w:divBdr>
                                    <w:top w:val="none" w:sz="0" w:space="0" w:color="auto"/>
                                    <w:left w:val="none" w:sz="0" w:space="0" w:color="auto"/>
                                    <w:bottom w:val="none" w:sz="0" w:space="0" w:color="auto"/>
                                    <w:right w:val="none" w:sz="0" w:space="0" w:color="auto"/>
                                  </w:divBdr>
                                  <w:divsChild>
                                    <w:div w:id="1723014052">
                                      <w:marLeft w:val="0"/>
                                      <w:marRight w:val="0"/>
                                      <w:marTop w:val="0"/>
                                      <w:marBottom w:val="0"/>
                                      <w:divBdr>
                                        <w:top w:val="none" w:sz="0" w:space="0" w:color="auto"/>
                                        <w:left w:val="none" w:sz="0" w:space="0" w:color="auto"/>
                                        <w:bottom w:val="none" w:sz="0" w:space="0" w:color="auto"/>
                                        <w:right w:val="none" w:sz="0" w:space="0" w:color="auto"/>
                                      </w:divBdr>
                                      <w:divsChild>
                                        <w:div w:id="544148450">
                                          <w:marLeft w:val="0"/>
                                          <w:marRight w:val="0"/>
                                          <w:marTop w:val="0"/>
                                          <w:marBottom w:val="0"/>
                                          <w:divBdr>
                                            <w:top w:val="none" w:sz="0" w:space="0" w:color="auto"/>
                                            <w:left w:val="none" w:sz="0" w:space="0" w:color="auto"/>
                                            <w:bottom w:val="none" w:sz="0" w:space="0" w:color="auto"/>
                                            <w:right w:val="none" w:sz="0" w:space="0" w:color="auto"/>
                                          </w:divBdr>
                                          <w:divsChild>
                                            <w:div w:id="20215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059505">
          <w:marLeft w:val="0"/>
          <w:marRight w:val="0"/>
          <w:marTop w:val="0"/>
          <w:marBottom w:val="0"/>
          <w:divBdr>
            <w:top w:val="none" w:sz="0" w:space="0" w:color="auto"/>
            <w:left w:val="none" w:sz="0" w:space="0" w:color="auto"/>
            <w:bottom w:val="none" w:sz="0" w:space="0" w:color="auto"/>
            <w:right w:val="none" w:sz="0" w:space="0" w:color="auto"/>
          </w:divBdr>
          <w:divsChild>
            <w:div w:id="720639383">
              <w:marLeft w:val="0"/>
              <w:marRight w:val="0"/>
              <w:marTop w:val="0"/>
              <w:marBottom w:val="0"/>
              <w:divBdr>
                <w:top w:val="none" w:sz="0" w:space="0" w:color="auto"/>
                <w:left w:val="none" w:sz="0" w:space="0" w:color="auto"/>
                <w:bottom w:val="none" w:sz="0" w:space="0" w:color="auto"/>
                <w:right w:val="none" w:sz="0" w:space="0" w:color="auto"/>
              </w:divBdr>
              <w:divsChild>
                <w:div w:id="2112509949">
                  <w:marLeft w:val="0"/>
                  <w:marRight w:val="0"/>
                  <w:marTop w:val="0"/>
                  <w:marBottom w:val="0"/>
                  <w:divBdr>
                    <w:top w:val="none" w:sz="0" w:space="0" w:color="auto"/>
                    <w:left w:val="none" w:sz="0" w:space="0" w:color="auto"/>
                    <w:bottom w:val="none" w:sz="0" w:space="0" w:color="auto"/>
                    <w:right w:val="none" w:sz="0" w:space="0" w:color="auto"/>
                  </w:divBdr>
                  <w:divsChild>
                    <w:div w:id="1840382966">
                      <w:marLeft w:val="0"/>
                      <w:marRight w:val="0"/>
                      <w:marTop w:val="0"/>
                      <w:marBottom w:val="0"/>
                      <w:divBdr>
                        <w:top w:val="none" w:sz="0" w:space="0" w:color="auto"/>
                        <w:left w:val="none" w:sz="0" w:space="0" w:color="auto"/>
                        <w:bottom w:val="none" w:sz="0" w:space="0" w:color="auto"/>
                        <w:right w:val="none" w:sz="0" w:space="0" w:color="auto"/>
                      </w:divBdr>
                      <w:divsChild>
                        <w:div w:id="982350099">
                          <w:marLeft w:val="0"/>
                          <w:marRight w:val="0"/>
                          <w:marTop w:val="0"/>
                          <w:marBottom w:val="0"/>
                          <w:divBdr>
                            <w:top w:val="none" w:sz="0" w:space="0" w:color="auto"/>
                            <w:left w:val="none" w:sz="0" w:space="0" w:color="auto"/>
                            <w:bottom w:val="none" w:sz="0" w:space="0" w:color="auto"/>
                            <w:right w:val="none" w:sz="0" w:space="0" w:color="auto"/>
                          </w:divBdr>
                          <w:divsChild>
                            <w:div w:id="1584297617">
                              <w:marLeft w:val="0"/>
                              <w:marRight w:val="0"/>
                              <w:marTop w:val="0"/>
                              <w:marBottom w:val="0"/>
                              <w:divBdr>
                                <w:top w:val="none" w:sz="0" w:space="0" w:color="auto"/>
                                <w:left w:val="none" w:sz="0" w:space="0" w:color="auto"/>
                                <w:bottom w:val="none" w:sz="0" w:space="0" w:color="auto"/>
                                <w:right w:val="none" w:sz="0" w:space="0" w:color="auto"/>
                              </w:divBdr>
                              <w:divsChild>
                                <w:div w:id="1930310709">
                                  <w:marLeft w:val="0"/>
                                  <w:marRight w:val="0"/>
                                  <w:marTop w:val="0"/>
                                  <w:marBottom w:val="0"/>
                                  <w:divBdr>
                                    <w:top w:val="none" w:sz="0" w:space="0" w:color="auto"/>
                                    <w:left w:val="none" w:sz="0" w:space="0" w:color="auto"/>
                                    <w:bottom w:val="none" w:sz="0" w:space="0" w:color="auto"/>
                                    <w:right w:val="none" w:sz="0" w:space="0" w:color="auto"/>
                                  </w:divBdr>
                                  <w:divsChild>
                                    <w:div w:id="20302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275169">
          <w:marLeft w:val="0"/>
          <w:marRight w:val="0"/>
          <w:marTop w:val="0"/>
          <w:marBottom w:val="0"/>
          <w:divBdr>
            <w:top w:val="none" w:sz="0" w:space="0" w:color="auto"/>
            <w:left w:val="none" w:sz="0" w:space="0" w:color="auto"/>
            <w:bottom w:val="none" w:sz="0" w:space="0" w:color="auto"/>
            <w:right w:val="none" w:sz="0" w:space="0" w:color="auto"/>
          </w:divBdr>
          <w:divsChild>
            <w:div w:id="1731726970">
              <w:marLeft w:val="0"/>
              <w:marRight w:val="0"/>
              <w:marTop w:val="0"/>
              <w:marBottom w:val="0"/>
              <w:divBdr>
                <w:top w:val="none" w:sz="0" w:space="0" w:color="auto"/>
                <w:left w:val="none" w:sz="0" w:space="0" w:color="auto"/>
                <w:bottom w:val="none" w:sz="0" w:space="0" w:color="auto"/>
                <w:right w:val="none" w:sz="0" w:space="0" w:color="auto"/>
              </w:divBdr>
              <w:divsChild>
                <w:div w:id="1950241193">
                  <w:marLeft w:val="0"/>
                  <w:marRight w:val="0"/>
                  <w:marTop w:val="0"/>
                  <w:marBottom w:val="0"/>
                  <w:divBdr>
                    <w:top w:val="none" w:sz="0" w:space="0" w:color="auto"/>
                    <w:left w:val="none" w:sz="0" w:space="0" w:color="auto"/>
                    <w:bottom w:val="none" w:sz="0" w:space="0" w:color="auto"/>
                    <w:right w:val="none" w:sz="0" w:space="0" w:color="auto"/>
                  </w:divBdr>
                  <w:divsChild>
                    <w:div w:id="606085746">
                      <w:marLeft w:val="0"/>
                      <w:marRight w:val="0"/>
                      <w:marTop w:val="0"/>
                      <w:marBottom w:val="0"/>
                      <w:divBdr>
                        <w:top w:val="none" w:sz="0" w:space="0" w:color="auto"/>
                        <w:left w:val="none" w:sz="0" w:space="0" w:color="auto"/>
                        <w:bottom w:val="none" w:sz="0" w:space="0" w:color="auto"/>
                        <w:right w:val="none" w:sz="0" w:space="0" w:color="auto"/>
                      </w:divBdr>
                      <w:divsChild>
                        <w:div w:id="71436703">
                          <w:marLeft w:val="0"/>
                          <w:marRight w:val="0"/>
                          <w:marTop w:val="0"/>
                          <w:marBottom w:val="0"/>
                          <w:divBdr>
                            <w:top w:val="none" w:sz="0" w:space="0" w:color="auto"/>
                            <w:left w:val="none" w:sz="0" w:space="0" w:color="auto"/>
                            <w:bottom w:val="none" w:sz="0" w:space="0" w:color="auto"/>
                            <w:right w:val="none" w:sz="0" w:space="0" w:color="auto"/>
                          </w:divBdr>
                          <w:divsChild>
                            <w:div w:id="403723874">
                              <w:marLeft w:val="0"/>
                              <w:marRight w:val="0"/>
                              <w:marTop w:val="0"/>
                              <w:marBottom w:val="0"/>
                              <w:divBdr>
                                <w:top w:val="none" w:sz="0" w:space="0" w:color="auto"/>
                                <w:left w:val="none" w:sz="0" w:space="0" w:color="auto"/>
                                <w:bottom w:val="none" w:sz="0" w:space="0" w:color="auto"/>
                                <w:right w:val="none" w:sz="0" w:space="0" w:color="auto"/>
                              </w:divBdr>
                              <w:divsChild>
                                <w:div w:id="1811440888">
                                  <w:marLeft w:val="0"/>
                                  <w:marRight w:val="0"/>
                                  <w:marTop w:val="0"/>
                                  <w:marBottom w:val="0"/>
                                  <w:divBdr>
                                    <w:top w:val="none" w:sz="0" w:space="0" w:color="auto"/>
                                    <w:left w:val="none" w:sz="0" w:space="0" w:color="auto"/>
                                    <w:bottom w:val="none" w:sz="0" w:space="0" w:color="auto"/>
                                    <w:right w:val="none" w:sz="0" w:space="0" w:color="auto"/>
                                  </w:divBdr>
                                  <w:divsChild>
                                    <w:div w:id="1926919032">
                                      <w:marLeft w:val="0"/>
                                      <w:marRight w:val="0"/>
                                      <w:marTop w:val="0"/>
                                      <w:marBottom w:val="0"/>
                                      <w:divBdr>
                                        <w:top w:val="none" w:sz="0" w:space="0" w:color="auto"/>
                                        <w:left w:val="none" w:sz="0" w:space="0" w:color="auto"/>
                                        <w:bottom w:val="none" w:sz="0" w:space="0" w:color="auto"/>
                                        <w:right w:val="none" w:sz="0" w:space="0" w:color="auto"/>
                                      </w:divBdr>
                                      <w:divsChild>
                                        <w:div w:id="430466455">
                                          <w:marLeft w:val="0"/>
                                          <w:marRight w:val="0"/>
                                          <w:marTop w:val="0"/>
                                          <w:marBottom w:val="0"/>
                                          <w:divBdr>
                                            <w:top w:val="none" w:sz="0" w:space="0" w:color="auto"/>
                                            <w:left w:val="none" w:sz="0" w:space="0" w:color="auto"/>
                                            <w:bottom w:val="none" w:sz="0" w:space="0" w:color="auto"/>
                                            <w:right w:val="none" w:sz="0" w:space="0" w:color="auto"/>
                                          </w:divBdr>
                                          <w:divsChild>
                                            <w:div w:id="19904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4399443">
          <w:marLeft w:val="0"/>
          <w:marRight w:val="0"/>
          <w:marTop w:val="0"/>
          <w:marBottom w:val="0"/>
          <w:divBdr>
            <w:top w:val="none" w:sz="0" w:space="0" w:color="auto"/>
            <w:left w:val="none" w:sz="0" w:space="0" w:color="auto"/>
            <w:bottom w:val="none" w:sz="0" w:space="0" w:color="auto"/>
            <w:right w:val="none" w:sz="0" w:space="0" w:color="auto"/>
          </w:divBdr>
          <w:divsChild>
            <w:div w:id="1077823872">
              <w:marLeft w:val="0"/>
              <w:marRight w:val="0"/>
              <w:marTop w:val="0"/>
              <w:marBottom w:val="0"/>
              <w:divBdr>
                <w:top w:val="none" w:sz="0" w:space="0" w:color="auto"/>
                <w:left w:val="none" w:sz="0" w:space="0" w:color="auto"/>
                <w:bottom w:val="none" w:sz="0" w:space="0" w:color="auto"/>
                <w:right w:val="none" w:sz="0" w:space="0" w:color="auto"/>
              </w:divBdr>
              <w:divsChild>
                <w:div w:id="736822134">
                  <w:marLeft w:val="0"/>
                  <w:marRight w:val="0"/>
                  <w:marTop w:val="0"/>
                  <w:marBottom w:val="0"/>
                  <w:divBdr>
                    <w:top w:val="none" w:sz="0" w:space="0" w:color="auto"/>
                    <w:left w:val="none" w:sz="0" w:space="0" w:color="auto"/>
                    <w:bottom w:val="none" w:sz="0" w:space="0" w:color="auto"/>
                    <w:right w:val="none" w:sz="0" w:space="0" w:color="auto"/>
                  </w:divBdr>
                  <w:divsChild>
                    <w:div w:id="1448623136">
                      <w:marLeft w:val="0"/>
                      <w:marRight w:val="0"/>
                      <w:marTop w:val="0"/>
                      <w:marBottom w:val="0"/>
                      <w:divBdr>
                        <w:top w:val="none" w:sz="0" w:space="0" w:color="auto"/>
                        <w:left w:val="none" w:sz="0" w:space="0" w:color="auto"/>
                        <w:bottom w:val="none" w:sz="0" w:space="0" w:color="auto"/>
                        <w:right w:val="none" w:sz="0" w:space="0" w:color="auto"/>
                      </w:divBdr>
                      <w:divsChild>
                        <w:div w:id="1013267409">
                          <w:marLeft w:val="0"/>
                          <w:marRight w:val="0"/>
                          <w:marTop w:val="0"/>
                          <w:marBottom w:val="0"/>
                          <w:divBdr>
                            <w:top w:val="none" w:sz="0" w:space="0" w:color="auto"/>
                            <w:left w:val="none" w:sz="0" w:space="0" w:color="auto"/>
                            <w:bottom w:val="none" w:sz="0" w:space="0" w:color="auto"/>
                            <w:right w:val="none" w:sz="0" w:space="0" w:color="auto"/>
                          </w:divBdr>
                          <w:divsChild>
                            <w:div w:id="1381399872">
                              <w:marLeft w:val="0"/>
                              <w:marRight w:val="0"/>
                              <w:marTop w:val="0"/>
                              <w:marBottom w:val="0"/>
                              <w:divBdr>
                                <w:top w:val="none" w:sz="0" w:space="0" w:color="auto"/>
                                <w:left w:val="none" w:sz="0" w:space="0" w:color="auto"/>
                                <w:bottom w:val="none" w:sz="0" w:space="0" w:color="auto"/>
                                <w:right w:val="none" w:sz="0" w:space="0" w:color="auto"/>
                              </w:divBdr>
                              <w:divsChild>
                                <w:div w:id="1648974122">
                                  <w:marLeft w:val="0"/>
                                  <w:marRight w:val="0"/>
                                  <w:marTop w:val="0"/>
                                  <w:marBottom w:val="0"/>
                                  <w:divBdr>
                                    <w:top w:val="none" w:sz="0" w:space="0" w:color="auto"/>
                                    <w:left w:val="none" w:sz="0" w:space="0" w:color="auto"/>
                                    <w:bottom w:val="none" w:sz="0" w:space="0" w:color="auto"/>
                                    <w:right w:val="none" w:sz="0" w:space="0" w:color="auto"/>
                                  </w:divBdr>
                                  <w:divsChild>
                                    <w:div w:id="10129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732972">
          <w:marLeft w:val="0"/>
          <w:marRight w:val="0"/>
          <w:marTop w:val="0"/>
          <w:marBottom w:val="0"/>
          <w:divBdr>
            <w:top w:val="none" w:sz="0" w:space="0" w:color="auto"/>
            <w:left w:val="none" w:sz="0" w:space="0" w:color="auto"/>
            <w:bottom w:val="none" w:sz="0" w:space="0" w:color="auto"/>
            <w:right w:val="none" w:sz="0" w:space="0" w:color="auto"/>
          </w:divBdr>
          <w:divsChild>
            <w:div w:id="310209161">
              <w:marLeft w:val="0"/>
              <w:marRight w:val="0"/>
              <w:marTop w:val="0"/>
              <w:marBottom w:val="0"/>
              <w:divBdr>
                <w:top w:val="none" w:sz="0" w:space="0" w:color="auto"/>
                <w:left w:val="none" w:sz="0" w:space="0" w:color="auto"/>
                <w:bottom w:val="none" w:sz="0" w:space="0" w:color="auto"/>
                <w:right w:val="none" w:sz="0" w:space="0" w:color="auto"/>
              </w:divBdr>
              <w:divsChild>
                <w:div w:id="839196354">
                  <w:marLeft w:val="0"/>
                  <w:marRight w:val="0"/>
                  <w:marTop w:val="0"/>
                  <w:marBottom w:val="0"/>
                  <w:divBdr>
                    <w:top w:val="none" w:sz="0" w:space="0" w:color="auto"/>
                    <w:left w:val="none" w:sz="0" w:space="0" w:color="auto"/>
                    <w:bottom w:val="none" w:sz="0" w:space="0" w:color="auto"/>
                    <w:right w:val="none" w:sz="0" w:space="0" w:color="auto"/>
                  </w:divBdr>
                  <w:divsChild>
                    <w:div w:id="1784573647">
                      <w:marLeft w:val="0"/>
                      <w:marRight w:val="0"/>
                      <w:marTop w:val="0"/>
                      <w:marBottom w:val="0"/>
                      <w:divBdr>
                        <w:top w:val="none" w:sz="0" w:space="0" w:color="auto"/>
                        <w:left w:val="none" w:sz="0" w:space="0" w:color="auto"/>
                        <w:bottom w:val="none" w:sz="0" w:space="0" w:color="auto"/>
                        <w:right w:val="none" w:sz="0" w:space="0" w:color="auto"/>
                      </w:divBdr>
                      <w:divsChild>
                        <w:div w:id="1674213357">
                          <w:marLeft w:val="0"/>
                          <w:marRight w:val="0"/>
                          <w:marTop w:val="0"/>
                          <w:marBottom w:val="0"/>
                          <w:divBdr>
                            <w:top w:val="none" w:sz="0" w:space="0" w:color="auto"/>
                            <w:left w:val="none" w:sz="0" w:space="0" w:color="auto"/>
                            <w:bottom w:val="none" w:sz="0" w:space="0" w:color="auto"/>
                            <w:right w:val="none" w:sz="0" w:space="0" w:color="auto"/>
                          </w:divBdr>
                          <w:divsChild>
                            <w:div w:id="1775130099">
                              <w:marLeft w:val="0"/>
                              <w:marRight w:val="0"/>
                              <w:marTop w:val="0"/>
                              <w:marBottom w:val="0"/>
                              <w:divBdr>
                                <w:top w:val="none" w:sz="0" w:space="0" w:color="auto"/>
                                <w:left w:val="none" w:sz="0" w:space="0" w:color="auto"/>
                                <w:bottom w:val="none" w:sz="0" w:space="0" w:color="auto"/>
                                <w:right w:val="none" w:sz="0" w:space="0" w:color="auto"/>
                              </w:divBdr>
                              <w:divsChild>
                                <w:div w:id="1072044700">
                                  <w:marLeft w:val="0"/>
                                  <w:marRight w:val="0"/>
                                  <w:marTop w:val="0"/>
                                  <w:marBottom w:val="0"/>
                                  <w:divBdr>
                                    <w:top w:val="none" w:sz="0" w:space="0" w:color="auto"/>
                                    <w:left w:val="none" w:sz="0" w:space="0" w:color="auto"/>
                                    <w:bottom w:val="none" w:sz="0" w:space="0" w:color="auto"/>
                                    <w:right w:val="none" w:sz="0" w:space="0" w:color="auto"/>
                                  </w:divBdr>
                                  <w:divsChild>
                                    <w:div w:id="450176715">
                                      <w:marLeft w:val="0"/>
                                      <w:marRight w:val="0"/>
                                      <w:marTop w:val="0"/>
                                      <w:marBottom w:val="0"/>
                                      <w:divBdr>
                                        <w:top w:val="none" w:sz="0" w:space="0" w:color="auto"/>
                                        <w:left w:val="none" w:sz="0" w:space="0" w:color="auto"/>
                                        <w:bottom w:val="none" w:sz="0" w:space="0" w:color="auto"/>
                                        <w:right w:val="none" w:sz="0" w:space="0" w:color="auto"/>
                                      </w:divBdr>
                                      <w:divsChild>
                                        <w:div w:id="1727214850">
                                          <w:marLeft w:val="0"/>
                                          <w:marRight w:val="0"/>
                                          <w:marTop w:val="0"/>
                                          <w:marBottom w:val="0"/>
                                          <w:divBdr>
                                            <w:top w:val="none" w:sz="0" w:space="0" w:color="auto"/>
                                            <w:left w:val="none" w:sz="0" w:space="0" w:color="auto"/>
                                            <w:bottom w:val="none" w:sz="0" w:space="0" w:color="auto"/>
                                            <w:right w:val="none" w:sz="0" w:space="0" w:color="auto"/>
                                          </w:divBdr>
                                          <w:divsChild>
                                            <w:div w:id="5620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7249474">
          <w:marLeft w:val="0"/>
          <w:marRight w:val="0"/>
          <w:marTop w:val="0"/>
          <w:marBottom w:val="0"/>
          <w:divBdr>
            <w:top w:val="none" w:sz="0" w:space="0" w:color="auto"/>
            <w:left w:val="none" w:sz="0" w:space="0" w:color="auto"/>
            <w:bottom w:val="none" w:sz="0" w:space="0" w:color="auto"/>
            <w:right w:val="none" w:sz="0" w:space="0" w:color="auto"/>
          </w:divBdr>
          <w:divsChild>
            <w:div w:id="335959620">
              <w:marLeft w:val="0"/>
              <w:marRight w:val="0"/>
              <w:marTop w:val="0"/>
              <w:marBottom w:val="0"/>
              <w:divBdr>
                <w:top w:val="none" w:sz="0" w:space="0" w:color="auto"/>
                <w:left w:val="none" w:sz="0" w:space="0" w:color="auto"/>
                <w:bottom w:val="none" w:sz="0" w:space="0" w:color="auto"/>
                <w:right w:val="none" w:sz="0" w:space="0" w:color="auto"/>
              </w:divBdr>
              <w:divsChild>
                <w:div w:id="1073313003">
                  <w:marLeft w:val="0"/>
                  <w:marRight w:val="0"/>
                  <w:marTop w:val="0"/>
                  <w:marBottom w:val="0"/>
                  <w:divBdr>
                    <w:top w:val="none" w:sz="0" w:space="0" w:color="auto"/>
                    <w:left w:val="none" w:sz="0" w:space="0" w:color="auto"/>
                    <w:bottom w:val="none" w:sz="0" w:space="0" w:color="auto"/>
                    <w:right w:val="none" w:sz="0" w:space="0" w:color="auto"/>
                  </w:divBdr>
                  <w:divsChild>
                    <w:div w:id="777523760">
                      <w:marLeft w:val="0"/>
                      <w:marRight w:val="0"/>
                      <w:marTop w:val="0"/>
                      <w:marBottom w:val="0"/>
                      <w:divBdr>
                        <w:top w:val="none" w:sz="0" w:space="0" w:color="auto"/>
                        <w:left w:val="none" w:sz="0" w:space="0" w:color="auto"/>
                        <w:bottom w:val="none" w:sz="0" w:space="0" w:color="auto"/>
                        <w:right w:val="none" w:sz="0" w:space="0" w:color="auto"/>
                      </w:divBdr>
                      <w:divsChild>
                        <w:div w:id="1876235346">
                          <w:marLeft w:val="0"/>
                          <w:marRight w:val="0"/>
                          <w:marTop w:val="0"/>
                          <w:marBottom w:val="0"/>
                          <w:divBdr>
                            <w:top w:val="none" w:sz="0" w:space="0" w:color="auto"/>
                            <w:left w:val="none" w:sz="0" w:space="0" w:color="auto"/>
                            <w:bottom w:val="none" w:sz="0" w:space="0" w:color="auto"/>
                            <w:right w:val="none" w:sz="0" w:space="0" w:color="auto"/>
                          </w:divBdr>
                          <w:divsChild>
                            <w:div w:id="25562883">
                              <w:marLeft w:val="0"/>
                              <w:marRight w:val="0"/>
                              <w:marTop w:val="0"/>
                              <w:marBottom w:val="0"/>
                              <w:divBdr>
                                <w:top w:val="none" w:sz="0" w:space="0" w:color="auto"/>
                                <w:left w:val="none" w:sz="0" w:space="0" w:color="auto"/>
                                <w:bottom w:val="none" w:sz="0" w:space="0" w:color="auto"/>
                                <w:right w:val="none" w:sz="0" w:space="0" w:color="auto"/>
                              </w:divBdr>
                              <w:divsChild>
                                <w:div w:id="2062704660">
                                  <w:marLeft w:val="0"/>
                                  <w:marRight w:val="0"/>
                                  <w:marTop w:val="0"/>
                                  <w:marBottom w:val="0"/>
                                  <w:divBdr>
                                    <w:top w:val="none" w:sz="0" w:space="0" w:color="auto"/>
                                    <w:left w:val="none" w:sz="0" w:space="0" w:color="auto"/>
                                    <w:bottom w:val="none" w:sz="0" w:space="0" w:color="auto"/>
                                    <w:right w:val="none" w:sz="0" w:space="0" w:color="auto"/>
                                  </w:divBdr>
                                  <w:divsChild>
                                    <w:div w:id="1215697381">
                                      <w:marLeft w:val="0"/>
                                      <w:marRight w:val="0"/>
                                      <w:marTop w:val="0"/>
                                      <w:marBottom w:val="0"/>
                                      <w:divBdr>
                                        <w:top w:val="none" w:sz="0" w:space="0" w:color="auto"/>
                                        <w:left w:val="none" w:sz="0" w:space="0" w:color="auto"/>
                                        <w:bottom w:val="none" w:sz="0" w:space="0" w:color="auto"/>
                                        <w:right w:val="none" w:sz="0" w:space="0" w:color="auto"/>
                                      </w:divBdr>
                                      <w:divsChild>
                                        <w:div w:id="67923942">
                                          <w:marLeft w:val="0"/>
                                          <w:marRight w:val="0"/>
                                          <w:marTop w:val="0"/>
                                          <w:marBottom w:val="0"/>
                                          <w:divBdr>
                                            <w:top w:val="none" w:sz="0" w:space="0" w:color="auto"/>
                                            <w:left w:val="none" w:sz="0" w:space="0" w:color="auto"/>
                                            <w:bottom w:val="none" w:sz="0" w:space="0" w:color="auto"/>
                                            <w:right w:val="none" w:sz="0" w:space="0" w:color="auto"/>
                                          </w:divBdr>
                                          <w:divsChild>
                                            <w:div w:id="986935335">
                                              <w:marLeft w:val="0"/>
                                              <w:marRight w:val="0"/>
                                              <w:marTop w:val="0"/>
                                              <w:marBottom w:val="0"/>
                                              <w:divBdr>
                                                <w:top w:val="none" w:sz="0" w:space="0" w:color="auto"/>
                                                <w:left w:val="none" w:sz="0" w:space="0" w:color="auto"/>
                                                <w:bottom w:val="none" w:sz="0" w:space="0" w:color="auto"/>
                                                <w:right w:val="none" w:sz="0" w:space="0" w:color="auto"/>
                                              </w:divBdr>
                                            </w:div>
                                            <w:div w:id="1545411272">
                                              <w:marLeft w:val="0"/>
                                              <w:marRight w:val="0"/>
                                              <w:marTop w:val="0"/>
                                              <w:marBottom w:val="0"/>
                                              <w:divBdr>
                                                <w:top w:val="none" w:sz="0" w:space="0" w:color="auto"/>
                                                <w:left w:val="none" w:sz="0" w:space="0" w:color="auto"/>
                                                <w:bottom w:val="none" w:sz="0" w:space="0" w:color="auto"/>
                                                <w:right w:val="none" w:sz="0" w:space="0" w:color="auto"/>
                                              </w:divBdr>
                                              <w:divsChild>
                                                <w:div w:id="1753431704">
                                                  <w:marLeft w:val="0"/>
                                                  <w:marRight w:val="0"/>
                                                  <w:marTop w:val="0"/>
                                                  <w:marBottom w:val="0"/>
                                                  <w:divBdr>
                                                    <w:top w:val="none" w:sz="0" w:space="0" w:color="auto"/>
                                                    <w:left w:val="none" w:sz="0" w:space="0" w:color="auto"/>
                                                    <w:bottom w:val="none" w:sz="0" w:space="0" w:color="auto"/>
                                                    <w:right w:val="none" w:sz="0" w:space="0" w:color="auto"/>
                                                  </w:divBdr>
                                                  <w:divsChild>
                                                    <w:div w:id="71797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4705921">
          <w:marLeft w:val="0"/>
          <w:marRight w:val="0"/>
          <w:marTop w:val="0"/>
          <w:marBottom w:val="0"/>
          <w:divBdr>
            <w:top w:val="none" w:sz="0" w:space="0" w:color="auto"/>
            <w:left w:val="none" w:sz="0" w:space="0" w:color="auto"/>
            <w:bottom w:val="none" w:sz="0" w:space="0" w:color="auto"/>
            <w:right w:val="none" w:sz="0" w:space="0" w:color="auto"/>
          </w:divBdr>
          <w:divsChild>
            <w:div w:id="2090301200">
              <w:marLeft w:val="0"/>
              <w:marRight w:val="0"/>
              <w:marTop w:val="0"/>
              <w:marBottom w:val="0"/>
              <w:divBdr>
                <w:top w:val="none" w:sz="0" w:space="0" w:color="auto"/>
                <w:left w:val="none" w:sz="0" w:space="0" w:color="auto"/>
                <w:bottom w:val="none" w:sz="0" w:space="0" w:color="auto"/>
                <w:right w:val="none" w:sz="0" w:space="0" w:color="auto"/>
              </w:divBdr>
              <w:divsChild>
                <w:div w:id="330644581">
                  <w:marLeft w:val="0"/>
                  <w:marRight w:val="0"/>
                  <w:marTop w:val="0"/>
                  <w:marBottom w:val="0"/>
                  <w:divBdr>
                    <w:top w:val="none" w:sz="0" w:space="0" w:color="auto"/>
                    <w:left w:val="none" w:sz="0" w:space="0" w:color="auto"/>
                    <w:bottom w:val="none" w:sz="0" w:space="0" w:color="auto"/>
                    <w:right w:val="none" w:sz="0" w:space="0" w:color="auto"/>
                  </w:divBdr>
                  <w:divsChild>
                    <w:div w:id="506604604">
                      <w:marLeft w:val="0"/>
                      <w:marRight w:val="0"/>
                      <w:marTop w:val="0"/>
                      <w:marBottom w:val="0"/>
                      <w:divBdr>
                        <w:top w:val="none" w:sz="0" w:space="0" w:color="auto"/>
                        <w:left w:val="none" w:sz="0" w:space="0" w:color="auto"/>
                        <w:bottom w:val="none" w:sz="0" w:space="0" w:color="auto"/>
                        <w:right w:val="none" w:sz="0" w:space="0" w:color="auto"/>
                      </w:divBdr>
                      <w:divsChild>
                        <w:div w:id="2137603864">
                          <w:marLeft w:val="0"/>
                          <w:marRight w:val="0"/>
                          <w:marTop w:val="0"/>
                          <w:marBottom w:val="0"/>
                          <w:divBdr>
                            <w:top w:val="none" w:sz="0" w:space="0" w:color="auto"/>
                            <w:left w:val="none" w:sz="0" w:space="0" w:color="auto"/>
                            <w:bottom w:val="none" w:sz="0" w:space="0" w:color="auto"/>
                            <w:right w:val="none" w:sz="0" w:space="0" w:color="auto"/>
                          </w:divBdr>
                          <w:divsChild>
                            <w:div w:id="940840638">
                              <w:marLeft w:val="0"/>
                              <w:marRight w:val="0"/>
                              <w:marTop w:val="0"/>
                              <w:marBottom w:val="0"/>
                              <w:divBdr>
                                <w:top w:val="none" w:sz="0" w:space="0" w:color="auto"/>
                                <w:left w:val="none" w:sz="0" w:space="0" w:color="auto"/>
                                <w:bottom w:val="none" w:sz="0" w:space="0" w:color="auto"/>
                                <w:right w:val="none" w:sz="0" w:space="0" w:color="auto"/>
                              </w:divBdr>
                              <w:divsChild>
                                <w:div w:id="722632047">
                                  <w:marLeft w:val="0"/>
                                  <w:marRight w:val="0"/>
                                  <w:marTop w:val="0"/>
                                  <w:marBottom w:val="0"/>
                                  <w:divBdr>
                                    <w:top w:val="none" w:sz="0" w:space="0" w:color="auto"/>
                                    <w:left w:val="none" w:sz="0" w:space="0" w:color="auto"/>
                                    <w:bottom w:val="none" w:sz="0" w:space="0" w:color="auto"/>
                                    <w:right w:val="none" w:sz="0" w:space="0" w:color="auto"/>
                                  </w:divBdr>
                                  <w:divsChild>
                                    <w:div w:id="2034114523">
                                      <w:marLeft w:val="0"/>
                                      <w:marRight w:val="0"/>
                                      <w:marTop w:val="0"/>
                                      <w:marBottom w:val="0"/>
                                      <w:divBdr>
                                        <w:top w:val="none" w:sz="0" w:space="0" w:color="auto"/>
                                        <w:left w:val="none" w:sz="0" w:space="0" w:color="auto"/>
                                        <w:bottom w:val="none" w:sz="0" w:space="0" w:color="auto"/>
                                        <w:right w:val="none" w:sz="0" w:space="0" w:color="auto"/>
                                      </w:divBdr>
                                      <w:divsChild>
                                        <w:div w:id="40984889">
                                          <w:marLeft w:val="0"/>
                                          <w:marRight w:val="0"/>
                                          <w:marTop w:val="0"/>
                                          <w:marBottom w:val="0"/>
                                          <w:divBdr>
                                            <w:top w:val="none" w:sz="0" w:space="0" w:color="auto"/>
                                            <w:left w:val="none" w:sz="0" w:space="0" w:color="auto"/>
                                            <w:bottom w:val="none" w:sz="0" w:space="0" w:color="auto"/>
                                            <w:right w:val="none" w:sz="0" w:space="0" w:color="auto"/>
                                          </w:divBdr>
                                          <w:divsChild>
                                            <w:div w:id="2041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0819790">
          <w:marLeft w:val="0"/>
          <w:marRight w:val="0"/>
          <w:marTop w:val="0"/>
          <w:marBottom w:val="0"/>
          <w:divBdr>
            <w:top w:val="none" w:sz="0" w:space="0" w:color="auto"/>
            <w:left w:val="none" w:sz="0" w:space="0" w:color="auto"/>
            <w:bottom w:val="none" w:sz="0" w:space="0" w:color="auto"/>
            <w:right w:val="none" w:sz="0" w:space="0" w:color="auto"/>
          </w:divBdr>
          <w:divsChild>
            <w:div w:id="1621493111">
              <w:marLeft w:val="0"/>
              <w:marRight w:val="0"/>
              <w:marTop w:val="0"/>
              <w:marBottom w:val="0"/>
              <w:divBdr>
                <w:top w:val="none" w:sz="0" w:space="0" w:color="auto"/>
                <w:left w:val="none" w:sz="0" w:space="0" w:color="auto"/>
                <w:bottom w:val="none" w:sz="0" w:space="0" w:color="auto"/>
                <w:right w:val="none" w:sz="0" w:space="0" w:color="auto"/>
              </w:divBdr>
              <w:divsChild>
                <w:div w:id="1020160947">
                  <w:marLeft w:val="0"/>
                  <w:marRight w:val="0"/>
                  <w:marTop w:val="0"/>
                  <w:marBottom w:val="0"/>
                  <w:divBdr>
                    <w:top w:val="none" w:sz="0" w:space="0" w:color="auto"/>
                    <w:left w:val="none" w:sz="0" w:space="0" w:color="auto"/>
                    <w:bottom w:val="none" w:sz="0" w:space="0" w:color="auto"/>
                    <w:right w:val="none" w:sz="0" w:space="0" w:color="auto"/>
                  </w:divBdr>
                  <w:divsChild>
                    <w:div w:id="101342176">
                      <w:marLeft w:val="0"/>
                      <w:marRight w:val="0"/>
                      <w:marTop w:val="0"/>
                      <w:marBottom w:val="0"/>
                      <w:divBdr>
                        <w:top w:val="none" w:sz="0" w:space="0" w:color="auto"/>
                        <w:left w:val="none" w:sz="0" w:space="0" w:color="auto"/>
                        <w:bottom w:val="none" w:sz="0" w:space="0" w:color="auto"/>
                        <w:right w:val="none" w:sz="0" w:space="0" w:color="auto"/>
                      </w:divBdr>
                      <w:divsChild>
                        <w:div w:id="1521896470">
                          <w:marLeft w:val="0"/>
                          <w:marRight w:val="0"/>
                          <w:marTop w:val="0"/>
                          <w:marBottom w:val="0"/>
                          <w:divBdr>
                            <w:top w:val="none" w:sz="0" w:space="0" w:color="auto"/>
                            <w:left w:val="none" w:sz="0" w:space="0" w:color="auto"/>
                            <w:bottom w:val="none" w:sz="0" w:space="0" w:color="auto"/>
                            <w:right w:val="none" w:sz="0" w:space="0" w:color="auto"/>
                          </w:divBdr>
                          <w:divsChild>
                            <w:div w:id="1893035448">
                              <w:marLeft w:val="0"/>
                              <w:marRight w:val="0"/>
                              <w:marTop w:val="0"/>
                              <w:marBottom w:val="0"/>
                              <w:divBdr>
                                <w:top w:val="none" w:sz="0" w:space="0" w:color="auto"/>
                                <w:left w:val="none" w:sz="0" w:space="0" w:color="auto"/>
                                <w:bottom w:val="none" w:sz="0" w:space="0" w:color="auto"/>
                                <w:right w:val="none" w:sz="0" w:space="0" w:color="auto"/>
                              </w:divBdr>
                              <w:divsChild>
                                <w:div w:id="1355185851">
                                  <w:marLeft w:val="0"/>
                                  <w:marRight w:val="0"/>
                                  <w:marTop w:val="0"/>
                                  <w:marBottom w:val="0"/>
                                  <w:divBdr>
                                    <w:top w:val="none" w:sz="0" w:space="0" w:color="auto"/>
                                    <w:left w:val="none" w:sz="0" w:space="0" w:color="auto"/>
                                    <w:bottom w:val="none" w:sz="0" w:space="0" w:color="auto"/>
                                    <w:right w:val="none" w:sz="0" w:space="0" w:color="auto"/>
                                  </w:divBdr>
                                  <w:divsChild>
                                    <w:div w:id="1110007460">
                                      <w:marLeft w:val="0"/>
                                      <w:marRight w:val="0"/>
                                      <w:marTop w:val="0"/>
                                      <w:marBottom w:val="0"/>
                                      <w:divBdr>
                                        <w:top w:val="none" w:sz="0" w:space="0" w:color="auto"/>
                                        <w:left w:val="none" w:sz="0" w:space="0" w:color="auto"/>
                                        <w:bottom w:val="none" w:sz="0" w:space="0" w:color="auto"/>
                                        <w:right w:val="none" w:sz="0" w:space="0" w:color="auto"/>
                                      </w:divBdr>
                                      <w:divsChild>
                                        <w:div w:id="1076901506">
                                          <w:marLeft w:val="0"/>
                                          <w:marRight w:val="0"/>
                                          <w:marTop w:val="0"/>
                                          <w:marBottom w:val="0"/>
                                          <w:divBdr>
                                            <w:top w:val="none" w:sz="0" w:space="0" w:color="auto"/>
                                            <w:left w:val="none" w:sz="0" w:space="0" w:color="auto"/>
                                            <w:bottom w:val="none" w:sz="0" w:space="0" w:color="auto"/>
                                            <w:right w:val="none" w:sz="0" w:space="0" w:color="auto"/>
                                          </w:divBdr>
                                          <w:divsChild>
                                            <w:div w:id="4260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1536935">
          <w:marLeft w:val="0"/>
          <w:marRight w:val="0"/>
          <w:marTop w:val="0"/>
          <w:marBottom w:val="0"/>
          <w:divBdr>
            <w:top w:val="none" w:sz="0" w:space="0" w:color="auto"/>
            <w:left w:val="none" w:sz="0" w:space="0" w:color="auto"/>
            <w:bottom w:val="none" w:sz="0" w:space="0" w:color="auto"/>
            <w:right w:val="none" w:sz="0" w:space="0" w:color="auto"/>
          </w:divBdr>
          <w:divsChild>
            <w:div w:id="1371414578">
              <w:marLeft w:val="0"/>
              <w:marRight w:val="0"/>
              <w:marTop w:val="0"/>
              <w:marBottom w:val="0"/>
              <w:divBdr>
                <w:top w:val="none" w:sz="0" w:space="0" w:color="auto"/>
                <w:left w:val="none" w:sz="0" w:space="0" w:color="auto"/>
                <w:bottom w:val="none" w:sz="0" w:space="0" w:color="auto"/>
                <w:right w:val="none" w:sz="0" w:space="0" w:color="auto"/>
              </w:divBdr>
              <w:divsChild>
                <w:div w:id="1179538930">
                  <w:marLeft w:val="0"/>
                  <w:marRight w:val="0"/>
                  <w:marTop w:val="0"/>
                  <w:marBottom w:val="0"/>
                  <w:divBdr>
                    <w:top w:val="none" w:sz="0" w:space="0" w:color="auto"/>
                    <w:left w:val="none" w:sz="0" w:space="0" w:color="auto"/>
                    <w:bottom w:val="none" w:sz="0" w:space="0" w:color="auto"/>
                    <w:right w:val="none" w:sz="0" w:space="0" w:color="auto"/>
                  </w:divBdr>
                  <w:divsChild>
                    <w:div w:id="492185137">
                      <w:marLeft w:val="0"/>
                      <w:marRight w:val="0"/>
                      <w:marTop w:val="0"/>
                      <w:marBottom w:val="0"/>
                      <w:divBdr>
                        <w:top w:val="none" w:sz="0" w:space="0" w:color="auto"/>
                        <w:left w:val="none" w:sz="0" w:space="0" w:color="auto"/>
                        <w:bottom w:val="none" w:sz="0" w:space="0" w:color="auto"/>
                        <w:right w:val="none" w:sz="0" w:space="0" w:color="auto"/>
                      </w:divBdr>
                      <w:divsChild>
                        <w:div w:id="1402679704">
                          <w:marLeft w:val="0"/>
                          <w:marRight w:val="0"/>
                          <w:marTop w:val="0"/>
                          <w:marBottom w:val="0"/>
                          <w:divBdr>
                            <w:top w:val="none" w:sz="0" w:space="0" w:color="auto"/>
                            <w:left w:val="none" w:sz="0" w:space="0" w:color="auto"/>
                            <w:bottom w:val="none" w:sz="0" w:space="0" w:color="auto"/>
                            <w:right w:val="none" w:sz="0" w:space="0" w:color="auto"/>
                          </w:divBdr>
                          <w:divsChild>
                            <w:div w:id="1575628015">
                              <w:marLeft w:val="0"/>
                              <w:marRight w:val="0"/>
                              <w:marTop w:val="0"/>
                              <w:marBottom w:val="0"/>
                              <w:divBdr>
                                <w:top w:val="none" w:sz="0" w:space="0" w:color="auto"/>
                                <w:left w:val="none" w:sz="0" w:space="0" w:color="auto"/>
                                <w:bottom w:val="none" w:sz="0" w:space="0" w:color="auto"/>
                                <w:right w:val="none" w:sz="0" w:space="0" w:color="auto"/>
                              </w:divBdr>
                              <w:divsChild>
                                <w:div w:id="1072194776">
                                  <w:marLeft w:val="0"/>
                                  <w:marRight w:val="0"/>
                                  <w:marTop w:val="0"/>
                                  <w:marBottom w:val="0"/>
                                  <w:divBdr>
                                    <w:top w:val="none" w:sz="0" w:space="0" w:color="auto"/>
                                    <w:left w:val="none" w:sz="0" w:space="0" w:color="auto"/>
                                    <w:bottom w:val="none" w:sz="0" w:space="0" w:color="auto"/>
                                    <w:right w:val="none" w:sz="0" w:space="0" w:color="auto"/>
                                  </w:divBdr>
                                  <w:divsChild>
                                    <w:div w:id="1887333652">
                                      <w:marLeft w:val="0"/>
                                      <w:marRight w:val="0"/>
                                      <w:marTop w:val="0"/>
                                      <w:marBottom w:val="0"/>
                                      <w:divBdr>
                                        <w:top w:val="none" w:sz="0" w:space="0" w:color="auto"/>
                                        <w:left w:val="none" w:sz="0" w:space="0" w:color="auto"/>
                                        <w:bottom w:val="none" w:sz="0" w:space="0" w:color="auto"/>
                                        <w:right w:val="none" w:sz="0" w:space="0" w:color="auto"/>
                                      </w:divBdr>
                                      <w:divsChild>
                                        <w:div w:id="713387936">
                                          <w:marLeft w:val="0"/>
                                          <w:marRight w:val="0"/>
                                          <w:marTop w:val="0"/>
                                          <w:marBottom w:val="0"/>
                                          <w:divBdr>
                                            <w:top w:val="none" w:sz="0" w:space="0" w:color="auto"/>
                                            <w:left w:val="none" w:sz="0" w:space="0" w:color="auto"/>
                                            <w:bottom w:val="none" w:sz="0" w:space="0" w:color="auto"/>
                                            <w:right w:val="none" w:sz="0" w:space="0" w:color="auto"/>
                                          </w:divBdr>
                                          <w:divsChild>
                                            <w:div w:id="199074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343347">
          <w:marLeft w:val="0"/>
          <w:marRight w:val="0"/>
          <w:marTop w:val="0"/>
          <w:marBottom w:val="0"/>
          <w:divBdr>
            <w:top w:val="none" w:sz="0" w:space="0" w:color="auto"/>
            <w:left w:val="none" w:sz="0" w:space="0" w:color="auto"/>
            <w:bottom w:val="none" w:sz="0" w:space="0" w:color="auto"/>
            <w:right w:val="none" w:sz="0" w:space="0" w:color="auto"/>
          </w:divBdr>
          <w:divsChild>
            <w:div w:id="1584484257">
              <w:marLeft w:val="0"/>
              <w:marRight w:val="0"/>
              <w:marTop w:val="0"/>
              <w:marBottom w:val="0"/>
              <w:divBdr>
                <w:top w:val="none" w:sz="0" w:space="0" w:color="auto"/>
                <w:left w:val="none" w:sz="0" w:space="0" w:color="auto"/>
                <w:bottom w:val="none" w:sz="0" w:space="0" w:color="auto"/>
                <w:right w:val="none" w:sz="0" w:space="0" w:color="auto"/>
              </w:divBdr>
              <w:divsChild>
                <w:div w:id="1289507361">
                  <w:marLeft w:val="0"/>
                  <w:marRight w:val="0"/>
                  <w:marTop w:val="0"/>
                  <w:marBottom w:val="0"/>
                  <w:divBdr>
                    <w:top w:val="none" w:sz="0" w:space="0" w:color="auto"/>
                    <w:left w:val="none" w:sz="0" w:space="0" w:color="auto"/>
                    <w:bottom w:val="none" w:sz="0" w:space="0" w:color="auto"/>
                    <w:right w:val="none" w:sz="0" w:space="0" w:color="auto"/>
                  </w:divBdr>
                  <w:divsChild>
                    <w:div w:id="1294797660">
                      <w:marLeft w:val="0"/>
                      <w:marRight w:val="0"/>
                      <w:marTop w:val="0"/>
                      <w:marBottom w:val="0"/>
                      <w:divBdr>
                        <w:top w:val="none" w:sz="0" w:space="0" w:color="auto"/>
                        <w:left w:val="none" w:sz="0" w:space="0" w:color="auto"/>
                        <w:bottom w:val="none" w:sz="0" w:space="0" w:color="auto"/>
                        <w:right w:val="none" w:sz="0" w:space="0" w:color="auto"/>
                      </w:divBdr>
                      <w:divsChild>
                        <w:div w:id="717709668">
                          <w:marLeft w:val="0"/>
                          <w:marRight w:val="0"/>
                          <w:marTop w:val="0"/>
                          <w:marBottom w:val="0"/>
                          <w:divBdr>
                            <w:top w:val="none" w:sz="0" w:space="0" w:color="auto"/>
                            <w:left w:val="none" w:sz="0" w:space="0" w:color="auto"/>
                            <w:bottom w:val="none" w:sz="0" w:space="0" w:color="auto"/>
                            <w:right w:val="none" w:sz="0" w:space="0" w:color="auto"/>
                          </w:divBdr>
                          <w:divsChild>
                            <w:div w:id="1016804407">
                              <w:marLeft w:val="0"/>
                              <w:marRight w:val="0"/>
                              <w:marTop w:val="0"/>
                              <w:marBottom w:val="0"/>
                              <w:divBdr>
                                <w:top w:val="none" w:sz="0" w:space="0" w:color="auto"/>
                                <w:left w:val="none" w:sz="0" w:space="0" w:color="auto"/>
                                <w:bottom w:val="none" w:sz="0" w:space="0" w:color="auto"/>
                                <w:right w:val="none" w:sz="0" w:space="0" w:color="auto"/>
                              </w:divBdr>
                              <w:divsChild>
                                <w:div w:id="309674207">
                                  <w:marLeft w:val="0"/>
                                  <w:marRight w:val="0"/>
                                  <w:marTop w:val="0"/>
                                  <w:marBottom w:val="0"/>
                                  <w:divBdr>
                                    <w:top w:val="none" w:sz="0" w:space="0" w:color="auto"/>
                                    <w:left w:val="none" w:sz="0" w:space="0" w:color="auto"/>
                                    <w:bottom w:val="none" w:sz="0" w:space="0" w:color="auto"/>
                                    <w:right w:val="none" w:sz="0" w:space="0" w:color="auto"/>
                                  </w:divBdr>
                                  <w:divsChild>
                                    <w:div w:id="838495797">
                                      <w:marLeft w:val="0"/>
                                      <w:marRight w:val="0"/>
                                      <w:marTop w:val="0"/>
                                      <w:marBottom w:val="0"/>
                                      <w:divBdr>
                                        <w:top w:val="none" w:sz="0" w:space="0" w:color="auto"/>
                                        <w:left w:val="none" w:sz="0" w:space="0" w:color="auto"/>
                                        <w:bottom w:val="none" w:sz="0" w:space="0" w:color="auto"/>
                                        <w:right w:val="none" w:sz="0" w:space="0" w:color="auto"/>
                                      </w:divBdr>
                                      <w:divsChild>
                                        <w:div w:id="646664434">
                                          <w:marLeft w:val="0"/>
                                          <w:marRight w:val="0"/>
                                          <w:marTop w:val="0"/>
                                          <w:marBottom w:val="0"/>
                                          <w:divBdr>
                                            <w:top w:val="none" w:sz="0" w:space="0" w:color="auto"/>
                                            <w:left w:val="none" w:sz="0" w:space="0" w:color="auto"/>
                                            <w:bottom w:val="none" w:sz="0" w:space="0" w:color="auto"/>
                                            <w:right w:val="none" w:sz="0" w:space="0" w:color="auto"/>
                                          </w:divBdr>
                                          <w:divsChild>
                                            <w:div w:id="1255432367">
                                              <w:marLeft w:val="0"/>
                                              <w:marRight w:val="0"/>
                                              <w:marTop w:val="0"/>
                                              <w:marBottom w:val="0"/>
                                              <w:divBdr>
                                                <w:top w:val="none" w:sz="0" w:space="0" w:color="auto"/>
                                                <w:left w:val="none" w:sz="0" w:space="0" w:color="auto"/>
                                                <w:bottom w:val="none" w:sz="0" w:space="0" w:color="auto"/>
                                                <w:right w:val="none" w:sz="0" w:space="0" w:color="auto"/>
                                              </w:divBdr>
                                            </w:div>
                                            <w:div w:id="248733919">
                                              <w:marLeft w:val="0"/>
                                              <w:marRight w:val="0"/>
                                              <w:marTop w:val="0"/>
                                              <w:marBottom w:val="0"/>
                                              <w:divBdr>
                                                <w:top w:val="none" w:sz="0" w:space="0" w:color="auto"/>
                                                <w:left w:val="none" w:sz="0" w:space="0" w:color="auto"/>
                                                <w:bottom w:val="none" w:sz="0" w:space="0" w:color="auto"/>
                                                <w:right w:val="none" w:sz="0" w:space="0" w:color="auto"/>
                                              </w:divBdr>
                                              <w:divsChild>
                                                <w:div w:id="201945106">
                                                  <w:marLeft w:val="0"/>
                                                  <w:marRight w:val="0"/>
                                                  <w:marTop w:val="0"/>
                                                  <w:marBottom w:val="0"/>
                                                  <w:divBdr>
                                                    <w:top w:val="none" w:sz="0" w:space="0" w:color="auto"/>
                                                    <w:left w:val="none" w:sz="0" w:space="0" w:color="auto"/>
                                                    <w:bottom w:val="none" w:sz="0" w:space="0" w:color="auto"/>
                                                    <w:right w:val="none" w:sz="0" w:space="0" w:color="auto"/>
                                                  </w:divBdr>
                                                  <w:divsChild>
                                                    <w:div w:id="129749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6259018">
          <w:marLeft w:val="0"/>
          <w:marRight w:val="0"/>
          <w:marTop w:val="0"/>
          <w:marBottom w:val="0"/>
          <w:divBdr>
            <w:top w:val="none" w:sz="0" w:space="0" w:color="auto"/>
            <w:left w:val="none" w:sz="0" w:space="0" w:color="auto"/>
            <w:bottom w:val="none" w:sz="0" w:space="0" w:color="auto"/>
            <w:right w:val="none" w:sz="0" w:space="0" w:color="auto"/>
          </w:divBdr>
          <w:divsChild>
            <w:div w:id="799806440">
              <w:marLeft w:val="0"/>
              <w:marRight w:val="0"/>
              <w:marTop w:val="0"/>
              <w:marBottom w:val="0"/>
              <w:divBdr>
                <w:top w:val="none" w:sz="0" w:space="0" w:color="auto"/>
                <w:left w:val="none" w:sz="0" w:space="0" w:color="auto"/>
                <w:bottom w:val="none" w:sz="0" w:space="0" w:color="auto"/>
                <w:right w:val="none" w:sz="0" w:space="0" w:color="auto"/>
              </w:divBdr>
              <w:divsChild>
                <w:div w:id="228737153">
                  <w:marLeft w:val="0"/>
                  <w:marRight w:val="0"/>
                  <w:marTop w:val="0"/>
                  <w:marBottom w:val="0"/>
                  <w:divBdr>
                    <w:top w:val="none" w:sz="0" w:space="0" w:color="auto"/>
                    <w:left w:val="none" w:sz="0" w:space="0" w:color="auto"/>
                    <w:bottom w:val="none" w:sz="0" w:space="0" w:color="auto"/>
                    <w:right w:val="none" w:sz="0" w:space="0" w:color="auto"/>
                  </w:divBdr>
                  <w:divsChild>
                    <w:div w:id="1100032036">
                      <w:marLeft w:val="0"/>
                      <w:marRight w:val="0"/>
                      <w:marTop w:val="0"/>
                      <w:marBottom w:val="0"/>
                      <w:divBdr>
                        <w:top w:val="none" w:sz="0" w:space="0" w:color="auto"/>
                        <w:left w:val="none" w:sz="0" w:space="0" w:color="auto"/>
                        <w:bottom w:val="none" w:sz="0" w:space="0" w:color="auto"/>
                        <w:right w:val="none" w:sz="0" w:space="0" w:color="auto"/>
                      </w:divBdr>
                      <w:divsChild>
                        <w:div w:id="477846643">
                          <w:marLeft w:val="0"/>
                          <w:marRight w:val="0"/>
                          <w:marTop w:val="0"/>
                          <w:marBottom w:val="0"/>
                          <w:divBdr>
                            <w:top w:val="none" w:sz="0" w:space="0" w:color="auto"/>
                            <w:left w:val="none" w:sz="0" w:space="0" w:color="auto"/>
                            <w:bottom w:val="none" w:sz="0" w:space="0" w:color="auto"/>
                            <w:right w:val="none" w:sz="0" w:space="0" w:color="auto"/>
                          </w:divBdr>
                          <w:divsChild>
                            <w:div w:id="18817210">
                              <w:marLeft w:val="0"/>
                              <w:marRight w:val="0"/>
                              <w:marTop w:val="0"/>
                              <w:marBottom w:val="0"/>
                              <w:divBdr>
                                <w:top w:val="none" w:sz="0" w:space="0" w:color="auto"/>
                                <w:left w:val="none" w:sz="0" w:space="0" w:color="auto"/>
                                <w:bottom w:val="none" w:sz="0" w:space="0" w:color="auto"/>
                                <w:right w:val="none" w:sz="0" w:space="0" w:color="auto"/>
                              </w:divBdr>
                              <w:divsChild>
                                <w:div w:id="1459715277">
                                  <w:marLeft w:val="0"/>
                                  <w:marRight w:val="0"/>
                                  <w:marTop w:val="0"/>
                                  <w:marBottom w:val="0"/>
                                  <w:divBdr>
                                    <w:top w:val="none" w:sz="0" w:space="0" w:color="auto"/>
                                    <w:left w:val="none" w:sz="0" w:space="0" w:color="auto"/>
                                    <w:bottom w:val="none" w:sz="0" w:space="0" w:color="auto"/>
                                    <w:right w:val="none" w:sz="0" w:space="0" w:color="auto"/>
                                  </w:divBdr>
                                  <w:divsChild>
                                    <w:div w:id="1880359374">
                                      <w:marLeft w:val="0"/>
                                      <w:marRight w:val="0"/>
                                      <w:marTop w:val="0"/>
                                      <w:marBottom w:val="0"/>
                                      <w:divBdr>
                                        <w:top w:val="none" w:sz="0" w:space="0" w:color="auto"/>
                                        <w:left w:val="none" w:sz="0" w:space="0" w:color="auto"/>
                                        <w:bottom w:val="none" w:sz="0" w:space="0" w:color="auto"/>
                                        <w:right w:val="none" w:sz="0" w:space="0" w:color="auto"/>
                                      </w:divBdr>
                                      <w:divsChild>
                                        <w:div w:id="801534166">
                                          <w:marLeft w:val="0"/>
                                          <w:marRight w:val="0"/>
                                          <w:marTop w:val="0"/>
                                          <w:marBottom w:val="0"/>
                                          <w:divBdr>
                                            <w:top w:val="none" w:sz="0" w:space="0" w:color="auto"/>
                                            <w:left w:val="none" w:sz="0" w:space="0" w:color="auto"/>
                                            <w:bottom w:val="none" w:sz="0" w:space="0" w:color="auto"/>
                                            <w:right w:val="none" w:sz="0" w:space="0" w:color="auto"/>
                                          </w:divBdr>
                                          <w:divsChild>
                                            <w:div w:id="146770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1608562">
          <w:marLeft w:val="0"/>
          <w:marRight w:val="0"/>
          <w:marTop w:val="0"/>
          <w:marBottom w:val="0"/>
          <w:divBdr>
            <w:top w:val="none" w:sz="0" w:space="0" w:color="auto"/>
            <w:left w:val="none" w:sz="0" w:space="0" w:color="auto"/>
            <w:bottom w:val="none" w:sz="0" w:space="0" w:color="auto"/>
            <w:right w:val="none" w:sz="0" w:space="0" w:color="auto"/>
          </w:divBdr>
          <w:divsChild>
            <w:div w:id="4745001">
              <w:marLeft w:val="0"/>
              <w:marRight w:val="0"/>
              <w:marTop w:val="0"/>
              <w:marBottom w:val="0"/>
              <w:divBdr>
                <w:top w:val="none" w:sz="0" w:space="0" w:color="auto"/>
                <w:left w:val="none" w:sz="0" w:space="0" w:color="auto"/>
                <w:bottom w:val="none" w:sz="0" w:space="0" w:color="auto"/>
                <w:right w:val="none" w:sz="0" w:space="0" w:color="auto"/>
              </w:divBdr>
              <w:divsChild>
                <w:div w:id="1738356049">
                  <w:marLeft w:val="0"/>
                  <w:marRight w:val="0"/>
                  <w:marTop w:val="0"/>
                  <w:marBottom w:val="0"/>
                  <w:divBdr>
                    <w:top w:val="none" w:sz="0" w:space="0" w:color="auto"/>
                    <w:left w:val="none" w:sz="0" w:space="0" w:color="auto"/>
                    <w:bottom w:val="none" w:sz="0" w:space="0" w:color="auto"/>
                    <w:right w:val="none" w:sz="0" w:space="0" w:color="auto"/>
                  </w:divBdr>
                  <w:divsChild>
                    <w:div w:id="116065970">
                      <w:marLeft w:val="0"/>
                      <w:marRight w:val="0"/>
                      <w:marTop w:val="0"/>
                      <w:marBottom w:val="0"/>
                      <w:divBdr>
                        <w:top w:val="none" w:sz="0" w:space="0" w:color="auto"/>
                        <w:left w:val="none" w:sz="0" w:space="0" w:color="auto"/>
                        <w:bottom w:val="none" w:sz="0" w:space="0" w:color="auto"/>
                        <w:right w:val="none" w:sz="0" w:space="0" w:color="auto"/>
                      </w:divBdr>
                      <w:divsChild>
                        <w:div w:id="707486604">
                          <w:marLeft w:val="0"/>
                          <w:marRight w:val="0"/>
                          <w:marTop w:val="0"/>
                          <w:marBottom w:val="0"/>
                          <w:divBdr>
                            <w:top w:val="none" w:sz="0" w:space="0" w:color="auto"/>
                            <w:left w:val="none" w:sz="0" w:space="0" w:color="auto"/>
                            <w:bottom w:val="none" w:sz="0" w:space="0" w:color="auto"/>
                            <w:right w:val="none" w:sz="0" w:space="0" w:color="auto"/>
                          </w:divBdr>
                          <w:divsChild>
                            <w:div w:id="771974028">
                              <w:marLeft w:val="0"/>
                              <w:marRight w:val="0"/>
                              <w:marTop w:val="0"/>
                              <w:marBottom w:val="0"/>
                              <w:divBdr>
                                <w:top w:val="none" w:sz="0" w:space="0" w:color="auto"/>
                                <w:left w:val="none" w:sz="0" w:space="0" w:color="auto"/>
                                <w:bottom w:val="none" w:sz="0" w:space="0" w:color="auto"/>
                                <w:right w:val="none" w:sz="0" w:space="0" w:color="auto"/>
                              </w:divBdr>
                              <w:divsChild>
                                <w:div w:id="750857484">
                                  <w:marLeft w:val="0"/>
                                  <w:marRight w:val="0"/>
                                  <w:marTop w:val="0"/>
                                  <w:marBottom w:val="0"/>
                                  <w:divBdr>
                                    <w:top w:val="none" w:sz="0" w:space="0" w:color="auto"/>
                                    <w:left w:val="none" w:sz="0" w:space="0" w:color="auto"/>
                                    <w:bottom w:val="none" w:sz="0" w:space="0" w:color="auto"/>
                                    <w:right w:val="none" w:sz="0" w:space="0" w:color="auto"/>
                                  </w:divBdr>
                                  <w:divsChild>
                                    <w:div w:id="959411750">
                                      <w:marLeft w:val="0"/>
                                      <w:marRight w:val="0"/>
                                      <w:marTop w:val="0"/>
                                      <w:marBottom w:val="0"/>
                                      <w:divBdr>
                                        <w:top w:val="none" w:sz="0" w:space="0" w:color="auto"/>
                                        <w:left w:val="none" w:sz="0" w:space="0" w:color="auto"/>
                                        <w:bottom w:val="none" w:sz="0" w:space="0" w:color="auto"/>
                                        <w:right w:val="none" w:sz="0" w:space="0" w:color="auto"/>
                                      </w:divBdr>
                                      <w:divsChild>
                                        <w:div w:id="1789199666">
                                          <w:marLeft w:val="0"/>
                                          <w:marRight w:val="0"/>
                                          <w:marTop w:val="0"/>
                                          <w:marBottom w:val="0"/>
                                          <w:divBdr>
                                            <w:top w:val="none" w:sz="0" w:space="0" w:color="auto"/>
                                            <w:left w:val="none" w:sz="0" w:space="0" w:color="auto"/>
                                            <w:bottom w:val="none" w:sz="0" w:space="0" w:color="auto"/>
                                            <w:right w:val="none" w:sz="0" w:space="0" w:color="auto"/>
                                          </w:divBdr>
                                          <w:divsChild>
                                            <w:div w:id="155077247">
                                              <w:marLeft w:val="0"/>
                                              <w:marRight w:val="0"/>
                                              <w:marTop w:val="0"/>
                                              <w:marBottom w:val="0"/>
                                              <w:divBdr>
                                                <w:top w:val="none" w:sz="0" w:space="0" w:color="auto"/>
                                                <w:left w:val="none" w:sz="0" w:space="0" w:color="auto"/>
                                                <w:bottom w:val="none" w:sz="0" w:space="0" w:color="auto"/>
                                                <w:right w:val="none" w:sz="0" w:space="0" w:color="auto"/>
                                              </w:divBdr>
                                            </w:div>
                                            <w:div w:id="41829468">
                                              <w:marLeft w:val="0"/>
                                              <w:marRight w:val="0"/>
                                              <w:marTop w:val="0"/>
                                              <w:marBottom w:val="0"/>
                                              <w:divBdr>
                                                <w:top w:val="none" w:sz="0" w:space="0" w:color="auto"/>
                                                <w:left w:val="none" w:sz="0" w:space="0" w:color="auto"/>
                                                <w:bottom w:val="none" w:sz="0" w:space="0" w:color="auto"/>
                                                <w:right w:val="none" w:sz="0" w:space="0" w:color="auto"/>
                                              </w:divBdr>
                                              <w:divsChild>
                                                <w:div w:id="1047609612">
                                                  <w:marLeft w:val="0"/>
                                                  <w:marRight w:val="0"/>
                                                  <w:marTop w:val="0"/>
                                                  <w:marBottom w:val="0"/>
                                                  <w:divBdr>
                                                    <w:top w:val="none" w:sz="0" w:space="0" w:color="auto"/>
                                                    <w:left w:val="none" w:sz="0" w:space="0" w:color="auto"/>
                                                    <w:bottom w:val="none" w:sz="0" w:space="0" w:color="auto"/>
                                                    <w:right w:val="none" w:sz="0" w:space="0" w:color="auto"/>
                                                  </w:divBdr>
                                                  <w:divsChild>
                                                    <w:div w:id="4505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4799747">
          <w:marLeft w:val="0"/>
          <w:marRight w:val="0"/>
          <w:marTop w:val="0"/>
          <w:marBottom w:val="0"/>
          <w:divBdr>
            <w:top w:val="none" w:sz="0" w:space="0" w:color="auto"/>
            <w:left w:val="none" w:sz="0" w:space="0" w:color="auto"/>
            <w:bottom w:val="none" w:sz="0" w:space="0" w:color="auto"/>
            <w:right w:val="none" w:sz="0" w:space="0" w:color="auto"/>
          </w:divBdr>
          <w:divsChild>
            <w:div w:id="1674068701">
              <w:marLeft w:val="0"/>
              <w:marRight w:val="0"/>
              <w:marTop w:val="0"/>
              <w:marBottom w:val="0"/>
              <w:divBdr>
                <w:top w:val="none" w:sz="0" w:space="0" w:color="auto"/>
                <w:left w:val="none" w:sz="0" w:space="0" w:color="auto"/>
                <w:bottom w:val="none" w:sz="0" w:space="0" w:color="auto"/>
                <w:right w:val="none" w:sz="0" w:space="0" w:color="auto"/>
              </w:divBdr>
              <w:divsChild>
                <w:div w:id="1446120218">
                  <w:marLeft w:val="0"/>
                  <w:marRight w:val="0"/>
                  <w:marTop w:val="0"/>
                  <w:marBottom w:val="0"/>
                  <w:divBdr>
                    <w:top w:val="none" w:sz="0" w:space="0" w:color="auto"/>
                    <w:left w:val="none" w:sz="0" w:space="0" w:color="auto"/>
                    <w:bottom w:val="none" w:sz="0" w:space="0" w:color="auto"/>
                    <w:right w:val="none" w:sz="0" w:space="0" w:color="auto"/>
                  </w:divBdr>
                  <w:divsChild>
                    <w:div w:id="476803029">
                      <w:marLeft w:val="0"/>
                      <w:marRight w:val="0"/>
                      <w:marTop w:val="0"/>
                      <w:marBottom w:val="0"/>
                      <w:divBdr>
                        <w:top w:val="none" w:sz="0" w:space="0" w:color="auto"/>
                        <w:left w:val="none" w:sz="0" w:space="0" w:color="auto"/>
                        <w:bottom w:val="none" w:sz="0" w:space="0" w:color="auto"/>
                        <w:right w:val="none" w:sz="0" w:space="0" w:color="auto"/>
                      </w:divBdr>
                      <w:divsChild>
                        <w:div w:id="420371546">
                          <w:marLeft w:val="0"/>
                          <w:marRight w:val="0"/>
                          <w:marTop w:val="0"/>
                          <w:marBottom w:val="0"/>
                          <w:divBdr>
                            <w:top w:val="none" w:sz="0" w:space="0" w:color="auto"/>
                            <w:left w:val="none" w:sz="0" w:space="0" w:color="auto"/>
                            <w:bottom w:val="none" w:sz="0" w:space="0" w:color="auto"/>
                            <w:right w:val="none" w:sz="0" w:space="0" w:color="auto"/>
                          </w:divBdr>
                          <w:divsChild>
                            <w:div w:id="572469062">
                              <w:marLeft w:val="0"/>
                              <w:marRight w:val="0"/>
                              <w:marTop w:val="0"/>
                              <w:marBottom w:val="0"/>
                              <w:divBdr>
                                <w:top w:val="none" w:sz="0" w:space="0" w:color="auto"/>
                                <w:left w:val="none" w:sz="0" w:space="0" w:color="auto"/>
                                <w:bottom w:val="none" w:sz="0" w:space="0" w:color="auto"/>
                                <w:right w:val="none" w:sz="0" w:space="0" w:color="auto"/>
                              </w:divBdr>
                              <w:divsChild>
                                <w:div w:id="1070618414">
                                  <w:marLeft w:val="0"/>
                                  <w:marRight w:val="0"/>
                                  <w:marTop w:val="0"/>
                                  <w:marBottom w:val="0"/>
                                  <w:divBdr>
                                    <w:top w:val="none" w:sz="0" w:space="0" w:color="auto"/>
                                    <w:left w:val="none" w:sz="0" w:space="0" w:color="auto"/>
                                    <w:bottom w:val="none" w:sz="0" w:space="0" w:color="auto"/>
                                    <w:right w:val="none" w:sz="0" w:space="0" w:color="auto"/>
                                  </w:divBdr>
                                  <w:divsChild>
                                    <w:div w:id="1174029669">
                                      <w:marLeft w:val="0"/>
                                      <w:marRight w:val="0"/>
                                      <w:marTop w:val="0"/>
                                      <w:marBottom w:val="0"/>
                                      <w:divBdr>
                                        <w:top w:val="none" w:sz="0" w:space="0" w:color="auto"/>
                                        <w:left w:val="none" w:sz="0" w:space="0" w:color="auto"/>
                                        <w:bottom w:val="none" w:sz="0" w:space="0" w:color="auto"/>
                                        <w:right w:val="none" w:sz="0" w:space="0" w:color="auto"/>
                                      </w:divBdr>
                                      <w:divsChild>
                                        <w:div w:id="1469324202">
                                          <w:marLeft w:val="0"/>
                                          <w:marRight w:val="0"/>
                                          <w:marTop w:val="0"/>
                                          <w:marBottom w:val="0"/>
                                          <w:divBdr>
                                            <w:top w:val="none" w:sz="0" w:space="0" w:color="auto"/>
                                            <w:left w:val="none" w:sz="0" w:space="0" w:color="auto"/>
                                            <w:bottom w:val="none" w:sz="0" w:space="0" w:color="auto"/>
                                            <w:right w:val="none" w:sz="0" w:space="0" w:color="auto"/>
                                          </w:divBdr>
                                          <w:divsChild>
                                            <w:div w:id="15023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9238263">
          <w:marLeft w:val="0"/>
          <w:marRight w:val="0"/>
          <w:marTop w:val="0"/>
          <w:marBottom w:val="0"/>
          <w:divBdr>
            <w:top w:val="none" w:sz="0" w:space="0" w:color="auto"/>
            <w:left w:val="none" w:sz="0" w:space="0" w:color="auto"/>
            <w:bottom w:val="none" w:sz="0" w:space="0" w:color="auto"/>
            <w:right w:val="none" w:sz="0" w:space="0" w:color="auto"/>
          </w:divBdr>
          <w:divsChild>
            <w:div w:id="1033723922">
              <w:marLeft w:val="0"/>
              <w:marRight w:val="0"/>
              <w:marTop w:val="0"/>
              <w:marBottom w:val="0"/>
              <w:divBdr>
                <w:top w:val="none" w:sz="0" w:space="0" w:color="auto"/>
                <w:left w:val="none" w:sz="0" w:space="0" w:color="auto"/>
                <w:bottom w:val="none" w:sz="0" w:space="0" w:color="auto"/>
                <w:right w:val="none" w:sz="0" w:space="0" w:color="auto"/>
              </w:divBdr>
              <w:divsChild>
                <w:div w:id="905215260">
                  <w:marLeft w:val="0"/>
                  <w:marRight w:val="0"/>
                  <w:marTop w:val="0"/>
                  <w:marBottom w:val="0"/>
                  <w:divBdr>
                    <w:top w:val="none" w:sz="0" w:space="0" w:color="auto"/>
                    <w:left w:val="none" w:sz="0" w:space="0" w:color="auto"/>
                    <w:bottom w:val="none" w:sz="0" w:space="0" w:color="auto"/>
                    <w:right w:val="none" w:sz="0" w:space="0" w:color="auto"/>
                  </w:divBdr>
                  <w:divsChild>
                    <w:div w:id="1531529432">
                      <w:marLeft w:val="0"/>
                      <w:marRight w:val="0"/>
                      <w:marTop w:val="0"/>
                      <w:marBottom w:val="0"/>
                      <w:divBdr>
                        <w:top w:val="none" w:sz="0" w:space="0" w:color="auto"/>
                        <w:left w:val="none" w:sz="0" w:space="0" w:color="auto"/>
                        <w:bottom w:val="none" w:sz="0" w:space="0" w:color="auto"/>
                        <w:right w:val="none" w:sz="0" w:space="0" w:color="auto"/>
                      </w:divBdr>
                      <w:divsChild>
                        <w:div w:id="242956748">
                          <w:marLeft w:val="0"/>
                          <w:marRight w:val="0"/>
                          <w:marTop w:val="0"/>
                          <w:marBottom w:val="0"/>
                          <w:divBdr>
                            <w:top w:val="none" w:sz="0" w:space="0" w:color="auto"/>
                            <w:left w:val="none" w:sz="0" w:space="0" w:color="auto"/>
                            <w:bottom w:val="none" w:sz="0" w:space="0" w:color="auto"/>
                            <w:right w:val="none" w:sz="0" w:space="0" w:color="auto"/>
                          </w:divBdr>
                          <w:divsChild>
                            <w:div w:id="1896114430">
                              <w:marLeft w:val="0"/>
                              <w:marRight w:val="0"/>
                              <w:marTop w:val="0"/>
                              <w:marBottom w:val="0"/>
                              <w:divBdr>
                                <w:top w:val="none" w:sz="0" w:space="0" w:color="auto"/>
                                <w:left w:val="none" w:sz="0" w:space="0" w:color="auto"/>
                                <w:bottom w:val="none" w:sz="0" w:space="0" w:color="auto"/>
                                <w:right w:val="none" w:sz="0" w:space="0" w:color="auto"/>
                              </w:divBdr>
                              <w:divsChild>
                                <w:div w:id="1007442993">
                                  <w:marLeft w:val="0"/>
                                  <w:marRight w:val="0"/>
                                  <w:marTop w:val="0"/>
                                  <w:marBottom w:val="0"/>
                                  <w:divBdr>
                                    <w:top w:val="none" w:sz="0" w:space="0" w:color="auto"/>
                                    <w:left w:val="none" w:sz="0" w:space="0" w:color="auto"/>
                                    <w:bottom w:val="none" w:sz="0" w:space="0" w:color="auto"/>
                                    <w:right w:val="none" w:sz="0" w:space="0" w:color="auto"/>
                                  </w:divBdr>
                                  <w:divsChild>
                                    <w:div w:id="18044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873787">
          <w:marLeft w:val="0"/>
          <w:marRight w:val="0"/>
          <w:marTop w:val="0"/>
          <w:marBottom w:val="0"/>
          <w:divBdr>
            <w:top w:val="none" w:sz="0" w:space="0" w:color="auto"/>
            <w:left w:val="none" w:sz="0" w:space="0" w:color="auto"/>
            <w:bottom w:val="none" w:sz="0" w:space="0" w:color="auto"/>
            <w:right w:val="none" w:sz="0" w:space="0" w:color="auto"/>
          </w:divBdr>
          <w:divsChild>
            <w:div w:id="993219027">
              <w:marLeft w:val="0"/>
              <w:marRight w:val="0"/>
              <w:marTop w:val="0"/>
              <w:marBottom w:val="0"/>
              <w:divBdr>
                <w:top w:val="none" w:sz="0" w:space="0" w:color="auto"/>
                <w:left w:val="none" w:sz="0" w:space="0" w:color="auto"/>
                <w:bottom w:val="none" w:sz="0" w:space="0" w:color="auto"/>
                <w:right w:val="none" w:sz="0" w:space="0" w:color="auto"/>
              </w:divBdr>
              <w:divsChild>
                <w:div w:id="1820346421">
                  <w:marLeft w:val="0"/>
                  <w:marRight w:val="0"/>
                  <w:marTop w:val="0"/>
                  <w:marBottom w:val="0"/>
                  <w:divBdr>
                    <w:top w:val="none" w:sz="0" w:space="0" w:color="auto"/>
                    <w:left w:val="none" w:sz="0" w:space="0" w:color="auto"/>
                    <w:bottom w:val="none" w:sz="0" w:space="0" w:color="auto"/>
                    <w:right w:val="none" w:sz="0" w:space="0" w:color="auto"/>
                  </w:divBdr>
                  <w:divsChild>
                    <w:div w:id="455489583">
                      <w:marLeft w:val="0"/>
                      <w:marRight w:val="0"/>
                      <w:marTop w:val="0"/>
                      <w:marBottom w:val="0"/>
                      <w:divBdr>
                        <w:top w:val="none" w:sz="0" w:space="0" w:color="auto"/>
                        <w:left w:val="none" w:sz="0" w:space="0" w:color="auto"/>
                        <w:bottom w:val="none" w:sz="0" w:space="0" w:color="auto"/>
                        <w:right w:val="none" w:sz="0" w:space="0" w:color="auto"/>
                      </w:divBdr>
                      <w:divsChild>
                        <w:div w:id="527135736">
                          <w:marLeft w:val="0"/>
                          <w:marRight w:val="0"/>
                          <w:marTop w:val="0"/>
                          <w:marBottom w:val="0"/>
                          <w:divBdr>
                            <w:top w:val="none" w:sz="0" w:space="0" w:color="auto"/>
                            <w:left w:val="none" w:sz="0" w:space="0" w:color="auto"/>
                            <w:bottom w:val="none" w:sz="0" w:space="0" w:color="auto"/>
                            <w:right w:val="none" w:sz="0" w:space="0" w:color="auto"/>
                          </w:divBdr>
                          <w:divsChild>
                            <w:div w:id="963072287">
                              <w:marLeft w:val="0"/>
                              <w:marRight w:val="0"/>
                              <w:marTop w:val="0"/>
                              <w:marBottom w:val="0"/>
                              <w:divBdr>
                                <w:top w:val="none" w:sz="0" w:space="0" w:color="auto"/>
                                <w:left w:val="none" w:sz="0" w:space="0" w:color="auto"/>
                                <w:bottom w:val="none" w:sz="0" w:space="0" w:color="auto"/>
                                <w:right w:val="none" w:sz="0" w:space="0" w:color="auto"/>
                              </w:divBdr>
                              <w:divsChild>
                                <w:div w:id="958609790">
                                  <w:marLeft w:val="0"/>
                                  <w:marRight w:val="0"/>
                                  <w:marTop w:val="0"/>
                                  <w:marBottom w:val="0"/>
                                  <w:divBdr>
                                    <w:top w:val="none" w:sz="0" w:space="0" w:color="auto"/>
                                    <w:left w:val="none" w:sz="0" w:space="0" w:color="auto"/>
                                    <w:bottom w:val="none" w:sz="0" w:space="0" w:color="auto"/>
                                    <w:right w:val="none" w:sz="0" w:space="0" w:color="auto"/>
                                  </w:divBdr>
                                  <w:divsChild>
                                    <w:div w:id="1802188385">
                                      <w:marLeft w:val="0"/>
                                      <w:marRight w:val="0"/>
                                      <w:marTop w:val="0"/>
                                      <w:marBottom w:val="0"/>
                                      <w:divBdr>
                                        <w:top w:val="none" w:sz="0" w:space="0" w:color="auto"/>
                                        <w:left w:val="none" w:sz="0" w:space="0" w:color="auto"/>
                                        <w:bottom w:val="none" w:sz="0" w:space="0" w:color="auto"/>
                                        <w:right w:val="none" w:sz="0" w:space="0" w:color="auto"/>
                                      </w:divBdr>
                                      <w:divsChild>
                                        <w:div w:id="1909458854">
                                          <w:marLeft w:val="0"/>
                                          <w:marRight w:val="0"/>
                                          <w:marTop w:val="0"/>
                                          <w:marBottom w:val="0"/>
                                          <w:divBdr>
                                            <w:top w:val="none" w:sz="0" w:space="0" w:color="auto"/>
                                            <w:left w:val="none" w:sz="0" w:space="0" w:color="auto"/>
                                            <w:bottom w:val="none" w:sz="0" w:space="0" w:color="auto"/>
                                            <w:right w:val="none" w:sz="0" w:space="0" w:color="auto"/>
                                          </w:divBdr>
                                          <w:divsChild>
                                            <w:div w:id="11619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2579355">
          <w:marLeft w:val="0"/>
          <w:marRight w:val="0"/>
          <w:marTop w:val="0"/>
          <w:marBottom w:val="0"/>
          <w:divBdr>
            <w:top w:val="none" w:sz="0" w:space="0" w:color="auto"/>
            <w:left w:val="none" w:sz="0" w:space="0" w:color="auto"/>
            <w:bottom w:val="none" w:sz="0" w:space="0" w:color="auto"/>
            <w:right w:val="none" w:sz="0" w:space="0" w:color="auto"/>
          </w:divBdr>
          <w:divsChild>
            <w:div w:id="1217935388">
              <w:marLeft w:val="0"/>
              <w:marRight w:val="0"/>
              <w:marTop w:val="0"/>
              <w:marBottom w:val="0"/>
              <w:divBdr>
                <w:top w:val="none" w:sz="0" w:space="0" w:color="auto"/>
                <w:left w:val="none" w:sz="0" w:space="0" w:color="auto"/>
                <w:bottom w:val="none" w:sz="0" w:space="0" w:color="auto"/>
                <w:right w:val="none" w:sz="0" w:space="0" w:color="auto"/>
              </w:divBdr>
              <w:divsChild>
                <w:div w:id="2007247043">
                  <w:marLeft w:val="0"/>
                  <w:marRight w:val="0"/>
                  <w:marTop w:val="0"/>
                  <w:marBottom w:val="0"/>
                  <w:divBdr>
                    <w:top w:val="none" w:sz="0" w:space="0" w:color="auto"/>
                    <w:left w:val="none" w:sz="0" w:space="0" w:color="auto"/>
                    <w:bottom w:val="none" w:sz="0" w:space="0" w:color="auto"/>
                    <w:right w:val="none" w:sz="0" w:space="0" w:color="auto"/>
                  </w:divBdr>
                  <w:divsChild>
                    <w:div w:id="878975621">
                      <w:marLeft w:val="0"/>
                      <w:marRight w:val="0"/>
                      <w:marTop w:val="0"/>
                      <w:marBottom w:val="0"/>
                      <w:divBdr>
                        <w:top w:val="none" w:sz="0" w:space="0" w:color="auto"/>
                        <w:left w:val="none" w:sz="0" w:space="0" w:color="auto"/>
                        <w:bottom w:val="none" w:sz="0" w:space="0" w:color="auto"/>
                        <w:right w:val="none" w:sz="0" w:space="0" w:color="auto"/>
                      </w:divBdr>
                      <w:divsChild>
                        <w:div w:id="184561315">
                          <w:marLeft w:val="0"/>
                          <w:marRight w:val="0"/>
                          <w:marTop w:val="0"/>
                          <w:marBottom w:val="0"/>
                          <w:divBdr>
                            <w:top w:val="none" w:sz="0" w:space="0" w:color="auto"/>
                            <w:left w:val="none" w:sz="0" w:space="0" w:color="auto"/>
                            <w:bottom w:val="none" w:sz="0" w:space="0" w:color="auto"/>
                            <w:right w:val="none" w:sz="0" w:space="0" w:color="auto"/>
                          </w:divBdr>
                          <w:divsChild>
                            <w:div w:id="689063998">
                              <w:marLeft w:val="0"/>
                              <w:marRight w:val="0"/>
                              <w:marTop w:val="0"/>
                              <w:marBottom w:val="0"/>
                              <w:divBdr>
                                <w:top w:val="none" w:sz="0" w:space="0" w:color="auto"/>
                                <w:left w:val="none" w:sz="0" w:space="0" w:color="auto"/>
                                <w:bottom w:val="none" w:sz="0" w:space="0" w:color="auto"/>
                                <w:right w:val="none" w:sz="0" w:space="0" w:color="auto"/>
                              </w:divBdr>
                              <w:divsChild>
                                <w:div w:id="836533131">
                                  <w:marLeft w:val="0"/>
                                  <w:marRight w:val="0"/>
                                  <w:marTop w:val="0"/>
                                  <w:marBottom w:val="0"/>
                                  <w:divBdr>
                                    <w:top w:val="none" w:sz="0" w:space="0" w:color="auto"/>
                                    <w:left w:val="none" w:sz="0" w:space="0" w:color="auto"/>
                                    <w:bottom w:val="none" w:sz="0" w:space="0" w:color="auto"/>
                                    <w:right w:val="none" w:sz="0" w:space="0" w:color="auto"/>
                                  </w:divBdr>
                                  <w:divsChild>
                                    <w:div w:id="1052118618">
                                      <w:marLeft w:val="0"/>
                                      <w:marRight w:val="0"/>
                                      <w:marTop w:val="0"/>
                                      <w:marBottom w:val="0"/>
                                      <w:divBdr>
                                        <w:top w:val="none" w:sz="0" w:space="0" w:color="auto"/>
                                        <w:left w:val="none" w:sz="0" w:space="0" w:color="auto"/>
                                        <w:bottom w:val="none" w:sz="0" w:space="0" w:color="auto"/>
                                        <w:right w:val="none" w:sz="0" w:space="0" w:color="auto"/>
                                      </w:divBdr>
                                      <w:divsChild>
                                        <w:div w:id="1670792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1390810">
                                          <w:marLeft w:val="0"/>
                                          <w:marRight w:val="0"/>
                                          <w:marTop w:val="0"/>
                                          <w:marBottom w:val="0"/>
                                          <w:divBdr>
                                            <w:top w:val="none" w:sz="0" w:space="0" w:color="auto"/>
                                            <w:left w:val="none" w:sz="0" w:space="0" w:color="auto"/>
                                            <w:bottom w:val="none" w:sz="0" w:space="0" w:color="auto"/>
                                            <w:right w:val="none" w:sz="0" w:space="0" w:color="auto"/>
                                          </w:divBdr>
                                          <w:divsChild>
                                            <w:div w:id="2413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2678694">
          <w:marLeft w:val="0"/>
          <w:marRight w:val="0"/>
          <w:marTop w:val="0"/>
          <w:marBottom w:val="0"/>
          <w:divBdr>
            <w:top w:val="none" w:sz="0" w:space="0" w:color="auto"/>
            <w:left w:val="none" w:sz="0" w:space="0" w:color="auto"/>
            <w:bottom w:val="none" w:sz="0" w:space="0" w:color="auto"/>
            <w:right w:val="none" w:sz="0" w:space="0" w:color="auto"/>
          </w:divBdr>
          <w:divsChild>
            <w:div w:id="1129932306">
              <w:marLeft w:val="0"/>
              <w:marRight w:val="0"/>
              <w:marTop w:val="0"/>
              <w:marBottom w:val="0"/>
              <w:divBdr>
                <w:top w:val="none" w:sz="0" w:space="0" w:color="auto"/>
                <w:left w:val="none" w:sz="0" w:space="0" w:color="auto"/>
                <w:bottom w:val="none" w:sz="0" w:space="0" w:color="auto"/>
                <w:right w:val="none" w:sz="0" w:space="0" w:color="auto"/>
              </w:divBdr>
              <w:divsChild>
                <w:div w:id="797336765">
                  <w:marLeft w:val="0"/>
                  <w:marRight w:val="0"/>
                  <w:marTop w:val="0"/>
                  <w:marBottom w:val="0"/>
                  <w:divBdr>
                    <w:top w:val="none" w:sz="0" w:space="0" w:color="auto"/>
                    <w:left w:val="none" w:sz="0" w:space="0" w:color="auto"/>
                    <w:bottom w:val="none" w:sz="0" w:space="0" w:color="auto"/>
                    <w:right w:val="none" w:sz="0" w:space="0" w:color="auto"/>
                  </w:divBdr>
                  <w:divsChild>
                    <w:div w:id="1412434245">
                      <w:marLeft w:val="0"/>
                      <w:marRight w:val="0"/>
                      <w:marTop w:val="0"/>
                      <w:marBottom w:val="0"/>
                      <w:divBdr>
                        <w:top w:val="none" w:sz="0" w:space="0" w:color="auto"/>
                        <w:left w:val="none" w:sz="0" w:space="0" w:color="auto"/>
                        <w:bottom w:val="none" w:sz="0" w:space="0" w:color="auto"/>
                        <w:right w:val="none" w:sz="0" w:space="0" w:color="auto"/>
                      </w:divBdr>
                      <w:divsChild>
                        <w:div w:id="2068413367">
                          <w:marLeft w:val="0"/>
                          <w:marRight w:val="0"/>
                          <w:marTop w:val="0"/>
                          <w:marBottom w:val="0"/>
                          <w:divBdr>
                            <w:top w:val="none" w:sz="0" w:space="0" w:color="auto"/>
                            <w:left w:val="none" w:sz="0" w:space="0" w:color="auto"/>
                            <w:bottom w:val="none" w:sz="0" w:space="0" w:color="auto"/>
                            <w:right w:val="none" w:sz="0" w:space="0" w:color="auto"/>
                          </w:divBdr>
                          <w:divsChild>
                            <w:div w:id="2038845756">
                              <w:marLeft w:val="0"/>
                              <w:marRight w:val="0"/>
                              <w:marTop w:val="0"/>
                              <w:marBottom w:val="0"/>
                              <w:divBdr>
                                <w:top w:val="none" w:sz="0" w:space="0" w:color="auto"/>
                                <w:left w:val="none" w:sz="0" w:space="0" w:color="auto"/>
                                <w:bottom w:val="none" w:sz="0" w:space="0" w:color="auto"/>
                                <w:right w:val="none" w:sz="0" w:space="0" w:color="auto"/>
                              </w:divBdr>
                              <w:divsChild>
                                <w:div w:id="1390108672">
                                  <w:marLeft w:val="0"/>
                                  <w:marRight w:val="0"/>
                                  <w:marTop w:val="0"/>
                                  <w:marBottom w:val="0"/>
                                  <w:divBdr>
                                    <w:top w:val="none" w:sz="0" w:space="0" w:color="auto"/>
                                    <w:left w:val="none" w:sz="0" w:space="0" w:color="auto"/>
                                    <w:bottom w:val="none" w:sz="0" w:space="0" w:color="auto"/>
                                    <w:right w:val="none" w:sz="0" w:space="0" w:color="auto"/>
                                  </w:divBdr>
                                  <w:divsChild>
                                    <w:div w:id="70009849">
                                      <w:marLeft w:val="0"/>
                                      <w:marRight w:val="0"/>
                                      <w:marTop w:val="0"/>
                                      <w:marBottom w:val="0"/>
                                      <w:divBdr>
                                        <w:top w:val="none" w:sz="0" w:space="0" w:color="auto"/>
                                        <w:left w:val="none" w:sz="0" w:space="0" w:color="auto"/>
                                        <w:bottom w:val="none" w:sz="0" w:space="0" w:color="auto"/>
                                        <w:right w:val="none" w:sz="0" w:space="0" w:color="auto"/>
                                      </w:divBdr>
                                      <w:divsChild>
                                        <w:div w:id="129179036">
                                          <w:marLeft w:val="0"/>
                                          <w:marRight w:val="0"/>
                                          <w:marTop w:val="0"/>
                                          <w:marBottom w:val="0"/>
                                          <w:divBdr>
                                            <w:top w:val="none" w:sz="0" w:space="0" w:color="auto"/>
                                            <w:left w:val="none" w:sz="0" w:space="0" w:color="auto"/>
                                            <w:bottom w:val="none" w:sz="0" w:space="0" w:color="auto"/>
                                            <w:right w:val="none" w:sz="0" w:space="0" w:color="auto"/>
                                          </w:divBdr>
                                          <w:divsChild>
                                            <w:div w:id="1010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751974">
          <w:marLeft w:val="0"/>
          <w:marRight w:val="0"/>
          <w:marTop w:val="0"/>
          <w:marBottom w:val="0"/>
          <w:divBdr>
            <w:top w:val="none" w:sz="0" w:space="0" w:color="auto"/>
            <w:left w:val="none" w:sz="0" w:space="0" w:color="auto"/>
            <w:bottom w:val="none" w:sz="0" w:space="0" w:color="auto"/>
            <w:right w:val="none" w:sz="0" w:space="0" w:color="auto"/>
          </w:divBdr>
          <w:divsChild>
            <w:div w:id="17002080">
              <w:marLeft w:val="0"/>
              <w:marRight w:val="0"/>
              <w:marTop w:val="0"/>
              <w:marBottom w:val="0"/>
              <w:divBdr>
                <w:top w:val="none" w:sz="0" w:space="0" w:color="auto"/>
                <w:left w:val="none" w:sz="0" w:space="0" w:color="auto"/>
                <w:bottom w:val="none" w:sz="0" w:space="0" w:color="auto"/>
                <w:right w:val="none" w:sz="0" w:space="0" w:color="auto"/>
              </w:divBdr>
              <w:divsChild>
                <w:div w:id="1429892113">
                  <w:marLeft w:val="0"/>
                  <w:marRight w:val="0"/>
                  <w:marTop w:val="0"/>
                  <w:marBottom w:val="0"/>
                  <w:divBdr>
                    <w:top w:val="none" w:sz="0" w:space="0" w:color="auto"/>
                    <w:left w:val="none" w:sz="0" w:space="0" w:color="auto"/>
                    <w:bottom w:val="none" w:sz="0" w:space="0" w:color="auto"/>
                    <w:right w:val="none" w:sz="0" w:space="0" w:color="auto"/>
                  </w:divBdr>
                  <w:divsChild>
                    <w:div w:id="1856339959">
                      <w:marLeft w:val="0"/>
                      <w:marRight w:val="0"/>
                      <w:marTop w:val="0"/>
                      <w:marBottom w:val="0"/>
                      <w:divBdr>
                        <w:top w:val="none" w:sz="0" w:space="0" w:color="auto"/>
                        <w:left w:val="none" w:sz="0" w:space="0" w:color="auto"/>
                        <w:bottom w:val="none" w:sz="0" w:space="0" w:color="auto"/>
                        <w:right w:val="none" w:sz="0" w:space="0" w:color="auto"/>
                      </w:divBdr>
                      <w:divsChild>
                        <w:div w:id="1233806503">
                          <w:marLeft w:val="0"/>
                          <w:marRight w:val="0"/>
                          <w:marTop w:val="0"/>
                          <w:marBottom w:val="0"/>
                          <w:divBdr>
                            <w:top w:val="none" w:sz="0" w:space="0" w:color="auto"/>
                            <w:left w:val="none" w:sz="0" w:space="0" w:color="auto"/>
                            <w:bottom w:val="none" w:sz="0" w:space="0" w:color="auto"/>
                            <w:right w:val="none" w:sz="0" w:space="0" w:color="auto"/>
                          </w:divBdr>
                          <w:divsChild>
                            <w:div w:id="1102648824">
                              <w:marLeft w:val="0"/>
                              <w:marRight w:val="0"/>
                              <w:marTop w:val="0"/>
                              <w:marBottom w:val="0"/>
                              <w:divBdr>
                                <w:top w:val="none" w:sz="0" w:space="0" w:color="auto"/>
                                <w:left w:val="none" w:sz="0" w:space="0" w:color="auto"/>
                                <w:bottom w:val="none" w:sz="0" w:space="0" w:color="auto"/>
                                <w:right w:val="none" w:sz="0" w:space="0" w:color="auto"/>
                              </w:divBdr>
                              <w:divsChild>
                                <w:div w:id="1150288684">
                                  <w:marLeft w:val="0"/>
                                  <w:marRight w:val="0"/>
                                  <w:marTop w:val="0"/>
                                  <w:marBottom w:val="0"/>
                                  <w:divBdr>
                                    <w:top w:val="none" w:sz="0" w:space="0" w:color="auto"/>
                                    <w:left w:val="none" w:sz="0" w:space="0" w:color="auto"/>
                                    <w:bottom w:val="none" w:sz="0" w:space="0" w:color="auto"/>
                                    <w:right w:val="none" w:sz="0" w:space="0" w:color="auto"/>
                                  </w:divBdr>
                                  <w:divsChild>
                                    <w:div w:id="772163874">
                                      <w:marLeft w:val="0"/>
                                      <w:marRight w:val="0"/>
                                      <w:marTop w:val="0"/>
                                      <w:marBottom w:val="0"/>
                                      <w:divBdr>
                                        <w:top w:val="none" w:sz="0" w:space="0" w:color="auto"/>
                                        <w:left w:val="none" w:sz="0" w:space="0" w:color="auto"/>
                                        <w:bottom w:val="none" w:sz="0" w:space="0" w:color="auto"/>
                                        <w:right w:val="none" w:sz="0" w:space="0" w:color="auto"/>
                                      </w:divBdr>
                                      <w:divsChild>
                                        <w:div w:id="1043480285">
                                          <w:marLeft w:val="0"/>
                                          <w:marRight w:val="0"/>
                                          <w:marTop w:val="0"/>
                                          <w:marBottom w:val="0"/>
                                          <w:divBdr>
                                            <w:top w:val="none" w:sz="0" w:space="0" w:color="auto"/>
                                            <w:left w:val="none" w:sz="0" w:space="0" w:color="auto"/>
                                            <w:bottom w:val="none" w:sz="0" w:space="0" w:color="auto"/>
                                            <w:right w:val="none" w:sz="0" w:space="0" w:color="auto"/>
                                          </w:divBdr>
                                          <w:divsChild>
                                            <w:div w:id="1962835431">
                                              <w:marLeft w:val="0"/>
                                              <w:marRight w:val="0"/>
                                              <w:marTop w:val="0"/>
                                              <w:marBottom w:val="0"/>
                                              <w:divBdr>
                                                <w:top w:val="none" w:sz="0" w:space="0" w:color="auto"/>
                                                <w:left w:val="none" w:sz="0" w:space="0" w:color="auto"/>
                                                <w:bottom w:val="none" w:sz="0" w:space="0" w:color="auto"/>
                                                <w:right w:val="none" w:sz="0" w:space="0" w:color="auto"/>
                                              </w:divBdr>
                                            </w:div>
                                          </w:divsChild>
                                        </w:div>
                                        <w:div w:id="1133447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140751">
          <w:marLeft w:val="0"/>
          <w:marRight w:val="0"/>
          <w:marTop w:val="0"/>
          <w:marBottom w:val="0"/>
          <w:divBdr>
            <w:top w:val="none" w:sz="0" w:space="0" w:color="auto"/>
            <w:left w:val="none" w:sz="0" w:space="0" w:color="auto"/>
            <w:bottom w:val="none" w:sz="0" w:space="0" w:color="auto"/>
            <w:right w:val="none" w:sz="0" w:space="0" w:color="auto"/>
          </w:divBdr>
          <w:divsChild>
            <w:div w:id="8065205">
              <w:marLeft w:val="0"/>
              <w:marRight w:val="0"/>
              <w:marTop w:val="0"/>
              <w:marBottom w:val="0"/>
              <w:divBdr>
                <w:top w:val="none" w:sz="0" w:space="0" w:color="auto"/>
                <w:left w:val="none" w:sz="0" w:space="0" w:color="auto"/>
                <w:bottom w:val="none" w:sz="0" w:space="0" w:color="auto"/>
                <w:right w:val="none" w:sz="0" w:space="0" w:color="auto"/>
              </w:divBdr>
              <w:divsChild>
                <w:div w:id="920603433">
                  <w:marLeft w:val="0"/>
                  <w:marRight w:val="0"/>
                  <w:marTop w:val="0"/>
                  <w:marBottom w:val="0"/>
                  <w:divBdr>
                    <w:top w:val="none" w:sz="0" w:space="0" w:color="auto"/>
                    <w:left w:val="none" w:sz="0" w:space="0" w:color="auto"/>
                    <w:bottom w:val="none" w:sz="0" w:space="0" w:color="auto"/>
                    <w:right w:val="none" w:sz="0" w:space="0" w:color="auto"/>
                  </w:divBdr>
                  <w:divsChild>
                    <w:div w:id="2049529566">
                      <w:marLeft w:val="0"/>
                      <w:marRight w:val="0"/>
                      <w:marTop w:val="0"/>
                      <w:marBottom w:val="0"/>
                      <w:divBdr>
                        <w:top w:val="none" w:sz="0" w:space="0" w:color="auto"/>
                        <w:left w:val="none" w:sz="0" w:space="0" w:color="auto"/>
                        <w:bottom w:val="none" w:sz="0" w:space="0" w:color="auto"/>
                        <w:right w:val="none" w:sz="0" w:space="0" w:color="auto"/>
                      </w:divBdr>
                      <w:divsChild>
                        <w:div w:id="1195192810">
                          <w:marLeft w:val="0"/>
                          <w:marRight w:val="0"/>
                          <w:marTop w:val="0"/>
                          <w:marBottom w:val="0"/>
                          <w:divBdr>
                            <w:top w:val="none" w:sz="0" w:space="0" w:color="auto"/>
                            <w:left w:val="none" w:sz="0" w:space="0" w:color="auto"/>
                            <w:bottom w:val="none" w:sz="0" w:space="0" w:color="auto"/>
                            <w:right w:val="none" w:sz="0" w:space="0" w:color="auto"/>
                          </w:divBdr>
                          <w:divsChild>
                            <w:div w:id="1306814189">
                              <w:marLeft w:val="0"/>
                              <w:marRight w:val="0"/>
                              <w:marTop w:val="0"/>
                              <w:marBottom w:val="0"/>
                              <w:divBdr>
                                <w:top w:val="none" w:sz="0" w:space="0" w:color="auto"/>
                                <w:left w:val="none" w:sz="0" w:space="0" w:color="auto"/>
                                <w:bottom w:val="none" w:sz="0" w:space="0" w:color="auto"/>
                                <w:right w:val="none" w:sz="0" w:space="0" w:color="auto"/>
                              </w:divBdr>
                              <w:divsChild>
                                <w:div w:id="273709146">
                                  <w:marLeft w:val="0"/>
                                  <w:marRight w:val="0"/>
                                  <w:marTop w:val="0"/>
                                  <w:marBottom w:val="0"/>
                                  <w:divBdr>
                                    <w:top w:val="none" w:sz="0" w:space="0" w:color="auto"/>
                                    <w:left w:val="none" w:sz="0" w:space="0" w:color="auto"/>
                                    <w:bottom w:val="none" w:sz="0" w:space="0" w:color="auto"/>
                                    <w:right w:val="none" w:sz="0" w:space="0" w:color="auto"/>
                                  </w:divBdr>
                                  <w:divsChild>
                                    <w:div w:id="528761701">
                                      <w:marLeft w:val="0"/>
                                      <w:marRight w:val="0"/>
                                      <w:marTop w:val="0"/>
                                      <w:marBottom w:val="0"/>
                                      <w:divBdr>
                                        <w:top w:val="none" w:sz="0" w:space="0" w:color="auto"/>
                                        <w:left w:val="none" w:sz="0" w:space="0" w:color="auto"/>
                                        <w:bottom w:val="none" w:sz="0" w:space="0" w:color="auto"/>
                                        <w:right w:val="none" w:sz="0" w:space="0" w:color="auto"/>
                                      </w:divBdr>
                                      <w:divsChild>
                                        <w:div w:id="1453938098">
                                          <w:marLeft w:val="0"/>
                                          <w:marRight w:val="0"/>
                                          <w:marTop w:val="0"/>
                                          <w:marBottom w:val="0"/>
                                          <w:divBdr>
                                            <w:top w:val="none" w:sz="0" w:space="0" w:color="auto"/>
                                            <w:left w:val="none" w:sz="0" w:space="0" w:color="auto"/>
                                            <w:bottom w:val="none" w:sz="0" w:space="0" w:color="auto"/>
                                            <w:right w:val="none" w:sz="0" w:space="0" w:color="auto"/>
                                          </w:divBdr>
                                          <w:divsChild>
                                            <w:div w:id="6613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844946">
          <w:marLeft w:val="0"/>
          <w:marRight w:val="0"/>
          <w:marTop w:val="0"/>
          <w:marBottom w:val="0"/>
          <w:divBdr>
            <w:top w:val="none" w:sz="0" w:space="0" w:color="auto"/>
            <w:left w:val="none" w:sz="0" w:space="0" w:color="auto"/>
            <w:bottom w:val="none" w:sz="0" w:space="0" w:color="auto"/>
            <w:right w:val="none" w:sz="0" w:space="0" w:color="auto"/>
          </w:divBdr>
          <w:divsChild>
            <w:div w:id="1106382997">
              <w:marLeft w:val="0"/>
              <w:marRight w:val="0"/>
              <w:marTop w:val="0"/>
              <w:marBottom w:val="0"/>
              <w:divBdr>
                <w:top w:val="none" w:sz="0" w:space="0" w:color="auto"/>
                <w:left w:val="none" w:sz="0" w:space="0" w:color="auto"/>
                <w:bottom w:val="none" w:sz="0" w:space="0" w:color="auto"/>
                <w:right w:val="none" w:sz="0" w:space="0" w:color="auto"/>
              </w:divBdr>
              <w:divsChild>
                <w:div w:id="1603297785">
                  <w:marLeft w:val="0"/>
                  <w:marRight w:val="0"/>
                  <w:marTop w:val="0"/>
                  <w:marBottom w:val="0"/>
                  <w:divBdr>
                    <w:top w:val="none" w:sz="0" w:space="0" w:color="auto"/>
                    <w:left w:val="none" w:sz="0" w:space="0" w:color="auto"/>
                    <w:bottom w:val="none" w:sz="0" w:space="0" w:color="auto"/>
                    <w:right w:val="none" w:sz="0" w:space="0" w:color="auto"/>
                  </w:divBdr>
                  <w:divsChild>
                    <w:div w:id="933585265">
                      <w:marLeft w:val="0"/>
                      <w:marRight w:val="0"/>
                      <w:marTop w:val="0"/>
                      <w:marBottom w:val="0"/>
                      <w:divBdr>
                        <w:top w:val="none" w:sz="0" w:space="0" w:color="auto"/>
                        <w:left w:val="none" w:sz="0" w:space="0" w:color="auto"/>
                        <w:bottom w:val="none" w:sz="0" w:space="0" w:color="auto"/>
                        <w:right w:val="none" w:sz="0" w:space="0" w:color="auto"/>
                      </w:divBdr>
                      <w:divsChild>
                        <w:div w:id="868104317">
                          <w:marLeft w:val="0"/>
                          <w:marRight w:val="0"/>
                          <w:marTop w:val="0"/>
                          <w:marBottom w:val="0"/>
                          <w:divBdr>
                            <w:top w:val="none" w:sz="0" w:space="0" w:color="auto"/>
                            <w:left w:val="none" w:sz="0" w:space="0" w:color="auto"/>
                            <w:bottom w:val="none" w:sz="0" w:space="0" w:color="auto"/>
                            <w:right w:val="none" w:sz="0" w:space="0" w:color="auto"/>
                          </w:divBdr>
                          <w:divsChild>
                            <w:div w:id="1090352428">
                              <w:marLeft w:val="0"/>
                              <w:marRight w:val="0"/>
                              <w:marTop w:val="0"/>
                              <w:marBottom w:val="0"/>
                              <w:divBdr>
                                <w:top w:val="none" w:sz="0" w:space="0" w:color="auto"/>
                                <w:left w:val="none" w:sz="0" w:space="0" w:color="auto"/>
                                <w:bottom w:val="none" w:sz="0" w:space="0" w:color="auto"/>
                                <w:right w:val="none" w:sz="0" w:space="0" w:color="auto"/>
                              </w:divBdr>
                              <w:divsChild>
                                <w:div w:id="1599874286">
                                  <w:marLeft w:val="0"/>
                                  <w:marRight w:val="0"/>
                                  <w:marTop w:val="0"/>
                                  <w:marBottom w:val="0"/>
                                  <w:divBdr>
                                    <w:top w:val="none" w:sz="0" w:space="0" w:color="auto"/>
                                    <w:left w:val="none" w:sz="0" w:space="0" w:color="auto"/>
                                    <w:bottom w:val="none" w:sz="0" w:space="0" w:color="auto"/>
                                    <w:right w:val="none" w:sz="0" w:space="0" w:color="auto"/>
                                  </w:divBdr>
                                  <w:divsChild>
                                    <w:div w:id="46203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8437261">
          <w:marLeft w:val="0"/>
          <w:marRight w:val="0"/>
          <w:marTop w:val="0"/>
          <w:marBottom w:val="0"/>
          <w:divBdr>
            <w:top w:val="none" w:sz="0" w:space="0" w:color="auto"/>
            <w:left w:val="none" w:sz="0" w:space="0" w:color="auto"/>
            <w:bottom w:val="none" w:sz="0" w:space="0" w:color="auto"/>
            <w:right w:val="none" w:sz="0" w:space="0" w:color="auto"/>
          </w:divBdr>
          <w:divsChild>
            <w:div w:id="1939557771">
              <w:marLeft w:val="0"/>
              <w:marRight w:val="0"/>
              <w:marTop w:val="0"/>
              <w:marBottom w:val="0"/>
              <w:divBdr>
                <w:top w:val="none" w:sz="0" w:space="0" w:color="auto"/>
                <w:left w:val="none" w:sz="0" w:space="0" w:color="auto"/>
                <w:bottom w:val="none" w:sz="0" w:space="0" w:color="auto"/>
                <w:right w:val="none" w:sz="0" w:space="0" w:color="auto"/>
              </w:divBdr>
              <w:divsChild>
                <w:div w:id="2009289340">
                  <w:marLeft w:val="0"/>
                  <w:marRight w:val="0"/>
                  <w:marTop w:val="0"/>
                  <w:marBottom w:val="0"/>
                  <w:divBdr>
                    <w:top w:val="none" w:sz="0" w:space="0" w:color="auto"/>
                    <w:left w:val="none" w:sz="0" w:space="0" w:color="auto"/>
                    <w:bottom w:val="none" w:sz="0" w:space="0" w:color="auto"/>
                    <w:right w:val="none" w:sz="0" w:space="0" w:color="auto"/>
                  </w:divBdr>
                  <w:divsChild>
                    <w:div w:id="587885558">
                      <w:marLeft w:val="0"/>
                      <w:marRight w:val="0"/>
                      <w:marTop w:val="0"/>
                      <w:marBottom w:val="0"/>
                      <w:divBdr>
                        <w:top w:val="none" w:sz="0" w:space="0" w:color="auto"/>
                        <w:left w:val="none" w:sz="0" w:space="0" w:color="auto"/>
                        <w:bottom w:val="none" w:sz="0" w:space="0" w:color="auto"/>
                        <w:right w:val="none" w:sz="0" w:space="0" w:color="auto"/>
                      </w:divBdr>
                      <w:divsChild>
                        <w:div w:id="235819365">
                          <w:marLeft w:val="0"/>
                          <w:marRight w:val="0"/>
                          <w:marTop w:val="0"/>
                          <w:marBottom w:val="0"/>
                          <w:divBdr>
                            <w:top w:val="none" w:sz="0" w:space="0" w:color="auto"/>
                            <w:left w:val="none" w:sz="0" w:space="0" w:color="auto"/>
                            <w:bottom w:val="none" w:sz="0" w:space="0" w:color="auto"/>
                            <w:right w:val="none" w:sz="0" w:space="0" w:color="auto"/>
                          </w:divBdr>
                          <w:divsChild>
                            <w:div w:id="605700227">
                              <w:marLeft w:val="0"/>
                              <w:marRight w:val="0"/>
                              <w:marTop w:val="0"/>
                              <w:marBottom w:val="0"/>
                              <w:divBdr>
                                <w:top w:val="none" w:sz="0" w:space="0" w:color="auto"/>
                                <w:left w:val="none" w:sz="0" w:space="0" w:color="auto"/>
                                <w:bottom w:val="none" w:sz="0" w:space="0" w:color="auto"/>
                                <w:right w:val="none" w:sz="0" w:space="0" w:color="auto"/>
                              </w:divBdr>
                              <w:divsChild>
                                <w:div w:id="733745905">
                                  <w:marLeft w:val="0"/>
                                  <w:marRight w:val="0"/>
                                  <w:marTop w:val="0"/>
                                  <w:marBottom w:val="0"/>
                                  <w:divBdr>
                                    <w:top w:val="none" w:sz="0" w:space="0" w:color="auto"/>
                                    <w:left w:val="none" w:sz="0" w:space="0" w:color="auto"/>
                                    <w:bottom w:val="none" w:sz="0" w:space="0" w:color="auto"/>
                                    <w:right w:val="none" w:sz="0" w:space="0" w:color="auto"/>
                                  </w:divBdr>
                                  <w:divsChild>
                                    <w:div w:id="1867711746">
                                      <w:marLeft w:val="0"/>
                                      <w:marRight w:val="0"/>
                                      <w:marTop w:val="0"/>
                                      <w:marBottom w:val="0"/>
                                      <w:divBdr>
                                        <w:top w:val="none" w:sz="0" w:space="0" w:color="auto"/>
                                        <w:left w:val="none" w:sz="0" w:space="0" w:color="auto"/>
                                        <w:bottom w:val="none" w:sz="0" w:space="0" w:color="auto"/>
                                        <w:right w:val="none" w:sz="0" w:space="0" w:color="auto"/>
                                      </w:divBdr>
                                      <w:divsChild>
                                        <w:div w:id="1535654642">
                                          <w:marLeft w:val="0"/>
                                          <w:marRight w:val="0"/>
                                          <w:marTop w:val="0"/>
                                          <w:marBottom w:val="0"/>
                                          <w:divBdr>
                                            <w:top w:val="none" w:sz="0" w:space="0" w:color="auto"/>
                                            <w:left w:val="none" w:sz="0" w:space="0" w:color="auto"/>
                                            <w:bottom w:val="none" w:sz="0" w:space="0" w:color="auto"/>
                                            <w:right w:val="none" w:sz="0" w:space="0" w:color="auto"/>
                                          </w:divBdr>
                                          <w:divsChild>
                                            <w:div w:id="138143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1309866">
          <w:marLeft w:val="0"/>
          <w:marRight w:val="0"/>
          <w:marTop w:val="0"/>
          <w:marBottom w:val="0"/>
          <w:divBdr>
            <w:top w:val="none" w:sz="0" w:space="0" w:color="auto"/>
            <w:left w:val="none" w:sz="0" w:space="0" w:color="auto"/>
            <w:bottom w:val="none" w:sz="0" w:space="0" w:color="auto"/>
            <w:right w:val="none" w:sz="0" w:space="0" w:color="auto"/>
          </w:divBdr>
          <w:divsChild>
            <w:div w:id="1016078609">
              <w:marLeft w:val="0"/>
              <w:marRight w:val="0"/>
              <w:marTop w:val="0"/>
              <w:marBottom w:val="0"/>
              <w:divBdr>
                <w:top w:val="none" w:sz="0" w:space="0" w:color="auto"/>
                <w:left w:val="none" w:sz="0" w:space="0" w:color="auto"/>
                <w:bottom w:val="none" w:sz="0" w:space="0" w:color="auto"/>
                <w:right w:val="none" w:sz="0" w:space="0" w:color="auto"/>
              </w:divBdr>
              <w:divsChild>
                <w:div w:id="620308411">
                  <w:marLeft w:val="0"/>
                  <w:marRight w:val="0"/>
                  <w:marTop w:val="0"/>
                  <w:marBottom w:val="0"/>
                  <w:divBdr>
                    <w:top w:val="none" w:sz="0" w:space="0" w:color="auto"/>
                    <w:left w:val="none" w:sz="0" w:space="0" w:color="auto"/>
                    <w:bottom w:val="none" w:sz="0" w:space="0" w:color="auto"/>
                    <w:right w:val="none" w:sz="0" w:space="0" w:color="auto"/>
                  </w:divBdr>
                  <w:divsChild>
                    <w:div w:id="467892830">
                      <w:marLeft w:val="0"/>
                      <w:marRight w:val="0"/>
                      <w:marTop w:val="0"/>
                      <w:marBottom w:val="0"/>
                      <w:divBdr>
                        <w:top w:val="none" w:sz="0" w:space="0" w:color="auto"/>
                        <w:left w:val="none" w:sz="0" w:space="0" w:color="auto"/>
                        <w:bottom w:val="none" w:sz="0" w:space="0" w:color="auto"/>
                        <w:right w:val="none" w:sz="0" w:space="0" w:color="auto"/>
                      </w:divBdr>
                      <w:divsChild>
                        <w:div w:id="1908106798">
                          <w:marLeft w:val="0"/>
                          <w:marRight w:val="0"/>
                          <w:marTop w:val="0"/>
                          <w:marBottom w:val="0"/>
                          <w:divBdr>
                            <w:top w:val="none" w:sz="0" w:space="0" w:color="auto"/>
                            <w:left w:val="none" w:sz="0" w:space="0" w:color="auto"/>
                            <w:bottom w:val="none" w:sz="0" w:space="0" w:color="auto"/>
                            <w:right w:val="none" w:sz="0" w:space="0" w:color="auto"/>
                          </w:divBdr>
                          <w:divsChild>
                            <w:div w:id="1158812209">
                              <w:marLeft w:val="0"/>
                              <w:marRight w:val="0"/>
                              <w:marTop w:val="0"/>
                              <w:marBottom w:val="0"/>
                              <w:divBdr>
                                <w:top w:val="none" w:sz="0" w:space="0" w:color="auto"/>
                                <w:left w:val="none" w:sz="0" w:space="0" w:color="auto"/>
                                <w:bottom w:val="none" w:sz="0" w:space="0" w:color="auto"/>
                                <w:right w:val="none" w:sz="0" w:space="0" w:color="auto"/>
                              </w:divBdr>
                              <w:divsChild>
                                <w:div w:id="342099593">
                                  <w:marLeft w:val="0"/>
                                  <w:marRight w:val="0"/>
                                  <w:marTop w:val="0"/>
                                  <w:marBottom w:val="0"/>
                                  <w:divBdr>
                                    <w:top w:val="none" w:sz="0" w:space="0" w:color="auto"/>
                                    <w:left w:val="none" w:sz="0" w:space="0" w:color="auto"/>
                                    <w:bottom w:val="none" w:sz="0" w:space="0" w:color="auto"/>
                                    <w:right w:val="none" w:sz="0" w:space="0" w:color="auto"/>
                                  </w:divBdr>
                                  <w:divsChild>
                                    <w:div w:id="799111130">
                                      <w:marLeft w:val="0"/>
                                      <w:marRight w:val="0"/>
                                      <w:marTop w:val="0"/>
                                      <w:marBottom w:val="0"/>
                                      <w:divBdr>
                                        <w:top w:val="none" w:sz="0" w:space="0" w:color="auto"/>
                                        <w:left w:val="none" w:sz="0" w:space="0" w:color="auto"/>
                                        <w:bottom w:val="none" w:sz="0" w:space="0" w:color="auto"/>
                                        <w:right w:val="none" w:sz="0" w:space="0" w:color="auto"/>
                                      </w:divBdr>
                                      <w:divsChild>
                                        <w:div w:id="1558928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288518">
          <w:marLeft w:val="0"/>
          <w:marRight w:val="0"/>
          <w:marTop w:val="0"/>
          <w:marBottom w:val="0"/>
          <w:divBdr>
            <w:top w:val="none" w:sz="0" w:space="0" w:color="auto"/>
            <w:left w:val="none" w:sz="0" w:space="0" w:color="auto"/>
            <w:bottom w:val="none" w:sz="0" w:space="0" w:color="auto"/>
            <w:right w:val="none" w:sz="0" w:space="0" w:color="auto"/>
          </w:divBdr>
          <w:divsChild>
            <w:div w:id="1014108401">
              <w:marLeft w:val="0"/>
              <w:marRight w:val="0"/>
              <w:marTop w:val="0"/>
              <w:marBottom w:val="0"/>
              <w:divBdr>
                <w:top w:val="none" w:sz="0" w:space="0" w:color="auto"/>
                <w:left w:val="none" w:sz="0" w:space="0" w:color="auto"/>
                <w:bottom w:val="none" w:sz="0" w:space="0" w:color="auto"/>
                <w:right w:val="none" w:sz="0" w:space="0" w:color="auto"/>
              </w:divBdr>
              <w:divsChild>
                <w:div w:id="1143885381">
                  <w:marLeft w:val="0"/>
                  <w:marRight w:val="0"/>
                  <w:marTop w:val="0"/>
                  <w:marBottom w:val="0"/>
                  <w:divBdr>
                    <w:top w:val="none" w:sz="0" w:space="0" w:color="auto"/>
                    <w:left w:val="none" w:sz="0" w:space="0" w:color="auto"/>
                    <w:bottom w:val="none" w:sz="0" w:space="0" w:color="auto"/>
                    <w:right w:val="none" w:sz="0" w:space="0" w:color="auto"/>
                  </w:divBdr>
                  <w:divsChild>
                    <w:div w:id="824855766">
                      <w:marLeft w:val="0"/>
                      <w:marRight w:val="0"/>
                      <w:marTop w:val="0"/>
                      <w:marBottom w:val="0"/>
                      <w:divBdr>
                        <w:top w:val="none" w:sz="0" w:space="0" w:color="auto"/>
                        <w:left w:val="none" w:sz="0" w:space="0" w:color="auto"/>
                        <w:bottom w:val="none" w:sz="0" w:space="0" w:color="auto"/>
                        <w:right w:val="none" w:sz="0" w:space="0" w:color="auto"/>
                      </w:divBdr>
                      <w:divsChild>
                        <w:div w:id="1485585824">
                          <w:marLeft w:val="0"/>
                          <w:marRight w:val="0"/>
                          <w:marTop w:val="0"/>
                          <w:marBottom w:val="0"/>
                          <w:divBdr>
                            <w:top w:val="none" w:sz="0" w:space="0" w:color="auto"/>
                            <w:left w:val="none" w:sz="0" w:space="0" w:color="auto"/>
                            <w:bottom w:val="none" w:sz="0" w:space="0" w:color="auto"/>
                            <w:right w:val="none" w:sz="0" w:space="0" w:color="auto"/>
                          </w:divBdr>
                          <w:divsChild>
                            <w:div w:id="1684240098">
                              <w:marLeft w:val="0"/>
                              <w:marRight w:val="0"/>
                              <w:marTop w:val="0"/>
                              <w:marBottom w:val="0"/>
                              <w:divBdr>
                                <w:top w:val="none" w:sz="0" w:space="0" w:color="auto"/>
                                <w:left w:val="none" w:sz="0" w:space="0" w:color="auto"/>
                                <w:bottom w:val="none" w:sz="0" w:space="0" w:color="auto"/>
                                <w:right w:val="none" w:sz="0" w:space="0" w:color="auto"/>
                              </w:divBdr>
                              <w:divsChild>
                                <w:div w:id="1672831339">
                                  <w:marLeft w:val="0"/>
                                  <w:marRight w:val="0"/>
                                  <w:marTop w:val="0"/>
                                  <w:marBottom w:val="0"/>
                                  <w:divBdr>
                                    <w:top w:val="none" w:sz="0" w:space="0" w:color="auto"/>
                                    <w:left w:val="none" w:sz="0" w:space="0" w:color="auto"/>
                                    <w:bottom w:val="none" w:sz="0" w:space="0" w:color="auto"/>
                                    <w:right w:val="none" w:sz="0" w:space="0" w:color="auto"/>
                                  </w:divBdr>
                                  <w:divsChild>
                                    <w:div w:id="1625576717">
                                      <w:marLeft w:val="0"/>
                                      <w:marRight w:val="0"/>
                                      <w:marTop w:val="0"/>
                                      <w:marBottom w:val="0"/>
                                      <w:divBdr>
                                        <w:top w:val="none" w:sz="0" w:space="0" w:color="auto"/>
                                        <w:left w:val="none" w:sz="0" w:space="0" w:color="auto"/>
                                        <w:bottom w:val="none" w:sz="0" w:space="0" w:color="auto"/>
                                        <w:right w:val="none" w:sz="0" w:space="0" w:color="auto"/>
                                      </w:divBdr>
                                      <w:divsChild>
                                        <w:div w:id="1750232327">
                                          <w:marLeft w:val="0"/>
                                          <w:marRight w:val="0"/>
                                          <w:marTop w:val="0"/>
                                          <w:marBottom w:val="0"/>
                                          <w:divBdr>
                                            <w:top w:val="none" w:sz="0" w:space="0" w:color="auto"/>
                                            <w:left w:val="none" w:sz="0" w:space="0" w:color="auto"/>
                                            <w:bottom w:val="none" w:sz="0" w:space="0" w:color="auto"/>
                                            <w:right w:val="none" w:sz="0" w:space="0" w:color="auto"/>
                                          </w:divBdr>
                                          <w:divsChild>
                                            <w:div w:id="205784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5697147">
          <w:marLeft w:val="0"/>
          <w:marRight w:val="0"/>
          <w:marTop w:val="0"/>
          <w:marBottom w:val="0"/>
          <w:divBdr>
            <w:top w:val="none" w:sz="0" w:space="0" w:color="auto"/>
            <w:left w:val="none" w:sz="0" w:space="0" w:color="auto"/>
            <w:bottom w:val="none" w:sz="0" w:space="0" w:color="auto"/>
            <w:right w:val="none" w:sz="0" w:space="0" w:color="auto"/>
          </w:divBdr>
          <w:divsChild>
            <w:div w:id="1947419279">
              <w:marLeft w:val="0"/>
              <w:marRight w:val="0"/>
              <w:marTop w:val="0"/>
              <w:marBottom w:val="0"/>
              <w:divBdr>
                <w:top w:val="none" w:sz="0" w:space="0" w:color="auto"/>
                <w:left w:val="none" w:sz="0" w:space="0" w:color="auto"/>
                <w:bottom w:val="none" w:sz="0" w:space="0" w:color="auto"/>
                <w:right w:val="none" w:sz="0" w:space="0" w:color="auto"/>
              </w:divBdr>
              <w:divsChild>
                <w:div w:id="1533152647">
                  <w:marLeft w:val="0"/>
                  <w:marRight w:val="0"/>
                  <w:marTop w:val="0"/>
                  <w:marBottom w:val="0"/>
                  <w:divBdr>
                    <w:top w:val="none" w:sz="0" w:space="0" w:color="auto"/>
                    <w:left w:val="none" w:sz="0" w:space="0" w:color="auto"/>
                    <w:bottom w:val="none" w:sz="0" w:space="0" w:color="auto"/>
                    <w:right w:val="none" w:sz="0" w:space="0" w:color="auto"/>
                  </w:divBdr>
                  <w:divsChild>
                    <w:div w:id="909733284">
                      <w:marLeft w:val="0"/>
                      <w:marRight w:val="0"/>
                      <w:marTop w:val="0"/>
                      <w:marBottom w:val="0"/>
                      <w:divBdr>
                        <w:top w:val="none" w:sz="0" w:space="0" w:color="auto"/>
                        <w:left w:val="none" w:sz="0" w:space="0" w:color="auto"/>
                        <w:bottom w:val="none" w:sz="0" w:space="0" w:color="auto"/>
                        <w:right w:val="none" w:sz="0" w:space="0" w:color="auto"/>
                      </w:divBdr>
                      <w:divsChild>
                        <w:div w:id="615677916">
                          <w:marLeft w:val="0"/>
                          <w:marRight w:val="0"/>
                          <w:marTop w:val="0"/>
                          <w:marBottom w:val="0"/>
                          <w:divBdr>
                            <w:top w:val="none" w:sz="0" w:space="0" w:color="auto"/>
                            <w:left w:val="none" w:sz="0" w:space="0" w:color="auto"/>
                            <w:bottom w:val="none" w:sz="0" w:space="0" w:color="auto"/>
                            <w:right w:val="none" w:sz="0" w:space="0" w:color="auto"/>
                          </w:divBdr>
                          <w:divsChild>
                            <w:div w:id="2065906356">
                              <w:marLeft w:val="0"/>
                              <w:marRight w:val="0"/>
                              <w:marTop w:val="0"/>
                              <w:marBottom w:val="0"/>
                              <w:divBdr>
                                <w:top w:val="none" w:sz="0" w:space="0" w:color="auto"/>
                                <w:left w:val="none" w:sz="0" w:space="0" w:color="auto"/>
                                <w:bottom w:val="none" w:sz="0" w:space="0" w:color="auto"/>
                                <w:right w:val="none" w:sz="0" w:space="0" w:color="auto"/>
                              </w:divBdr>
                              <w:divsChild>
                                <w:div w:id="1729256918">
                                  <w:marLeft w:val="0"/>
                                  <w:marRight w:val="0"/>
                                  <w:marTop w:val="0"/>
                                  <w:marBottom w:val="0"/>
                                  <w:divBdr>
                                    <w:top w:val="none" w:sz="0" w:space="0" w:color="auto"/>
                                    <w:left w:val="none" w:sz="0" w:space="0" w:color="auto"/>
                                    <w:bottom w:val="none" w:sz="0" w:space="0" w:color="auto"/>
                                    <w:right w:val="none" w:sz="0" w:space="0" w:color="auto"/>
                                  </w:divBdr>
                                  <w:divsChild>
                                    <w:div w:id="1164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106274">
      <w:bodyDiv w:val="1"/>
      <w:marLeft w:val="0"/>
      <w:marRight w:val="0"/>
      <w:marTop w:val="0"/>
      <w:marBottom w:val="0"/>
      <w:divBdr>
        <w:top w:val="none" w:sz="0" w:space="0" w:color="auto"/>
        <w:left w:val="none" w:sz="0" w:space="0" w:color="auto"/>
        <w:bottom w:val="none" w:sz="0" w:space="0" w:color="auto"/>
        <w:right w:val="none" w:sz="0" w:space="0" w:color="auto"/>
      </w:divBdr>
    </w:div>
    <w:div w:id="1600525808">
      <w:bodyDiv w:val="1"/>
      <w:marLeft w:val="0"/>
      <w:marRight w:val="0"/>
      <w:marTop w:val="0"/>
      <w:marBottom w:val="0"/>
      <w:divBdr>
        <w:top w:val="none" w:sz="0" w:space="0" w:color="auto"/>
        <w:left w:val="none" w:sz="0" w:space="0" w:color="auto"/>
        <w:bottom w:val="none" w:sz="0" w:space="0" w:color="auto"/>
        <w:right w:val="none" w:sz="0" w:space="0" w:color="auto"/>
      </w:divBdr>
    </w:div>
    <w:div w:id="1633904551">
      <w:bodyDiv w:val="1"/>
      <w:marLeft w:val="0"/>
      <w:marRight w:val="0"/>
      <w:marTop w:val="0"/>
      <w:marBottom w:val="0"/>
      <w:divBdr>
        <w:top w:val="none" w:sz="0" w:space="0" w:color="auto"/>
        <w:left w:val="none" w:sz="0" w:space="0" w:color="auto"/>
        <w:bottom w:val="none" w:sz="0" w:space="0" w:color="auto"/>
        <w:right w:val="none" w:sz="0" w:space="0" w:color="auto"/>
      </w:divBdr>
    </w:div>
    <w:div w:id="1640110909">
      <w:bodyDiv w:val="1"/>
      <w:marLeft w:val="0"/>
      <w:marRight w:val="0"/>
      <w:marTop w:val="0"/>
      <w:marBottom w:val="0"/>
      <w:divBdr>
        <w:top w:val="none" w:sz="0" w:space="0" w:color="auto"/>
        <w:left w:val="none" w:sz="0" w:space="0" w:color="auto"/>
        <w:bottom w:val="none" w:sz="0" w:space="0" w:color="auto"/>
        <w:right w:val="none" w:sz="0" w:space="0" w:color="auto"/>
      </w:divBdr>
    </w:div>
    <w:div w:id="1667902935">
      <w:bodyDiv w:val="1"/>
      <w:marLeft w:val="0"/>
      <w:marRight w:val="0"/>
      <w:marTop w:val="0"/>
      <w:marBottom w:val="0"/>
      <w:divBdr>
        <w:top w:val="none" w:sz="0" w:space="0" w:color="auto"/>
        <w:left w:val="none" w:sz="0" w:space="0" w:color="auto"/>
        <w:bottom w:val="none" w:sz="0" w:space="0" w:color="auto"/>
        <w:right w:val="none" w:sz="0" w:space="0" w:color="auto"/>
      </w:divBdr>
    </w:div>
    <w:div w:id="1695420992">
      <w:bodyDiv w:val="1"/>
      <w:marLeft w:val="0"/>
      <w:marRight w:val="0"/>
      <w:marTop w:val="0"/>
      <w:marBottom w:val="0"/>
      <w:divBdr>
        <w:top w:val="none" w:sz="0" w:space="0" w:color="auto"/>
        <w:left w:val="none" w:sz="0" w:space="0" w:color="auto"/>
        <w:bottom w:val="none" w:sz="0" w:space="0" w:color="auto"/>
        <w:right w:val="none" w:sz="0" w:space="0" w:color="auto"/>
      </w:divBdr>
    </w:div>
    <w:div w:id="1726641032">
      <w:bodyDiv w:val="1"/>
      <w:marLeft w:val="0"/>
      <w:marRight w:val="0"/>
      <w:marTop w:val="0"/>
      <w:marBottom w:val="0"/>
      <w:divBdr>
        <w:top w:val="none" w:sz="0" w:space="0" w:color="auto"/>
        <w:left w:val="none" w:sz="0" w:space="0" w:color="auto"/>
        <w:bottom w:val="none" w:sz="0" w:space="0" w:color="auto"/>
        <w:right w:val="none" w:sz="0" w:space="0" w:color="auto"/>
      </w:divBdr>
    </w:div>
    <w:div w:id="1745955394">
      <w:bodyDiv w:val="1"/>
      <w:marLeft w:val="0"/>
      <w:marRight w:val="0"/>
      <w:marTop w:val="0"/>
      <w:marBottom w:val="0"/>
      <w:divBdr>
        <w:top w:val="none" w:sz="0" w:space="0" w:color="auto"/>
        <w:left w:val="none" w:sz="0" w:space="0" w:color="auto"/>
        <w:bottom w:val="none" w:sz="0" w:space="0" w:color="auto"/>
        <w:right w:val="none" w:sz="0" w:space="0" w:color="auto"/>
      </w:divBdr>
    </w:div>
    <w:div w:id="1753695014">
      <w:bodyDiv w:val="1"/>
      <w:marLeft w:val="0"/>
      <w:marRight w:val="0"/>
      <w:marTop w:val="0"/>
      <w:marBottom w:val="0"/>
      <w:divBdr>
        <w:top w:val="none" w:sz="0" w:space="0" w:color="auto"/>
        <w:left w:val="none" w:sz="0" w:space="0" w:color="auto"/>
        <w:bottom w:val="none" w:sz="0" w:space="0" w:color="auto"/>
        <w:right w:val="none" w:sz="0" w:space="0" w:color="auto"/>
      </w:divBdr>
    </w:div>
    <w:div w:id="1758478294">
      <w:bodyDiv w:val="1"/>
      <w:marLeft w:val="0"/>
      <w:marRight w:val="0"/>
      <w:marTop w:val="0"/>
      <w:marBottom w:val="0"/>
      <w:divBdr>
        <w:top w:val="none" w:sz="0" w:space="0" w:color="auto"/>
        <w:left w:val="none" w:sz="0" w:space="0" w:color="auto"/>
        <w:bottom w:val="none" w:sz="0" w:space="0" w:color="auto"/>
        <w:right w:val="none" w:sz="0" w:space="0" w:color="auto"/>
      </w:divBdr>
    </w:div>
    <w:div w:id="1761757189">
      <w:bodyDiv w:val="1"/>
      <w:marLeft w:val="0"/>
      <w:marRight w:val="0"/>
      <w:marTop w:val="0"/>
      <w:marBottom w:val="0"/>
      <w:divBdr>
        <w:top w:val="none" w:sz="0" w:space="0" w:color="auto"/>
        <w:left w:val="none" w:sz="0" w:space="0" w:color="auto"/>
        <w:bottom w:val="none" w:sz="0" w:space="0" w:color="auto"/>
        <w:right w:val="none" w:sz="0" w:space="0" w:color="auto"/>
      </w:divBdr>
    </w:div>
    <w:div w:id="1783573671">
      <w:bodyDiv w:val="1"/>
      <w:marLeft w:val="0"/>
      <w:marRight w:val="0"/>
      <w:marTop w:val="0"/>
      <w:marBottom w:val="0"/>
      <w:divBdr>
        <w:top w:val="none" w:sz="0" w:space="0" w:color="auto"/>
        <w:left w:val="none" w:sz="0" w:space="0" w:color="auto"/>
        <w:bottom w:val="none" w:sz="0" w:space="0" w:color="auto"/>
        <w:right w:val="none" w:sz="0" w:space="0" w:color="auto"/>
      </w:divBdr>
    </w:div>
    <w:div w:id="1805655301">
      <w:bodyDiv w:val="1"/>
      <w:marLeft w:val="0"/>
      <w:marRight w:val="0"/>
      <w:marTop w:val="0"/>
      <w:marBottom w:val="0"/>
      <w:divBdr>
        <w:top w:val="none" w:sz="0" w:space="0" w:color="auto"/>
        <w:left w:val="none" w:sz="0" w:space="0" w:color="auto"/>
        <w:bottom w:val="none" w:sz="0" w:space="0" w:color="auto"/>
        <w:right w:val="none" w:sz="0" w:space="0" w:color="auto"/>
      </w:divBdr>
    </w:div>
    <w:div w:id="1846357713">
      <w:bodyDiv w:val="1"/>
      <w:marLeft w:val="0"/>
      <w:marRight w:val="0"/>
      <w:marTop w:val="0"/>
      <w:marBottom w:val="0"/>
      <w:divBdr>
        <w:top w:val="none" w:sz="0" w:space="0" w:color="auto"/>
        <w:left w:val="none" w:sz="0" w:space="0" w:color="auto"/>
        <w:bottom w:val="none" w:sz="0" w:space="0" w:color="auto"/>
        <w:right w:val="none" w:sz="0" w:space="0" w:color="auto"/>
      </w:divBdr>
    </w:div>
    <w:div w:id="1855143401">
      <w:bodyDiv w:val="1"/>
      <w:marLeft w:val="0"/>
      <w:marRight w:val="0"/>
      <w:marTop w:val="0"/>
      <w:marBottom w:val="0"/>
      <w:divBdr>
        <w:top w:val="none" w:sz="0" w:space="0" w:color="auto"/>
        <w:left w:val="none" w:sz="0" w:space="0" w:color="auto"/>
        <w:bottom w:val="none" w:sz="0" w:space="0" w:color="auto"/>
        <w:right w:val="none" w:sz="0" w:space="0" w:color="auto"/>
      </w:divBdr>
    </w:div>
    <w:div w:id="1861747092">
      <w:bodyDiv w:val="1"/>
      <w:marLeft w:val="0"/>
      <w:marRight w:val="0"/>
      <w:marTop w:val="0"/>
      <w:marBottom w:val="0"/>
      <w:divBdr>
        <w:top w:val="none" w:sz="0" w:space="0" w:color="auto"/>
        <w:left w:val="none" w:sz="0" w:space="0" w:color="auto"/>
        <w:bottom w:val="none" w:sz="0" w:space="0" w:color="auto"/>
        <w:right w:val="none" w:sz="0" w:space="0" w:color="auto"/>
      </w:divBdr>
    </w:div>
    <w:div w:id="1868328614">
      <w:bodyDiv w:val="1"/>
      <w:marLeft w:val="0"/>
      <w:marRight w:val="0"/>
      <w:marTop w:val="0"/>
      <w:marBottom w:val="0"/>
      <w:divBdr>
        <w:top w:val="none" w:sz="0" w:space="0" w:color="auto"/>
        <w:left w:val="none" w:sz="0" w:space="0" w:color="auto"/>
        <w:bottom w:val="none" w:sz="0" w:space="0" w:color="auto"/>
        <w:right w:val="none" w:sz="0" w:space="0" w:color="auto"/>
      </w:divBdr>
    </w:div>
    <w:div w:id="1888564252">
      <w:bodyDiv w:val="1"/>
      <w:marLeft w:val="0"/>
      <w:marRight w:val="0"/>
      <w:marTop w:val="0"/>
      <w:marBottom w:val="0"/>
      <w:divBdr>
        <w:top w:val="none" w:sz="0" w:space="0" w:color="auto"/>
        <w:left w:val="none" w:sz="0" w:space="0" w:color="auto"/>
        <w:bottom w:val="none" w:sz="0" w:space="0" w:color="auto"/>
        <w:right w:val="none" w:sz="0" w:space="0" w:color="auto"/>
      </w:divBdr>
    </w:div>
    <w:div w:id="1889754368">
      <w:bodyDiv w:val="1"/>
      <w:marLeft w:val="0"/>
      <w:marRight w:val="0"/>
      <w:marTop w:val="0"/>
      <w:marBottom w:val="0"/>
      <w:divBdr>
        <w:top w:val="none" w:sz="0" w:space="0" w:color="auto"/>
        <w:left w:val="none" w:sz="0" w:space="0" w:color="auto"/>
        <w:bottom w:val="none" w:sz="0" w:space="0" w:color="auto"/>
        <w:right w:val="none" w:sz="0" w:space="0" w:color="auto"/>
      </w:divBdr>
    </w:div>
    <w:div w:id="1900289326">
      <w:bodyDiv w:val="1"/>
      <w:marLeft w:val="0"/>
      <w:marRight w:val="0"/>
      <w:marTop w:val="0"/>
      <w:marBottom w:val="0"/>
      <w:divBdr>
        <w:top w:val="none" w:sz="0" w:space="0" w:color="auto"/>
        <w:left w:val="none" w:sz="0" w:space="0" w:color="auto"/>
        <w:bottom w:val="none" w:sz="0" w:space="0" w:color="auto"/>
        <w:right w:val="none" w:sz="0" w:space="0" w:color="auto"/>
      </w:divBdr>
    </w:div>
    <w:div w:id="1954902982">
      <w:bodyDiv w:val="1"/>
      <w:marLeft w:val="0"/>
      <w:marRight w:val="0"/>
      <w:marTop w:val="0"/>
      <w:marBottom w:val="0"/>
      <w:divBdr>
        <w:top w:val="none" w:sz="0" w:space="0" w:color="auto"/>
        <w:left w:val="none" w:sz="0" w:space="0" w:color="auto"/>
        <w:bottom w:val="none" w:sz="0" w:space="0" w:color="auto"/>
        <w:right w:val="none" w:sz="0" w:space="0" w:color="auto"/>
      </w:divBdr>
    </w:div>
    <w:div w:id="1973242306">
      <w:bodyDiv w:val="1"/>
      <w:marLeft w:val="0"/>
      <w:marRight w:val="0"/>
      <w:marTop w:val="0"/>
      <w:marBottom w:val="0"/>
      <w:divBdr>
        <w:top w:val="none" w:sz="0" w:space="0" w:color="auto"/>
        <w:left w:val="none" w:sz="0" w:space="0" w:color="auto"/>
        <w:bottom w:val="none" w:sz="0" w:space="0" w:color="auto"/>
        <w:right w:val="none" w:sz="0" w:space="0" w:color="auto"/>
      </w:divBdr>
    </w:div>
    <w:div w:id="1977374232">
      <w:bodyDiv w:val="1"/>
      <w:marLeft w:val="0"/>
      <w:marRight w:val="0"/>
      <w:marTop w:val="0"/>
      <w:marBottom w:val="0"/>
      <w:divBdr>
        <w:top w:val="none" w:sz="0" w:space="0" w:color="auto"/>
        <w:left w:val="none" w:sz="0" w:space="0" w:color="auto"/>
        <w:bottom w:val="none" w:sz="0" w:space="0" w:color="auto"/>
        <w:right w:val="none" w:sz="0" w:space="0" w:color="auto"/>
      </w:divBdr>
    </w:div>
    <w:div w:id="1999652810">
      <w:bodyDiv w:val="1"/>
      <w:marLeft w:val="0"/>
      <w:marRight w:val="0"/>
      <w:marTop w:val="0"/>
      <w:marBottom w:val="0"/>
      <w:divBdr>
        <w:top w:val="none" w:sz="0" w:space="0" w:color="auto"/>
        <w:left w:val="none" w:sz="0" w:space="0" w:color="auto"/>
        <w:bottom w:val="none" w:sz="0" w:space="0" w:color="auto"/>
        <w:right w:val="none" w:sz="0" w:space="0" w:color="auto"/>
      </w:divBdr>
    </w:div>
    <w:div w:id="2014724443">
      <w:bodyDiv w:val="1"/>
      <w:marLeft w:val="0"/>
      <w:marRight w:val="0"/>
      <w:marTop w:val="0"/>
      <w:marBottom w:val="0"/>
      <w:divBdr>
        <w:top w:val="none" w:sz="0" w:space="0" w:color="auto"/>
        <w:left w:val="none" w:sz="0" w:space="0" w:color="auto"/>
        <w:bottom w:val="none" w:sz="0" w:space="0" w:color="auto"/>
        <w:right w:val="none" w:sz="0" w:space="0" w:color="auto"/>
      </w:divBdr>
    </w:div>
    <w:div w:id="2024241703">
      <w:bodyDiv w:val="1"/>
      <w:marLeft w:val="0"/>
      <w:marRight w:val="0"/>
      <w:marTop w:val="0"/>
      <w:marBottom w:val="0"/>
      <w:divBdr>
        <w:top w:val="none" w:sz="0" w:space="0" w:color="auto"/>
        <w:left w:val="none" w:sz="0" w:space="0" w:color="auto"/>
        <w:bottom w:val="none" w:sz="0" w:space="0" w:color="auto"/>
        <w:right w:val="none" w:sz="0" w:space="0" w:color="auto"/>
      </w:divBdr>
    </w:div>
    <w:div w:id="2026207287">
      <w:bodyDiv w:val="1"/>
      <w:marLeft w:val="0"/>
      <w:marRight w:val="0"/>
      <w:marTop w:val="0"/>
      <w:marBottom w:val="0"/>
      <w:divBdr>
        <w:top w:val="none" w:sz="0" w:space="0" w:color="auto"/>
        <w:left w:val="none" w:sz="0" w:space="0" w:color="auto"/>
        <w:bottom w:val="none" w:sz="0" w:space="0" w:color="auto"/>
        <w:right w:val="none" w:sz="0" w:space="0" w:color="auto"/>
      </w:divBdr>
    </w:div>
    <w:div w:id="2076468960">
      <w:bodyDiv w:val="1"/>
      <w:marLeft w:val="0"/>
      <w:marRight w:val="0"/>
      <w:marTop w:val="0"/>
      <w:marBottom w:val="0"/>
      <w:divBdr>
        <w:top w:val="none" w:sz="0" w:space="0" w:color="auto"/>
        <w:left w:val="none" w:sz="0" w:space="0" w:color="auto"/>
        <w:bottom w:val="none" w:sz="0" w:space="0" w:color="auto"/>
        <w:right w:val="none" w:sz="0" w:space="0" w:color="auto"/>
      </w:divBdr>
    </w:div>
    <w:div w:id="2080514337">
      <w:bodyDiv w:val="1"/>
      <w:marLeft w:val="0"/>
      <w:marRight w:val="0"/>
      <w:marTop w:val="0"/>
      <w:marBottom w:val="0"/>
      <w:divBdr>
        <w:top w:val="none" w:sz="0" w:space="0" w:color="auto"/>
        <w:left w:val="none" w:sz="0" w:space="0" w:color="auto"/>
        <w:bottom w:val="none" w:sz="0" w:space="0" w:color="auto"/>
        <w:right w:val="none" w:sz="0" w:space="0" w:color="auto"/>
      </w:divBdr>
    </w:div>
    <w:div w:id="2105568375">
      <w:bodyDiv w:val="1"/>
      <w:marLeft w:val="0"/>
      <w:marRight w:val="0"/>
      <w:marTop w:val="0"/>
      <w:marBottom w:val="0"/>
      <w:divBdr>
        <w:top w:val="none" w:sz="0" w:space="0" w:color="auto"/>
        <w:left w:val="none" w:sz="0" w:space="0" w:color="auto"/>
        <w:bottom w:val="none" w:sz="0" w:space="0" w:color="auto"/>
        <w:right w:val="none" w:sz="0" w:space="0" w:color="auto"/>
      </w:divBdr>
    </w:div>
    <w:div w:id="2112049416">
      <w:bodyDiv w:val="1"/>
      <w:marLeft w:val="0"/>
      <w:marRight w:val="0"/>
      <w:marTop w:val="0"/>
      <w:marBottom w:val="0"/>
      <w:divBdr>
        <w:top w:val="none" w:sz="0" w:space="0" w:color="auto"/>
        <w:left w:val="none" w:sz="0" w:space="0" w:color="auto"/>
        <w:bottom w:val="none" w:sz="0" w:space="0" w:color="auto"/>
        <w:right w:val="none" w:sz="0" w:space="0" w:color="auto"/>
      </w:divBdr>
    </w:div>
    <w:div w:id="2130734719">
      <w:bodyDiv w:val="1"/>
      <w:marLeft w:val="0"/>
      <w:marRight w:val="0"/>
      <w:marTop w:val="0"/>
      <w:marBottom w:val="0"/>
      <w:divBdr>
        <w:top w:val="none" w:sz="0" w:space="0" w:color="auto"/>
        <w:left w:val="none" w:sz="0" w:space="0" w:color="auto"/>
        <w:bottom w:val="none" w:sz="0" w:space="0" w:color="auto"/>
        <w:right w:val="none" w:sz="0" w:space="0" w:color="auto"/>
      </w:divBdr>
    </w:div>
    <w:div w:id="2130782866">
      <w:bodyDiv w:val="1"/>
      <w:marLeft w:val="0"/>
      <w:marRight w:val="0"/>
      <w:marTop w:val="0"/>
      <w:marBottom w:val="0"/>
      <w:divBdr>
        <w:top w:val="none" w:sz="0" w:space="0" w:color="auto"/>
        <w:left w:val="none" w:sz="0" w:space="0" w:color="auto"/>
        <w:bottom w:val="none" w:sz="0" w:space="0" w:color="auto"/>
        <w:right w:val="none" w:sz="0" w:space="0" w:color="auto"/>
      </w:divBdr>
      <w:divsChild>
        <w:div w:id="277953986">
          <w:marLeft w:val="547"/>
          <w:marRight w:val="0"/>
          <w:marTop w:val="154"/>
          <w:marBottom w:val="0"/>
          <w:divBdr>
            <w:top w:val="none" w:sz="0" w:space="0" w:color="auto"/>
            <w:left w:val="none" w:sz="0" w:space="0" w:color="auto"/>
            <w:bottom w:val="none" w:sz="0" w:space="0" w:color="auto"/>
            <w:right w:val="none" w:sz="0" w:space="0" w:color="auto"/>
          </w:divBdr>
        </w:div>
        <w:div w:id="1187983435">
          <w:marLeft w:val="547"/>
          <w:marRight w:val="0"/>
          <w:marTop w:val="154"/>
          <w:marBottom w:val="0"/>
          <w:divBdr>
            <w:top w:val="none" w:sz="0" w:space="0" w:color="auto"/>
            <w:left w:val="none" w:sz="0" w:space="0" w:color="auto"/>
            <w:bottom w:val="none" w:sz="0" w:space="0" w:color="auto"/>
            <w:right w:val="none" w:sz="0" w:space="0" w:color="auto"/>
          </w:divBdr>
        </w:div>
        <w:div w:id="188371817">
          <w:marLeft w:val="547"/>
          <w:marRight w:val="0"/>
          <w:marTop w:val="154"/>
          <w:marBottom w:val="0"/>
          <w:divBdr>
            <w:top w:val="none" w:sz="0" w:space="0" w:color="auto"/>
            <w:left w:val="none" w:sz="0" w:space="0" w:color="auto"/>
            <w:bottom w:val="none" w:sz="0" w:space="0" w:color="auto"/>
            <w:right w:val="none" w:sz="0" w:space="0" w:color="auto"/>
          </w:divBdr>
        </w:div>
        <w:div w:id="1453357118">
          <w:marLeft w:val="547"/>
          <w:marRight w:val="0"/>
          <w:marTop w:val="15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datasets/shivamb/netflix-show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ukundkhandelwal463/Netflix-Movies-Analysis-Dashbard" TargetMode="External"/><Relationship Id="rId1" Type="http://schemas.openxmlformats.org/officeDocument/2006/relationships/customXml" Target="../customXml/item1.xml"/><Relationship Id="rId6" Type="http://schemas.openxmlformats.org/officeDocument/2006/relationships/hyperlink" Target="https://www.kaggle.com/datasets/bhargavchirumamilla/netflix-movies-and-tv-shows-till-2025"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netflix.com"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support.microsoft.com/en-us/exc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2318</Words>
  <Characters>13215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15502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mukund khandelwal</cp:lastModifiedBy>
  <cp:revision>2</cp:revision>
  <dcterms:created xsi:type="dcterms:W3CDTF">2025-04-13T15:06:00Z</dcterms:created>
  <dcterms:modified xsi:type="dcterms:W3CDTF">2025-04-13T15:06:00Z</dcterms:modified>
  <cp:category/>
</cp:coreProperties>
</file>